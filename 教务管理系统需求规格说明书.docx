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8"/>
        <w:rPr>
          <w:rFonts w:ascii="Times New Roman"/>
          <w:sz w:val="25"/>
        </w:rPr>
      </w:pPr>
    </w:p>
    <w:p>
      <w:pPr>
        <w:spacing w:before="0" w:line="1131" w:lineRule="exact"/>
        <w:ind w:left="3200" w:right="3799" w:firstLine="0"/>
        <w:jc w:val="center"/>
        <w:rPr>
          <w:sz w:val="82"/>
        </w:rPr>
      </w:pPr>
      <w:r>
        <w:rPr>
          <w:sz w:val="82"/>
        </w:rPr>
        <w:t>软件工程大作业</w:t>
      </w:r>
    </w:p>
    <w:p>
      <w:pPr>
        <w:pStyle w:val="5"/>
        <w:rPr>
          <w:sz w:val="94"/>
        </w:rPr>
      </w:pPr>
    </w:p>
    <w:p>
      <w:pPr>
        <w:pStyle w:val="5"/>
        <w:rPr>
          <w:sz w:val="94"/>
        </w:rPr>
      </w:pPr>
    </w:p>
    <w:p>
      <w:pPr>
        <w:spacing w:before="744" w:line="314" w:lineRule="auto"/>
        <w:ind w:left="3200" w:right="3859" w:firstLine="0"/>
        <w:jc w:val="center"/>
        <w:rPr>
          <w:sz w:val="82"/>
        </w:rPr>
      </w:pPr>
      <w:r>
        <w:rPr>
          <w:spacing w:val="-3"/>
          <w:sz w:val="82"/>
        </w:rPr>
        <w:t>《教务管理系统》</w:t>
      </w:r>
      <w:r>
        <w:rPr>
          <w:sz w:val="82"/>
        </w:rPr>
        <w:t>需求规格说明书</w:t>
      </w:r>
    </w:p>
    <w:p>
      <w:pPr>
        <w:pStyle w:val="5"/>
        <w:rPr>
          <w:sz w:val="94"/>
        </w:rPr>
      </w:pPr>
    </w:p>
    <w:p>
      <w:pPr>
        <w:pStyle w:val="5"/>
        <w:rPr>
          <w:sz w:val="94"/>
        </w:rPr>
      </w:pPr>
    </w:p>
    <w:p>
      <w:pPr>
        <w:pStyle w:val="5"/>
        <w:rPr>
          <w:sz w:val="94"/>
        </w:rPr>
      </w:pPr>
    </w:p>
    <w:p>
      <w:pPr>
        <w:pStyle w:val="5"/>
        <w:spacing w:before="11"/>
        <w:rPr>
          <w:sz w:val="73"/>
        </w:rPr>
      </w:pPr>
    </w:p>
    <w:p>
      <w:pPr>
        <w:pStyle w:val="4"/>
        <w:ind w:right="3859"/>
        <w:jc w:val="center"/>
        <w:rPr>
          <w:rFonts w:hint="eastAsia" w:asciiTheme="majorEastAsia" w:hAnsiTheme="majorEastAsia" w:eastAsiaTheme="majorEastAsia" w:cstheme="majorEastAsia"/>
          <w:lang w:val="en-US" w:eastAsia="zh-CN"/>
        </w:rPr>
      </w:pPr>
      <w:r>
        <w:rPr>
          <w:rFonts w:hint="eastAsia" w:eastAsia="宋体"/>
          <w:lang w:val="en-US" w:eastAsia="zh-CN"/>
        </w:rPr>
        <w:t xml:space="preserve">                    </w:t>
      </w:r>
      <w:r>
        <w:t>班级：</w:t>
      </w:r>
      <w:r>
        <w:rPr>
          <w:rFonts w:hint="eastAsia" w:asciiTheme="majorEastAsia" w:hAnsiTheme="majorEastAsia" w:eastAsiaTheme="majorEastAsia" w:cstheme="majorEastAsia"/>
          <w:lang w:val="en-US" w:eastAsia="zh-CN"/>
        </w:rPr>
        <w:t>信1604-2</w:t>
      </w:r>
    </w:p>
    <w:p>
      <w:pPr>
        <w:pStyle w:val="4"/>
        <w:ind w:right="3859"/>
        <w:jc w:val="center"/>
        <w:rPr>
          <w:rFonts w:hint="eastAsia" w:asciiTheme="majorEastAsia" w:hAnsiTheme="majorEastAsia" w:eastAsiaTheme="majorEastAsia" w:cstheme="majorEastAsia"/>
          <w:lang w:val="en-US" w:eastAsia="zh-CN"/>
        </w:rPr>
      </w:pPr>
      <w:r>
        <w:rPr>
          <w:rFonts w:hint="eastAsia"/>
          <w:lang w:val="en-US" w:eastAsia="zh-CN"/>
        </w:rPr>
        <w:t xml:space="preserve">                    学号：</w:t>
      </w:r>
      <w:r>
        <w:rPr>
          <w:rFonts w:hint="eastAsia" w:asciiTheme="majorEastAsia" w:hAnsiTheme="majorEastAsia" w:eastAsiaTheme="majorEastAsia" w:cstheme="majorEastAsia"/>
          <w:lang w:val="en-US" w:eastAsia="zh-CN"/>
        </w:rPr>
        <w:t>20163788</w:t>
      </w:r>
    </w:p>
    <w:p>
      <w:pPr>
        <w:pStyle w:val="4"/>
        <w:ind w:left="1346" w:leftChars="612" w:right="3859" w:firstLine="3855" w:firstLineChars="918"/>
        <w:jc w:val="both"/>
        <w:rPr>
          <w:rFonts w:hint="eastAsia"/>
          <w:lang w:val="en-US" w:eastAsia="zh-CN"/>
        </w:rPr>
      </w:pPr>
      <w:r>
        <w:rPr>
          <w:rFonts w:hint="eastAsia"/>
          <w:lang w:val="en-US" w:eastAsia="zh-CN"/>
        </w:rPr>
        <w:t>姓名：朱佳慧</w:t>
      </w:r>
    </w:p>
    <w:p>
      <w:pPr>
        <w:spacing w:before="20"/>
        <w:ind w:left="140" w:right="0" w:firstLine="0"/>
        <w:jc w:val="left"/>
        <w:rPr>
          <w:sz w:val="46"/>
        </w:rPr>
      </w:pPr>
    </w:p>
    <w:p>
      <w:pPr>
        <w:spacing w:before="20"/>
        <w:ind w:left="140" w:right="0" w:firstLine="0"/>
        <w:jc w:val="left"/>
        <w:rPr>
          <w:sz w:val="46"/>
        </w:rPr>
      </w:pPr>
    </w:p>
    <w:p>
      <w:pPr>
        <w:spacing w:before="20"/>
        <w:ind w:right="0"/>
        <w:jc w:val="left"/>
        <w:rPr>
          <w:sz w:val="46"/>
        </w:rPr>
      </w:pPr>
    </w:p>
    <w:p>
      <w:pPr>
        <w:keepNext w:val="0"/>
        <w:keepLines w:val="0"/>
        <w:pageBreakBefore w:val="0"/>
        <w:widowControl w:val="0"/>
        <w:kinsoku/>
        <w:wordWrap/>
        <w:overflowPunct/>
        <w:topLinePunct w:val="0"/>
        <w:autoSpaceDE w:val="0"/>
        <w:autoSpaceDN w:val="0"/>
        <w:bidi w:val="0"/>
        <w:adjustRightInd/>
        <w:snapToGrid/>
        <w:spacing w:before="20" w:line="440" w:lineRule="exact"/>
        <w:ind w:left="140" w:right="0" w:firstLine="0"/>
        <w:jc w:val="left"/>
        <w:textAlignment w:val="auto"/>
        <w:rPr>
          <w:sz w:val="46"/>
        </w:rPr>
      </w:pPr>
      <w:r>
        <w:rPr>
          <w:sz w:val="46"/>
        </w:rPr>
        <w:t>目录</w:t>
      </w:r>
    </w:p>
    <w:p>
      <w:pPr>
        <w:keepNext w:val="0"/>
        <w:keepLines w:val="0"/>
        <w:pageBreakBefore w:val="0"/>
        <w:widowControl w:val="0"/>
        <w:kinsoku/>
        <w:wordWrap/>
        <w:overflowPunct/>
        <w:topLinePunct w:val="0"/>
        <w:autoSpaceDE w:val="0"/>
        <w:autoSpaceDN w:val="0"/>
        <w:bidi w:val="0"/>
        <w:adjustRightInd/>
        <w:snapToGrid/>
        <w:spacing w:after="0" w:line="440" w:lineRule="exact"/>
        <w:jc w:val="left"/>
        <w:textAlignment w:val="auto"/>
        <w:rPr>
          <w:sz w:val="46"/>
        </w:rPr>
        <w:sectPr>
          <w:pgSz w:w="19120" w:h="27060"/>
          <w:pgMar w:top="2600" w:right="2760" w:bottom="2840" w:left="2740" w:header="720" w:footer="720" w:gutter="0"/>
        </w:sectPr>
      </w:pPr>
    </w:p>
    <w:sdt>
      <w:sdtPr>
        <w:id w:val="0"/>
        <w:docPartObj>
          <w:docPartGallery w:val="Table of Contents"/>
          <w:docPartUnique/>
        </w:docPartObj>
      </w:sdtPr>
      <w:sdtContent>
        <w:p>
          <w:pPr>
            <w:pStyle w:val="6"/>
            <w:keepNext w:val="0"/>
            <w:keepLines w:val="0"/>
            <w:pageBreakBefore w:val="0"/>
            <w:widowControl w:val="0"/>
            <w:tabs>
              <w:tab w:val="right" w:pos="13326"/>
            </w:tabs>
            <w:kinsoku/>
            <w:wordWrap/>
            <w:overflowPunct/>
            <w:topLinePunct w:val="0"/>
            <w:autoSpaceDE w:val="0"/>
            <w:autoSpaceDN w:val="0"/>
            <w:bidi w:val="0"/>
            <w:adjustRightInd/>
            <w:snapToGrid/>
            <w:spacing w:before="416" w:line="440" w:lineRule="exact"/>
            <w:textAlignment w:val="auto"/>
          </w:pPr>
          <w:r>
            <w:fldChar w:fldCharType="begin"/>
          </w:r>
          <w:r>
            <w:instrText xml:space="preserve"> HYPERLINK \l "_TOC_250011" </w:instrText>
          </w:r>
          <w:r>
            <w:fldChar w:fldCharType="separate"/>
          </w:r>
          <w:r>
            <w:t>1</w:t>
          </w:r>
          <w:r>
            <w:rPr>
              <w:spacing w:val="11"/>
            </w:rPr>
            <w:t xml:space="preserve"> </w:t>
          </w:r>
          <w:r>
            <w:rPr>
              <w:rFonts w:hint="eastAsia" w:ascii="PMingLiU" w:eastAsia="PMingLiU"/>
            </w:rPr>
            <w:t xml:space="preserve">引 言 </w:t>
          </w:r>
          <w:r>
            <w:rPr>
              <w:rFonts w:hint="eastAsia" w:ascii="PMingLiU" w:eastAsia="PMingLiU"/>
              <w:spacing w:val="27"/>
            </w:rPr>
            <w:t xml:space="preserve"> </w:t>
          </w:r>
          <w:r>
            <w:t>..................................................................................................................................</w:t>
          </w:r>
          <w:r>
            <w:tab/>
          </w:r>
          <w:r>
            <w:t>4</w:t>
          </w:r>
          <w:r>
            <w:fldChar w:fldCharType="end"/>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line="440" w:lineRule="exact"/>
            <w:textAlignment w:val="auto"/>
          </w:pPr>
          <w:r>
            <w:fldChar w:fldCharType="begin"/>
          </w:r>
          <w:r>
            <w:instrText xml:space="preserve"> HYPERLINK \l "_TOC_250010" </w:instrText>
          </w:r>
          <w:r>
            <w:fldChar w:fldCharType="separate"/>
          </w:r>
          <w:r>
            <w:t>1.1</w:t>
          </w:r>
          <w:r>
            <w:tab/>
          </w:r>
          <w:r>
            <w:rPr>
              <w:rFonts w:hint="eastAsia" w:ascii="PMingLiU" w:eastAsia="PMingLiU"/>
            </w:rPr>
            <w:t>目的</w:t>
          </w:r>
          <w:r>
            <w:rPr>
              <w:rFonts w:hint="eastAsia" w:ascii="PMingLiU" w:eastAsia="PMingLiU"/>
              <w:spacing w:val="3"/>
            </w:rPr>
            <w:t xml:space="preserve"> </w:t>
          </w:r>
          <w:r>
            <w:t>........................................................................................................................</w:t>
          </w:r>
          <w:r>
            <w:tab/>
          </w:r>
          <w:r>
            <w:t>4</w:t>
          </w:r>
          <w:r>
            <w:fldChar w:fldCharType="end"/>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600" w:line="440" w:lineRule="exact"/>
            <w:textAlignment w:val="auto"/>
          </w:pPr>
          <w:r>
            <w:fldChar w:fldCharType="begin"/>
          </w:r>
          <w:r>
            <w:instrText xml:space="preserve"> HYPERLINK \l "_TOC_250009" </w:instrText>
          </w:r>
          <w:r>
            <w:fldChar w:fldCharType="separate"/>
          </w:r>
          <w:r>
            <w:t>1.2</w:t>
          </w:r>
          <w:r>
            <w:tab/>
          </w:r>
          <w:r>
            <w:rPr>
              <w:rFonts w:hint="eastAsia" w:ascii="PMingLiU" w:eastAsia="PMingLiU"/>
            </w:rPr>
            <w:t>文档格式</w:t>
          </w:r>
          <w:r>
            <w:rPr>
              <w:rFonts w:hint="eastAsia" w:ascii="PMingLiU" w:eastAsia="PMingLiU"/>
              <w:spacing w:val="61"/>
            </w:rPr>
            <w:t xml:space="preserve"> </w:t>
          </w:r>
          <w:r>
            <w:t>.................................................................................................................</w:t>
          </w:r>
          <w:r>
            <w:tab/>
          </w:r>
          <w:r>
            <w:t>4</w:t>
          </w:r>
          <w:r>
            <w:fldChar w:fldCharType="end"/>
          </w:r>
        </w:p>
        <w:p>
          <w:pPr>
            <w:pStyle w:val="6"/>
            <w:keepNext w:val="0"/>
            <w:keepLines w:val="0"/>
            <w:pageBreakBefore w:val="0"/>
            <w:widowControl w:val="0"/>
            <w:tabs>
              <w:tab w:val="left" w:pos="639"/>
              <w:tab w:val="left" w:pos="4019"/>
              <w:tab w:val="right" w:pos="12646"/>
            </w:tabs>
            <w:kinsoku/>
            <w:wordWrap/>
            <w:overflowPunct/>
            <w:topLinePunct w:val="0"/>
            <w:autoSpaceDE w:val="0"/>
            <w:autoSpaceDN w:val="0"/>
            <w:bidi w:val="0"/>
            <w:adjustRightInd/>
            <w:snapToGrid/>
            <w:spacing w:line="440" w:lineRule="exact"/>
            <w:textAlignment w:val="auto"/>
          </w:pPr>
          <w:r>
            <w:fldChar w:fldCharType="begin"/>
          </w:r>
          <w:r>
            <w:instrText xml:space="preserve"> HYPERLINK \l "_TOC_250008" </w:instrText>
          </w:r>
          <w:r>
            <w:fldChar w:fldCharType="separate"/>
          </w:r>
          <w:r>
            <w:t>1.3</w:t>
          </w:r>
          <w:r>
            <w:tab/>
          </w:r>
          <w:r>
            <w:rPr>
              <w:rFonts w:hint="eastAsia" w:ascii="PMingLiU" w:eastAsia="PMingLiU"/>
            </w:rPr>
            <w:t>预期的读者和阅读建议</w:t>
          </w:r>
          <w:r>
            <w:rPr>
              <w:rFonts w:hint="eastAsia" w:ascii="PMingLiU" w:eastAsia="PMingLiU"/>
            </w:rPr>
            <w:tab/>
          </w:r>
          <w:r>
            <w:t>...........................................................................................</w:t>
          </w:r>
          <w:r>
            <w:tab/>
          </w:r>
          <w:r>
            <w:t>5</w:t>
          </w:r>
          <w:r>
            <w:fldChar w:fldCharType="end"/>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600" w:line="440" w:lineRule="exact"/>
            <w:textAlignment w:val="auto"/>
          </w:pPr>
          <w:r>
            <w:fldChar w:fldCharType="begin"/>
          </w:r>
          <w:r>
            <w:instrText xml:space="preserve"> HYPERLINK \l "_TOC_250007" </w:instrText>
          </w:r>
          <w:r>
            <w:fldChar w:fldCharType="separate"/>
          </w:r>
          <w:r>
            <w:t>1.4</w:t>
          </w:r>
          <w:r>
            <w:tab/>
          </w:r>
          <w:r>
            <w:rPr>
              <w:rFonts w:hint="eastAsia" w:ascii="PMingLiU" w:eastAsia="PMingLiU"/>
            </w:rPr>
            <w:t>范围</w:t>
          </w:r>
          <w:r>
            <w:rPr>
              <w:rFonts w:hint="eastAsia" w:ascii="PMingLiU" w:eastAsia="PMingLiU"/>
              <w:spacing w:val="3"/>
            </w:rPr>
            <w:t xml:space="preserve"> </w:t>
          </w:r>
          <w:r>
            <w:t>........................................................................................................................</w:t>
          </w:r>
          <w:r>
            <w:tab/>
          </w:r>
          <w:r>
            <w:t>5</w:t>
          </w:r>
          <w:r>
            <w:fldChar w:fldCharType="end"/>
          </w:r>
        </w:p>
        <w:p>
          <w:pPr>
            <w:pStyle w:val="6"/>
            <w:keepNext w:val="0"/>
            <w:keepLines w:val="0"/>
            <w:pageBreakBefore w:val="0"/>
            <w:widowControl w:val="0"/>
            <w:tabs>
              <w:tab w:val="right" w:pos="13326"/>
            </w:tabs>
            <w:kinsoku/>
            <w:wordWrap/>
            <w:overflowPunct/>
            <w:topLinePunct w:val="0"/>
            <w:autoSpaceDE w:val="0"/>
            <w:autoSpaceDN w:val="0"/>
            <w:bidi w:val="0"/>
            <w:adjustRightInd/>
            <w:snapToGrid/>
            <w:spacing w:before="561" w:line="440" w:lineRule="exact"/>
            <w:textAlignment w:val="auto"/>
          </w:pPr>
          <w:r>
            <w:fldChar w:fldCharType="begin"/>
          </w:r>
          <w:r>
            <w:instrText xml:space="preserve"> HYPERLINK \l "_TOC_250006" </w:instrText>
          </w:r>
          <w:r>
            <w:fldChar w:fldCharType="separate"/>
          </w:r>
          <w:r>
            <w:t>2.</w:t>
          </w:r>
          <w:r>
            <w:rPr>
              <w:spacing w:val="-54"/>
            </w:rPr>
            <w:t xml:space="preserve"> </w:t>
          </w:r>
          <w:r>
            <w:rPr>
              <w:rFonts w:hint="eastAsia" w:ascii="PMingLiU" w:eastAsia="PMingLiU"/>
            </w:rPr>
            <w:t xml:space="preserve">系统概述 </w:t>
          </w:r>
          <w:r>
            <w:rPr>
              <w:rFonts w:hint="eastAsia" w:ascii="PMingLiU" w:eastAsia="PMingLiU"/>
              <w:spacing w:val="6"/>
            </w:rPr>
            <w:t xml:space="preserve"> </w:t>
          </w:r>
          <w:r>
            <w:t>............................................................................................................................</w:t>
          </w:r>
          <w:r>
            <w:tab/>
          </w:r>
          <w:r>
            <w:t>6</w:t>
          </w:r>
          <w:r>
            <w:fldChar w:fldCharType="end"/>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580" w:line="440" w:lineRule="exact"/>
            <w:textAlignment w:val="auto"/>
          </w:pPr>
          <w:r>
            <w:fldChar w:fldCharType="begin"/>
          </w:r>
          <w:r>
            <w:instrText xml:space="preserve"> HYPERLINK \l "_TOC_250005" </w:instrText>
          </w:r>
          <w:r>
            <w:fldChar w:fldCharType="separate"/>
          </w:r>
          <w:r>
            <w:t>2.1</w:t>
          </w:r>
          <w:r>
            <w:tab/>
          </w:r>
          <w:r>
            <w:rPr>
              <w:rFonts w:hint="eastAsia" w:ascii="PMingLiU" w:eastAsia="PMingLiU"/>
            </w:rPr>
            <w:t>系统概述</w:t>
          </w:r>
          <w:r>
            <w:rPr>
              <w:rFonts w:hint="eastAsia" w:ascii="PMingLiU" w:eastAsia="PMingLiU"/>
              <w:spacing w:val="61"/>
            </w:rPr>
            <w:t xml:space="preserve"> </w:t>
          </w:r>
          <w:r>
            <w:t>.................................................................................................................</w:t>
          </w:r>
          <w:r>
            <w:tab/>
          </w:r>
          <w:r>
            <w:t>6</w:t>
          </w:r>
          <w:r>
            <w:fldChar w:fldCharType="end"/>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601" w:line="440" w:lineRule="exact"/>
            <w:textAlignment w:val="auto"/>
          </w:pPr>
          <w:r>
            <w:fldChar w:fldCharType="begin"/>
          </w:r>
          <w:r>
            <w:instrText xml:space="preserve"> HYPERLINK \l "_TOC_250004" </w:instrText>
          </w:r>
          <w:r>
            <w:fldChar w:fldCharType="separate"/>
          </w:r>
          <w:r>
            <w:t>2.2</w:t>
          </w:r>
          <w:r>
            <w:tab/>
          </w:r>
          <w:r>
            <w:rPr>
              <w:rFonts w:hint="eastAsia" w:ascii="PMingLiU" w:eastAsia="PMingLiU"/>
            </w:rPr>
            <w:t>总体架构</w:t>
          </w:r>
          <w:r>
            <w:rPr>
              <w:rFonts w:hint="eastAsia" w:ascii="PMingLiU" w:eastAsia="PMingLiU"/>
              <w:spacing w:val="61"/>
            </w:rPr>
            <w:t xml:space="preserve"> </w:t>
          </w:r>
          <w:r>
            <w:t>.................................................................................................................</w:t>
          </w:r>
          <w:r>
            <w:tab/>
          </w:r>
          <w:r>
            <w:t>7</w:t>
          </w:r>
          <w:r>
            <w:fldChar w:fldCharType="end"/>
          </w:r>
        </w:p>
        <w:p>
          <w:pPr>
            <w:pStyle w:val="6"/>
            <w:keepNext w:val="0"/>
            <w:keepLines w:val="0"/>
            <w:pageBreakBefore w:val="0"/>
            <w:widowControl w:val="0"/>
            <w:tabs>
              <w:tab w:val="left" w:pos="639"/>
              <w:tab w:val="left" w:pos="2743"/>
              <w:tab w:val="right" w:pos="12646"/>
            </w:tabs>
            <w:kinsoku/>
            <w:wordWrap/>
            <w:overflowPunct/>
            <w:topLinePunct w:val="0"/>
            <w:autoSpaceDE w:val="0"/>
            <w:autoSpaceDN w:val="0"/>
            <w:bidi w:val="0"/>
            <w:adjustRightInd/>
            <w:snapToGrid/>
            <w:spacing w:before="580" w:line="440" w:lineRule="exact"/>
            <w:textAlignment w:val="auto"/>
          </w:pPr>
          <w:r>
            <w:fldChar w:fldCharType="begin"/>
          </w:r>
          <w:r>
            <w:instrText xml:space="preserve"> HYPERLINK \l "_TOC_250003" </w:instrText>
          </w:r>
          <w:r>
            <w:fldChar w:fldCharType="separate"/>
          </w:r>
          <w:r>
            <w:t>2.3</w:t>
          </w:r>
          <w:r>
            <w:tab/>
          </w:r>
          <w:r>
            <w:rPr>
              <w:rFonts w:hint="eastAsia" w:ascii="PMingLiU" w:eastAsia="PMingLiU"/>
            </w:rPr>
            <w:t>软件项目约束</w:t>
          </w:r>
          <w:r>
            <w:rPr>
              <w:rFonts w:hint="eastAsia" w:ascii="PMingLiU" w:eastAsia="PMingLiU"/>
            </w:rPr>
            <w:tab/>
          </w:r>
          <w:r>
            <w:t>.........................................................................................................</w:t>
          </w:r>
          <w:r>
            <w:tab/>
          </w:r>
          <w:r>
            <w:t>7</w:t>
          </w:r>
          <w:r>
            <w:fldChar w:fldCharType="end"/>
          </w:r>
        </w:p>
        <w:p>
          <w:pPr>
            <w:pStyle w:val="6"/>
            <w:keepNext w:val="0"/>
            <w:keepLines w:val="0"/>
            <w:pageBreakBefore w:val="0"/>
            <w:widowControl w:val="0"/>
            <w:tabs>
              <w:tab w:val="right" w:pos="13326"/>
            </w:tabs>
            <w:kinsoku/>
            <w:wordWrap/>
            <w:overflowPunct/>
            <w:topLinePunct w:val="0"/>
            <w:autoSpaceDE w:val="0"/>
            <w:autoSpaceDN w:val="0"/>
            <w:bidi w:val="0"/>
            <w:adjustRightInd/>
            <w:snapToGrid/>
            <w:spacing w:before="601" w:line="440" w:lineRule="exact"/>
            <w:textAlignment w:val="auto"/>
          </w:pPr>
          <w:r>
            <w:fldChar w:fldCharType="begin"/>
          </w:r>
          <w:r>
            <w:instrText xml:space="preserve"> HYPERLINK \l "_TOC_250002" </w:instrText>
          </w:r>
          <w:r>
            <w:fldChar w:fldCharType="separate"/>
          </w:r>
          <w:r>
            <w:t xml:space="preserve">3. </w:t>
          </w:r>
          <w:r>
            <w:rPr>
              <w:spacing w:val="22"/>
            </w:rPr>
            <w:t xml:space="preserve"> </w:t>
          </w:r>
          <w:r>
            <w:rPr>
              <w:rFonts w:hint="eastAsia" w:ascii="PMingLiU" w:eastAsia="PMingLiU"/>
            </w:rPr>
            <w:t xml:space="preserve">详细描述 </w:t>
          </w:r>
          <w:r>
            <w:rPr>
              <w:rFonts w:hint="eastAsia" w:ascii="PMingLiU" w:eastAsia="PMingLiU"/>
              <w:spacing w:val="43"/>
            </w:rPr>
            <w:t xml:space="preserve"> </w:t>
          </w:r>
          <w:r>
            <w:t>..........................................................................................................................</w:t>
          </w:r>
          <w:r>
            <w:tab/>
          </w:r>
          <w:r>
            <w:t>8</w:t>
          </w:r>
          <w:r>
            <w:fldChar w:fldCharType="end"/>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560" w:line="440" w:lineRule="exact"/>
            <w:textAlignment w:val="auto"/>
          </w:pPr>
          <w:r>
            <w:fldChar w:fldCharType="begin"/>
          </w:r>
          <w:r>
            <w:instrText xml:space="preserve"> HYPERLINK \l "_TOC_250001" </w:instrText>
          </w:r>
          <w:r>
            <w:fldChar w:fldCharType="separate"/>
          </w:r>
          <w:r>
            <w:t>3.1</w:t>
          </w:r>
          <w:r>
            <w:tab/>
          </w:r>
          <w:r>
            <w:rPr>
              <w:rFonts w:hint="eastAsia" w:ascii="PMingLiU" w:eastAsia="PMingLiU"/>
            </w:rPr>
            <w:t>用例描述</w:t>
          </w:r>
          <w:r>
            <w:rPr>
              <w:rFonts w:hint="eastAsia" w:ascii="PMingLiU" w:eastAsia="PMingLiU"/>
              <w:spacing w:val="61"/>
            </w:rPr>
            <w:t xml:space="preserve"> </w:t>
          </w:r>
          <w:r>
            <w:t>.................................................................................................................</w:t>
          </w:r>
          <w:r>
            <w:tab/>
          </w:r>
          <w:r>
            <w:t>8</w:t>
          </w:r>
          <w:r>
            <w:fldChar w:fldCharType="end"/>
          </w:r>
        </w:p>
        <w:p>
          <w:pPr>
            <w:pStyle w:val="6"/>
            <w:keepNext w:val="0"/>
            <w:keepLines w:val="0"/>
            <w:pageBreakBefore w:val="0"/>
            <w:widowControl w:val="0"/>
            <w:tabs>
              <w:tab w:val="left" w:pos="919"/>
              <w:tab w:val="left" w:pos="3023"/>
              <w:tab w:val="right" w:pos="12646"/>
            </w:tabs>
            <w:kinsoku/>
            <w:wordWrap/>
            <w:overflowPunct/>
            <w:topLinePunct w:val="0"/>
            <w:autoSpaceDE w:val="0"/>
            <w:autoSpaceDN w:val="0"/>
            <w:bidi w:val="0"/>
            <w:adjustRightInd/>
            <w:snapToGrid/>
            <w:spacing w:line="440" w:lineRule="exact"/>
            <w:textAlignment w:val="auto"/>
          </w:pPr>
          <w:r>
            <w:t>3.1.1</w:t>
          </w:r>
          <w:r>
            <w:tab/>
          </w:r>
          <w:r>
            <w:rPr>
              <w:rFonts w:hint="eastAsia" w:ascii="PMingLiU" w:eastAsia="PMingLiU"/>
            </w:rPr>
            <w:t>学生功能需求</w:t>
          </w:r>
          <w:r>
            <w:rPr>
              <w:rFonts w:hint="eastAsia" w:ascii="PMingLiU" w:eastAsia="PMingLiU"/>
            </w:rPr>
            <w:tab/>
          </w:r>
          <w:r>
            <w:t>......................................................................................................</w:t>
          </w:r>
          <w:r>
            <w:tab/>
          </w:r>
          <w:r>
            <w:t>8</w:t>
          </w:r>
        </w:p>
        <w:p>
          <w:pPr>
            <w:pStyle w:val="6"/>
            <w:keepNext w:val="0"/>
            <w:keepLines w:val="0"/>
            <w:pageBreakBefore w:val="0"/>
            <w:widowControl w:val="0"/>
            <w:tabs>
              <w:tab w:val="left" w:pos="899"/>
              <w:tab w:val="left" w:pos="2979"/>
              <w:tab w:val="right" w:pos="11966"/>
            </w:tabs>
            <w:kinsoku/>
            <w:wordWrap/>
            <w:overflowPunct/>
            <w:topLinePunct w:val="0"/>
            <w:autoSpaceDE w:val="0"/>
            <w:autoSpaceDN w:val="0"/>
            <w:bidi w:val="0"/>
            <w:adjustRightInd/>
            <w:snapToGrid/>
            <w:spacing w:before="600" w:line="440" w:lineRule="exact"/>
            <w:textAlignment w:val="auto"/>
          </w:pPr>
          <w:r>
            <w:t>3.1.2</w:t>
          </w:r>
          <w:r>
            <w:tab/>
          </w:r>
          <w:r>
            <w:rPr>
              <w:rFonts w:hint="eastAsia" w:ascii="PMingLiU" w:eastAsia="PMingLiU"/>
            </w:rPr>
            <w:t>教师功能需求</w:t>
          </w:r>
          <w:r>
            <w:rPr>
              <w:rFonts w:hint="eastAsia" w:ascii="PMingLiU" w:eastAsia="PMingLiU"/>
            </w:rPr>
            <w:tab/>
          </w:r>
          <w:r>
            <w:t>...............................................................................................</w:t>
          </w:r>
          <w:r>
            <w:tab/>
          </w:r>
          <w:r>
            <w:t>9</w:t>
          </w:r>
        </w:p>
        <w:p>
          <w:pPr>
            <w:pStyle w:val="6"/>
            <w:keepNext w:val="0"/>
            <w:keepLines w:val="0"/>
            <w:pageBreakBefore w:val="0"/>
            <w:widowControl w:val="0"/>
            <w:tabs>
              <w:tab w:val="left" w:pos="899"/>
              <w:tab w:val="left" w:pos="3363"/>
              <w:tab w:val="right" w:pos="11966"/>
            </w:tabs>
            <w:kinsoku/>
            <w:wordWrap/>
            <w:overflowPunct/>
            <w:topLinePunct w:val="0"/>
            <w:autoSpaceDE w:val="0"/>
            <w:autoSpaceDN w:val="0"/>
            <w:bidi w:val="0"/>
            <w:adjustRightInd/>
            <w:snapToGrid/>
            <w:spacing w:line="440" w:lineRule="exact"/>
            <w:textAlignment w:val="auto"/>
          </w:pPr>
          <w:r>
            <w:t>3.1.3</w:t>
          </w:r>
          <w:r>
            <w:tab/>
          </w:r>
          <w:r>
            <w:rPr>
              <w:rFonts w:hint="eastAsia" w:ascii="PMingLiU" w:eastAsia="PMingLiU"/>
            </w:rPr>
            <w:t>管理员功能需求</w:t>
          </w:r>
          <w:r>
            <w:rPr>
              <w:rFonts w:hint="eastAsia" w:ascii="PMingLiU" w:eastAsia="PMingLiU"/>
            </w:rPr>
            <w:tab/>
          </w:r>
          <w:r>
            <w:t>.........................................................................................</w:t>
          </w:r>
          <w:r>
            <w:tab/>
          </w:r>
          <w:r>
            <w:rPr>
              <w:spacing w:val="16"/>
            </w:rPr>
            <w:t>11</w:t>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600" w:line="440" w:lineRule="exact"/>
            <w:textAlignment w:val="auto"/>
          </w:pPr>
          <w:r>
            <w:fldChar w:fldCharType="begin"/>
          </w:r>
          <w:r>
            <w:instrText xml:space="preserve"> HYPERLINK \l "_TOC_250000" </w:instrText>
          </w:r>
          <w:r>
            <w:fldChar w:fldCharType="separate"/>
          </w:r>
          <w:r>
            <w:t>3.2</w:t>
          </w:r>
          <w:r>
            <w:tab/>
          </w:r>
          <w:r>
            <w:rPr>
              <w:rFonts w:hint="eastAsia" w:ascii="PMingLiU" w:eastAsia="PMingLiU"/>
            </w:rPr>
            <w:t>活动流图</w:t>
          </w:r>
          <w:r>
            <w:rPr>
              <w:rFonts w:hint="eastAsia" w:ascii="PMingLiU" w:eastAsia="PMingLiU"/>
              <w:spacing w:val="62"/>
            </w:rPr>
            <w:t xml:space="preserve"> </w:t>
          </w:r>
          <w:r>
            <w:t>...............................................................................................................</w:t>
          </w:r>
          <w:r>
            <w:tab/>
          </w:r>
          <w:r>
            <w:rPr>
              <w:spacing w:val="16"/>
            </w:rPr>
            <w:t>12</w:t>
          </w:r>
          <w:r>
            <w:rPr>
              <w:spacing w:val="16"/>
            </w:rPr>
            <w:fldChar w:fldCharType="end"/>
          </w:r>
        </w:p>
        <w:p>
          <w:pPr>
            <w:pStyle w:val="6"/>
            <w:keepNext w:val="0"/>
            <w:keepLines w:val="0"/>
            <w:pageBreakBefore w:val="0"/>
            <w:widowControl w:val="0"/>
            <w:tabs>
              <w:tab w:val="left" w:pos="899"/>
              <w:tab w:val="left" w:pos="2979"/>
              <w:tab w:val="right" w:pos="11966"/>
            </w:tabs>
            <w:kinsoku/>
            <w:wordWrap/>
            <w:overflowPunct/>
            <w:topLinePunct w:val="0"/>
            <w:autoSpaceDE w:val="0"/>
            <w:autoSpaceDN w:val="0"/>
            <w:bidi w:val="0"/>
            <w:adjustRightInd/>
            <w:snapToGrid/>
            <w:spacing w:before="560" w:line="440" w:lineRule="exact"/>
            <w:textAlignment w:val="auto"/>
          </w:pPr>
          <w:r>
            <w:t>3.2.1</w:t>
          </w:r>
          <w:r>
            <w:tab/>
          </w:r>
          <w:r>
            <w:rPr>
              <w:rFonts w:hint="eastAsia" w:ascii="PMingLiU" w:eastAsia="PMingLiU"/>
            </w:rPr>
            <w:t>学生成绩查询</w:t>
          </w:r>
          <w:r>
            <w:rPr>
              <w:rFonts w:hint="eastAsia" w:ascii="PMingLiU" w:eastAsia="PMingLiU"/>
            </w:rPr>
            <w:tab/>
          </w:r>
          <w:r>
            <w:t>.............................................................................................</w:t>
          </w:r>
          <w:r>
            <w:tab/>
          </w:r>
          <w:r>
            <w:rPr>
              <w:spacing w:val="16"/>
            </w:rPr>
            <w:t>13</w:t>
          </w:r>
        </w:p>
        <w:p>
          <w:pPr>
            <w:pStyle w:val="6"/>
            <w:keepNext w:val="0"/>
            <w:keepLines w:val="0"/>
            <w:pageBreakBefore w:val="0"/>
            <w:widowControl w:val="0"/>
            <w:tabs>
              <w:tab w:val="left" w:pos="899"/>
              <w:tab w:val="left" w:pos="2343"/>
              <w:tab w:val="right" w:pos="11966"/>
            </w:tabs>
            <w:kinsoku/>
            <w:wordWrap/>
            <w:overflowPunct/>
            <w:topLinePunct w:val="0"/>
            <w:autoSpaceDE w:val="0"/>
            <w:autoSpaceDN w:val="0"/>
            <w:bidi w:val="0"/>
            <w:adjustRightInd/>
            <w:snapToGrid/>
            <w:spacing w:line="440" w:lineRule="exact"/>
            <w:textAlignment w:val="auto"/>
          </w:pPr>
          <w:r>
            <w:t>3.2.2</w:t>
          </w:r>
          <w:r>
            <w:tab/>
          </w:r>
          <w:r>
            <w:rPr>
              <w:rFonts w:hint="eastAsia" w:ascii="PMingLiU" w:eastAsia="PMingLiU"/>
            </w:rPr>
            <w:t>学生选课</w:t>
          </w:r>
          <w:r>
            <w:rPr>
              <w:rFonts w:hint="eastAsia" w:ascii="PMingLiU" w:eastAsia="PMingLiU"/>
            </w:rPr>
            <w:tab/>
          </w:r>
          <w:r>
            <w:t>....................................................................................................</w:t>
          </w:r>
          <w:r>
            <w:tab/>
          </w:r>
          <w:r>
            <w:rPr>
              <w:spacing w:val="16"/>
            </w:rPr>
            <w:t>15</w:t>
          </w:r>
        </w:p>
        <w:p>
          <w:pPr>
            <w:pStyle w:val="6"/>
            <w:keepNext w:val="0"/>
            <w:keepLines w:val="0"/>
            <w:pageBreakBefore w:val="0"/>
            <w:widowControl w:val="0"/>
            <w:tabs>
              <w:tab w:val="left" w:pos="899"/>
              <w:tab w:val="left" w:pos="2979"/>
              <w:tab w:val="right" w:pos="11966"/>
            </w:tabs>
            <w:kinsoku/>
            <w:wordWrap/>
            <w:overflowPunct/>
            <w:topLinePunct w:val="0"/>
            <w:autoSpaceDE w:val="0"/>
            <w:autoSpaceDN w:val="0"/>
            <w:bidi w:val="0"/>
            <w:adjustRightInd/>
            <w:snapToGrid/>
            <w:spacing w:before="600" w:line="440" w:lineRule="exact"/>
            <w:textAlignment w:val="auto"/>
          </w:pPr>
          <w:r>
            <w:t>3.2.3</w:t>
          </w:r>
          <w:r>
            <w:tab/>
          </w:r>
          <w:r>
            <w:rPr>
              <w:rFonts w:hint="eastAsia" w:ascii="PMingLiU" w:eastAsia="PMingLiU"/>
            </w:rPr>
            <w:t>学生课表查询</w:t>
          </w:r>
          <w:r>
            <w:rPr>
              <w:rFonts w:hint="eastAsia" w:ascii="PMingLiU" w:eastAsia="PMingLiU"/>
            </w:rPr>
            <w:tab/>
          </w:r>
          <w:r>
            <w:t>.............................................................................................</w:t>
          </w:r>
          <w:r>
            <w:tab/>
          </w:r>
          <w:r>
            <w:rPr>
              <w:spacing w:val="16"/>
            </w:rPr>
            <w:t>16</w:t>
          </w:r>
        </w:p>
        <w:p>
          <w:pPr>
            <w:pStyle w:val="6"/>
            <w:keepNext w:val="0"/>
            <w:keepLines w:val="0"/>
            <w:pageBreakBefore w:val="0"/>
            <w:widowControl w:val="0"/>
            <w:tabs>
              <w:tab w:val="left" w:pos="899"/>
              <w:tab w:val="left" w:pos="2979"/>
              <w:tab w:val="right" w:pos="11966"/>
            </w:tabs>
            <w:kinsoku/>
            <w:wordWrap/>
            <w:overflowPunct/>
            <w:topLinePunct w:val="0"/>
            <w:autoSpaceDE w:val="0"/>
            <w:autoSpaceDN w:val="0"/>
            <w:bidi w:val="0"/>
            <w:adjustRightInd/>
            <w:snapToGrid/>
            <w:spacing w:line="440" w:lineRule="exact"/>
            <w:textAlignment w:val="auto"/>
          </w:pPr>
          <w:r>
            <w:t>3.2.4</w:t>
          </w:r>
          <w:r>
            <w:tab/>
          </w:r>
          <w:r>
            <w:rPr>
              <w:rFonts w:hint="eastAsia" w:ascii="PMingLiU" w:eastAsia="PMingLiU"/>
            </w:rPr>
            <w:t>学生成绩录入</w:t>
          </w:r>
          <w:r>
            <w:rPr>
              <w:rFonts w:hint="eastAsia" w:ascii="PMingLiU" w:eastAsia="PMingLiU"/>
            </w:rPr>
            <w:tab/>
          </w:r>
          <w:r>
            <w:t>.............................................................................................</w:t>
          </w:r>
          <w:r>
            <w:tab/>
          </w:r>
          <w:r>
            <w:rPr>
              <w:spacing w:val="16"/>
            </w:rPr>
            <w:t>18</w:t>
          </w:r>
        </w:p>
        <w:p>
          <w:pPr>
            <w:pStyle w:val="6"/>
            <w:keepNext w:val="0"/>
            <w:keepLines w:val="0"/>
            <w:pageBreakBefore w:val="0"/>
            <w:widowControl w:val="0"/>
            <w:tabs>
              <w:tab w:val="left" w:pos="899"/>
              <w:tab w:val="left" w:pos="2979"/>
              <w:tab w:val="right" w:pos="11966"/>
            </w:tabs>
            <w:kinsoku/>
            <w:wordWrap/>
            <w:overflowPunct/>
            <w:topLinePunct w:val="0"/>
            <w:autoSpaceDE w:val="0"/>
            <w:autoSpaceDN w:val="0"/>
            <w:bidi w:val="0"/>
            <w:adjustRightInd/>
            <w:snapToGrid/>
            <w:spacing w:before="600" w:line="440" w:lineRule="exact"/>
            <w:textAlignment w:val="auto"/>
          </w:pPr>
          <w:r>
            <w:t>3.2.5</w:t>
          </w:r>
          <w:r>
            <w:tab/>
          </w:r>
          <w:r>
            <w:rPr>
              <w:rFonts w:hint="eastAsia" w:ascii="PMingLiU" w:eastAsia="PMingLiU"/>
            </w:rPr>
            <w:t>教师课表查询</w:t>
          </w:r>
          <w:r>
            <w:rPr>
              <w:rFonts w:hint="eastAsia" w:ascii="PMingLiU" w:eastAsia="PMingLiU"/>
            </w:rPr>
            <w:tab/>
          </w:r>
          <w:r>
            <w:t>.............................................................................................</w:t>
          </w:r>
          <w:r>
            <w:tab/>
          </w:r>
          <w:r>
            <w:rPr>
              <w:spacing w:val="16"/>
            </w:rPr>
            <w:t>19</w:t>
          </w:r>
        </w:p>
        <w:p>
          <w:pPr>
            <w:pStyle w:val="6"/>
            <w:keepNext w:val="0"/>
            <w:keepLines w:val="0"/>
            <w:pageBreakBefore w:val="0"/>
            <w:widowControl w:val="0"/>
            <w:tabs>
              <w:tab w:val="left" w:pos="899"/>
              <w:tab w:val="left" w:pos="2979"/>
              <w:tab w:val="right" w:pos="11966"/>
            </w:tabs>
            <w:kinsoku/>
            <w:wordWrap/>
            <w:overflowPunct/>
            <w:topLinePunct w:val="0"/>
            <w:autoSpaceDE w:val="0"/>
            <w:autoSpaceDN w:val="0"/>
            <w:bidi w:val="0"/>
            <w:adjustRightInd/>
            <w:snapToGrid/>
            <w:spacing w:after="20" w:line="440" w:lineRule="exact"/>
            <w:textAlignment w:val="auto"/>
          </w:pPr>
          <w:r>
            <w:t>3.2.6</w:t>
          </w:r>
          <w:r>
            <w:tab/>
          </w:r>
          <w:r>
            <w:rPr>
              <w:rFonts w:hint="eastAsia" w:ascii="PMingLiU" w:eastAsia="PMingLiU"/>
            </w:rPr>
            <w:t>用户信息修改</w:t>
          </w:r>
          <w:r>
            <w:rPr>
              <w:rFonts w:hint="eastAsia" w:ascii="PMingLiU" w:eastAsia="PMingLiU"/>
            </w:rPr>
            <w:tab/>
          </w:r>
          <w:r>
            <w:t>.............................................................................................</w:t>
          </w:r>
          <w:r>
            <w:tab/>
          </w:r>
          <w:r>
            <w:rPr>
              <w:spacing w:val="16"/>
            </w:rPr>
            <w:t>20</w:t>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80" w:line="440" w:lineRule="exact"/>
            <w:textAlignment w:val="auto"/>
          </w:pPr>
          <w:r>
            <w:t>3.3</w:t>
          </w:r>
          <w:r>
            <w:tab/>
          </w:r>
          <w:r>
            <w:rPr>
              <w:rFonts w:hint="eastAsia" w:ascii="PMingLiU" w:eastAsia="PMingLiU"/>
            </w:rPr>
            <w:t>类图概述</w:t>
          </w:r>
          <w:r>
            <w:rPr>
              <w:rFonts w:hint="eastAsia" w:ascii="PMingLiU" w:eastAsia="PMingLiU"/>
              <w:spacing w:val="62"/>
            </w:rPr>
            <w:t xml:space="preserve"> </w:t>
          </w:r>
          <w:r>
            <w:t>...............................................................................................................</w:t>
          </w:r>
          <w:r>
            <w:tab/>
          </w:r>
          <w:r>
            <w:rPr>
              <w:spacing w:val="16"/>
            </w:rPr>
            <w:t>22</w:t>
          </w:r>
        </w:p>
        <w:p>
          <w:pPr>
            <w:pStyle w:val="6"/>
            <w:keepNext w:val="0"/>
            <w:keepLines w:val="0"/>
            <w:pageBreakBefore w:val="0"/>
            <w:widowControl w:val="0"/>
            <w:tabs>
              <w:tab w:val="left" w:pos="2479"/>
              <w:tab w:val="right" w:pos="13326"/>
            </w:tabs>
            <w:kinsoku/>
            <w:wordWrap/>
            <w:overflowPunct/>
            <w:topLinePunct w:val="0"/>
            <w:autoSpaceDE w:val="0"/>
            <w:autoSpaceDN w:val="0"/>
            <w:bidi w:val="0"/>
            <w:adjustRightInd/>
            <w:snapToGrid/>
            <w:spacing w:before="560" w:line="440" w:lineRule="exact"/>
            <w:textAlignment w:val="auto"/>
          </w:pPr>
          <w:r>
            <w:t xml:space="preserve">4. </w:t>
          </w:r>
          <w:r>
            <w:rPr>
              <w:spacing w:val="22"/>
            </w:rPr>
            <w:t xml:space="preserve"> </w:t>
          </w:r>
          <w:r>
            <w:rPr>
              <w:rFonts w:hint="eastAsia" w:ascii="PMingLiU" w:eastAsia="PMingLiU"/>
            </w:rPr>
            <w:t>非功能性需求</w:t>
          </w:r>
          <w:r>
            <w:rPr>
              <w:rFonts w:hint="eastAsia" w:ascii="PMingLiU" w:eastAsia="PMingLiU"/>
            </w:rPr>
            <w:tab/>
          </w:r>
          <w:r>
            <w:t>.................................................................................................................</w:t>
          </w:r>
          <w:r>
            <w:tab/>
          </w:r>
          <w:r>
            <w:rPr>
              <w:spacing w:val="16"/>
            </w:rPr>
            <w:t>23</w:t>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line="440" w:lineRule="exact"/>
            <w:textAlignment w:val="auto"/>
          </w:pPr>
          <w:r>
            <w:t>4.1</w:t>
          </w:r>
          <w:r>
            <w:tab/>
          </w:r>
          <w:r>
            <w:rPr>
              <w:rFonts w:hint="eastAsia" w:ascii="PMingLiU" w:eastAsia="PMingLiU"/>
            </w:rPr>
            <w:t>性能需求</w:t>
          </w:r>
          <w:r>
            <w:rPr>
              <w:rFonts w:hint="eastAsia" w:ascii="PMingLiU" w:eastAsia="PMingLiU"/>
              <w:spacing w:val="62"/>
            </w:rPr>
            <w:t xml:space="preserve"> </w:t>
          </w:r>
          <w:r>
            <w:t>...............................................................................................................</w:t>
          </w:r>
          <w:r>
            <w:tab/>
          </w:r>
          <w:r>
            <w:rPr>
              <w:spacing w:val="16"/>
            </w:rPr>
            <w:t>23</w:t>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600" w:line="440" w:lineRule="exact"/>
            <w:textAlignment w:val="auto"/>
          </w:pPr>
          <w:r>
            <w:t>4.2</w:t>
          </w:r>
          <w:r>
            <w:tab/>
          </w:r>
          <w:r>
            <w:rPr>
              <w:rFonts w:hint="eastAsia" w:ascii="PMingLiU" w:eastAsia="PMingLiU"/>
            </w:rPr>
            <w:t>数据需求</w:t>
          </w:r>
          <w:r>
            <w:rPr>
              <w:rFonts w:hint="eastAsia" w:ascii="PMingLiU" w:eastAsia="PMingLiU"/>
              <w:spacing w:val="62"/>
            </w:rPr>
            <w:t xml:space="preserve"> </w:t>
          </w:r>
          <w:r>
            <w:t>...............................................................................................................</w:t>
          </w:r>
          <w:r>
            <w:tab/>
          </w:r>
          <w:r>
            <w:rPr>
              <w:spacing w:val="16"/>
            </w:rPr>
            <w:t>24</w:t>
          </w:r>
        </w:p>
        <w:p>
          <w:pPr>
            <w:pStyle w:val="6"/>
            <w:keepNext w:val="0"/>
            <w:keepLines w:val="0"/>
            <w:pageBreakBefore w:val="0"/>
            <w:widowControl w:val="0"/>
            <w:tabs>
              <w:tab w:val="left" w:pos="639"/>
              <w:tab w:val="left" w:pos="2359"/>
              <w:tab w:val="right" w:pos="12646"/>
            </w:tabs>
            <w:kinsoku/>
            <w:wordWrap/>
            <w:overflowPunct/>
            <w:topLinePunct w:val="0"/>
            <w:autoSpaceDE w:val="0"/>
            <w:autoSpaceDN w:val="0"/>
            <w:bidi w:val="0"/>
            <w:adjustRightInd/>
            <w:snapToGrid/>
            <w:spacing w:line="440" w:lineRule="exact"/>
            <w:textAlignment w:val="auto"/>
          </w:pPr>
          <w:r>
            <w:t>4.3</w:t>
          </w:r>
          <w:r>
            <w:tab/>
          </w:r>
          <w:r>
            <w:rPr>
              <w:rFonts w:hint="eastAsia" w:ascii="PMingLiU" w:eastAsia="PMingLiU"/>
            </w:rPr>
            <w:t>安全性需求</w:t>
          </w:r>
          <w:r>
            <w:rPr>
              <w:rFonts w:hint="eastAsia" w:ascii="PMingLiU" w:eastAsia="PMingLiU"/>
            </w:rPr>
            <w:tab/>
          </w:r>
          <w:r>
            <w:t>...........................................................................................................</w:t>
          </w:r>
          <w:r>
            <w:tab/>
          </w:r>
          <w:r>
            <w:rPr>
              <w:spacing w:val="16"/>
            </w:rPr>
            <w:t>24</w:t>
          </w:r>
        </w:p>
        <w:p>
          <w:pPr>
            <w:pStyle w:val="6"/>
            <w:keepNext w:val="0"/>
            <w:keepLines w:val="0"/>
            <w:pageBreakBefore w:val="0"/>
            <w:widowControl w:val="0"/>
            <w:tabs>
              <w:tab w:val="left" w:pos="639"/>
              <w:tab w:val="right" w:pos="12646"/>
            </w:tabs>
            <w:kinsoku/>
            <w:wordWrap/>
            <w:overflowPunct/>
            <w:topLinePunct w:val="0"/>
            <w:autoSpaceDE w:val="0"/>
            <w:autoSpaceDN w:val="0"/>
            <w:bidi w:val="0"/>
            <w:adjustRightInd/>
            <w:snapToGrid/>
            <w:spacing w:before="600" w:line="440" w:lineRule="exact"/>
            <w:textAlignment w:val="auto"/>
          </w:pPr>
          <w:r>
            <w:t>4.4</w:t>
          </w:r>
          <w:r>
            <w:tab/>
          </w:r>
          <w:r>
            <w:rPr>
              <w:rFonts w:hint="eastAsia" w:ascii="PMingLiU" w:eastAsia="PMingLiU"/>
            </w:rPr>
            <w:t>用户文档</w:t>
          </w:r>
          <w:r>
            <w:rPr>
              <w:rFonts w:hint="eastAsia" w:ascii="PMingLiU" w:eastAsia="PMingLiU"/>
              <w:spacing w:val="62"/>
            </w:rPr>
            <w:t xml:space="preserve"> </w:t>
          </w:r>
          <w:r>
            <w:t>...............................................................................................................</w:t>
          </w:r>
          <w:r>
            <w:tab/>
          </w:r>
          <w:r>
            <w:rPr>
              <w:spacing w:val="16"/>
            </w:rPr>
            <w:t>25</w:t>
          </w:r>
        </w:p>
        <w:p>
          <w:pPr>
            <w:pStyle w:val="6"/>
            <w:keepNext w:val="0"/>
            <w:keepLines w:val="0"/>
            <w:pageBreakBefore w:val="0"/>
            <w:widowControl w:val="0"/>
            <w:tabs>
              <w:tab w:val="left" w:pos="1983"/>
              <w:tab w:val="right" w:pos="12646"/>
            </w:tabs>
            <w:kinsoku/>
            <w:wordWrap/>
            <w:overflowPunct/>
            <w:topLinePunct w:val="0"/>
            <w:autoSpaceDE w:val="0"/>
            <w:autoSpaceDN w:val="0"/>
            <w:bidi w:val="0"/>
            <w:adjustRightInd/>
            <w:snapToGrid/>
            <w:spacing w:before="561" w:line="440" w:lineRule="exact"/>
            <w:textAlignment w:val="auto"/>
            <w:sectPr>
              <w:type w:val="continuous"/>
              <w:pgSz w:w="19120" w:h="27060"/>
              <w:pgMar w:top="2620" w:right="2760" w:bottom="2840" w:left="2740" w:header="720" w:footer="720" w:gutter="0"/>
            </w:sectPr>
          </w:pPr>
          <w:r>
            <w:t>4.5</w:t>
          </w:r>
          <w:r>
            <w:rPr>
              <w:spacing w:val="38"/>
            </w:rPr>
            <w:t xml:space="preserve"> </w:t>
          </w:r>
          <w:r>
            <w:rPr>
              <w:rFonts w:hint="eastAsia" w:ascii="PMingLiU" w:eastAsia="PMingLiU"/>
            </w:rPr>
            <w:t>其他需求</w:t>
          </w:r>
          <w:r>
            <w:rPr>
              <w:rFonts w:hint="eastAsia" w:ascii="PMingLiU" w:eastAsia="PMingLiU"/>
            </w:rPr>
            <w:tab/>
          </w:r>
          <w:r>
            <w:t>...............................................................................................................</w:t>
          </w:r>
          <w:r>
            <w:tab/>
          </w:r>
          <w:r>
            <w:rPr>
              <w:spacing w:val="16"/>
            </w:rPr>
            <w:t>25</w:t>
          </w:r>
        </w:p>
      </w:sdtContent>
    </w:sdt>
    <w:p>
      <w:pPr>
        <w:pStyle w:val="2"/>
        <w:numPr>
          <w:numId w:val="0"/>
        </w:numPr>
        <w:tabs>
          <w:tab w:val="left" w:pos="879"/>
          <w:tab w:val="left" w:pos="880"/>
        </w:tabs>
        <w:spacing w:before="0" w:after="0" w:line="240" w:lineRule="auto"/>
        <w:ind w:right="0" w:rightChars="0"/>
        <w:jc w:val="left"/>
      </w:pPr>
      <w:bookmarkStart w:id="0" w:name="_TOC_250011"/>
      <w:bookmarkEnd w:id="0"/>
      <w:r>
        <w:rPr>
          <w:rFonts w:hint="eastAsia" w:asciiTheme="majorEastAsia" w:hAnsiTheme="majorEastAsia" w:eastAsiaTheme="majorEastAsia" w:cstheme="majorEastAsia"/>
          <w:lang w:val="en-US" w:eastAsia="zh-CN"/>
        </w:rPr>
        <w:t xml:space="preserve">1 </w:t>
      </w:r>
      <w:r>
        <w:t>引言</w:t>
      </w:r>
    </w:p>
    <w:p/>
    <w:p>
      <w:pPr>
        <w:pStyle w:val="4"/>
        <w:numPr>
          <w:ilvl w:val="1"/>
          <w:numId w:val="1"/>
        </w:numPr>
        <w:tabs>
          <w:tab w:val="left" w:pos="979"/>
          <w:tab w:val="left" w:pos="980"/>
        </w:tabs>
        <w:spacing w:before="0" w:after="0" w:line="240" w:lineRule="auto"/>
        <w:ind w:left="980" w:right="0" w:hanging="840"/>
        <w:jc w:val="left"/>
      </w:pPr>
      <w:bookmarkStart w:id="1" w:name="_TOC_250010"/>
      <w:bookmarkEnd w:id="1"/>
      <w:r>
        <w:t>目的</w:t>
      </w:r>
    </w:p>
    <w:p>
      <w:pPr>
        <w:pStyle w:val="5"/>
        <w:spacing w:before="11"/>
        <w:rPr>
          <w:sz w:val="33"/>
        </w:rPr>
      </w:pPr>
    </w:p>
    <w:p>
      <w:pPr>
        <w:pStyle w:val="5"/>
        <w:spacing w:before="1" w:line="480" w:lineRule="auto"/>
        <w:ind w:left="140" w:right="199" w:firstLine="780"/>
        <w:jc w:val="both"/>
      </w:pPr>
      <w:r>
        <w:t>该文档首先给出了整个系统的结构概况，  然后又对功能需求、 性能需求和其</w:t>
      </w:r>
      <w:r>
        <w:rPr>
          <w:spacing w:val="1"/>
        </w:rPr>
        <w:t xml:space="preserve">它非功能性需求进行了详细的描述。 其中对功能需求的描述采用了  </w:t>
      </w:r>
      <w:r>
        <w:rPr>
          <w:rFonts w:ascii="Arial" w:eastAsia="Arial"/>
          <w:spacing w:val="-28"/>
        </w:rPr>
        <w:t>UML</w:t>
      </w:r>
      <w:r>
        <w:t>的用例模</w:t>
      </w:r>
      <w:r>
        <w:rPr>
          <w:spacing w:val="-7"/>
        </w:rPr>
        <w:t>型方式， 主要描述了每一用例的基本事件流。 且给出了直观的用例图，  并做出了</w:t>
      </w:r>
      <w:r>
        <w:rPr>
          <w:spacing w:val="-1"/>
        </w:rPr>
        <w:t>用例描述。这些文字和图形都为了本文档能详细准确地描述用户的需求，   同时也</w:t>
      </w:r>
      <w:r>
        <w:t>为用户更容易地理解这些需求的描述创造了条件。</w:t>
      </w:r>
    </w:p>
    <w:p>
      <w:pPr>
        <w:pStyle w:val="5"/>
        <w:tabs>
          <w:tab w:val="left" w:pos="8879"/>
        </w:tabs>
        <w:spacing w:line="489" w:lineRule="exact"/>
        <w:ind w:left="920"/>
      </w:pPr>
      <w:r>
        <w:t>该文档详尽说明了这一软件产品的需求和规格，</w:t>
      </w:r>
      <w:r>
        <w:tab/>
      </w:r>
      <w:r>
        <w:t>这些规格说明是进行设计的</w:t>
      </w:r>
    </w:p>
    <w:p>
      <w:pPr>
        <w:pStyle w:val="5"/>
        <w:spacing w:before="6"/>
        <w:rPr>
          <w:sz w:val="35"/>
        </w:rPr>
      </w:pPr>
    </w:p>
    <w:p>
      <w:pPr>
        <w:pStyle w:val="5"/>
        <w:tabs>
          <w:tab w:val="left" w:pos="9299"/>
        </w:tabs>
        <w:spacing w:before="1" w:line="477" w:lineRule="auto"/>
        <w:ind w:left="140" w:right="319"/>
      </w:pPr>
      <w:r>
        <w:t>基础</w:t>
      </w:r>
      <w:r>
        <w:rPr>
          <w:spacing w:val="20"/>
        </w:rPr>
        <w:t>，</w:t>
      </w:r>
      <w:r>
        <w:t>也是编写测试用例和进行系统测试的主要依据。</w:t>
      </w:r>
      <w:r>
        <w:tab/>
      </w:r>
      <w:r>
        <w:t>同时，</w:t>
      </w:r>
      <w:r>
        <w:rPr>
          <w:spacing w:val="-54"/>
        </w:rPr>
        <w:t xml:space="preserve"> </w:t>
      </w:r>
      <w:r>
        <w:t>该文档也是用户</w:t>
      </w:r>
      <w:r>
        <w:rPr>
          <w:spacing w:val="-18"/>
        </w:rPr>
        <w:t>确</w:t>
      </w:r>
      <w:r>
        <w:t>定软件功能需求的主要依据。</w:t>
      </w:r>
    </w:p>
    <w:p>
      <w:pPr>
        <w:pStyle w:val="4"/>
        <w:numPr>
          <w:ilvl w:val="1"/>
          <w:numId w:val="1"/>
        </w:numPr>
        <w:tabs>
          <w:tab w:val="left" w:pos="979"/>
          <w:tab w:val="left" w:pos="980"/>
        </w:tabs>
        <w:spacing w:before="0" w:after="0" w:line="544" w:lineRule="exact"/>
        <w:ind w:left="980" w:right="0" w:hanging="840"/>
        <w:jc w:val="left"/>
        <w:rPr>
          <w:sz w:val="33"/>
        </w:rPr>
      </w:pPr>
      <w:bookmarkStart w:id="2" w:name="_TOC_250009"/>
      <w:bookmarkEnd w:id="2"/>
      <w:r>
        <w:t>文档格式</w:t>
      </w:r>
    </w:p>
    <w:p/>
    <w:p>
      <w:pPr>
        <w:pStyle w:val="5"/>
        <w:keepNext w:val="0"/>
        <w:keepLines w:val="0"/>
        <w:pageBreakBefore w:val="0"/>
        <w:widowControl w:val="0"/>
        <w:kinsoku/>
        <w:wordWrap/>
        <w:overflowPunct/>
        <w:topLinePunct w:val="0"/>
        <w:autoSpaceDE w:val="0"/>
        <w:autoSpaceDN w:val="0"/>
        <w:bidi w:val="0"/>
        <w:adjustRightInd/>
        <w:snapToGrid/>
        <w:spacing w:line="480" w:lineRule="auto"/>
        <w:ind w:left="920"/>
        <w:textAlignment w:val="auto"/>
        <w:rPr>
          <w:rFonts w:hint="eastAsia" w:asciiTheme="majorEastAsia" w:hAnsiTheme="majorEastAsia" w:eastAsiaTheme="majorEastAsia" w:cstheme="majorEastAsia"/>
          <w:sz w:val="35"/>
        </w:rPr>
      </w:pPr>
      <w:r>
        <w:rPr>
          <w:rFonts w:hint="eastAsia" w:asciiTheme="majorEastAsia" w:hAnsiTheme="majorEastAsia" w:eastAsiaTheme="majorEastAsia" w:cstheme="majorEastAsia"/>
        </w:rPr>
        <w:t>本文档按以下要求和约定进行书写：</w:t>
      </w:r>
    </w:p>
    <w:p>
      <w:pPr>
        <w:pStyle w:val="10"/>
        <w:keepNext w:val="0"/>
        <w:keepLines w:val="0"/>
        <w:pageBreakBefore w:val="0"/>
        <w:widowControl w:val="0"/>
        <w:numPr>
          <w:numId w:val="0"/>
        </w:numPr>
        <w:tabs>
          <w:tab w:val="left" w:pos="1861"/>
          <w:tab w:val="left" w:pos="4639"/>
        </w:tabs>
        <w:kinsoku/>
        <w:wordWrap/>
        <w:overflowPunct/>
        <w:topLinePunct w:val="0"/>
        <w:autoSpaceDE w:val="0"/>
        <w:autoSpaceDN w:val="0"/>
        <w:bidi w:val="0"/>
        <w:adjustRightInd/>
        <w:snapToGrid/>
        <w:spacing w:before="0" w:after="0" w:line="480" w:lineRule="auto"/>
        <w:ind w:left="920" w:leftChars="0" w:right="379" w:rightChars="0"/>
        <w:jc w:val="left"/>
        <w:textAlignment w:val="auto"/>
        <w:rPr>
          <w:rFonts w:hint="eastAsia" w:asciiTheme="majorEastAsia" w:hAnsiTheme="majorEastAsia" w:eastAsiaTheme="majorEastAsia" w:cstheme="majorEastAsia"/>
          <w:sz w:val="36"/>
        </w:rPr>
      </w:pP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lang w:val="en-US" w:eastAsia="zh-CN"/>
        </w:rPr>
        <w:t>1</w:t>
      </w: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rPr>
        <w:t>页面的左边距为</w:t>
      </w:r>
      <w:r>
        <w:rPr>
          <w:rFonts w:hint="eastAsia" w:asciiTheme="majorEastAsia" w:hAnsiTheme="majorEastAsia" w:eastAsiaTheme="majorEastAsia" w:cstheme="majorEastAsia"/>
          <w:spacing w:val="-5"/>
          <w:sz w:val="36"/>
        </w:rPr>
        <w:t>2.5cm，</w:t>
      </w:r>
      <w:r>
        <w:rPr>
          <w:rFonts w:hint="eastAsia" w:asciiTheme="majorEastAsia" w:hAnsiTheme="majorEastAsia" w:eastAsiaTheme="majorEastAsia" w:cstheme="majorEastAsia"/>
          <w:sz w:val="36"/>
        </w:rPr>
        <w:t>右边距为</w:t>
      </w:r>
      <w:r>
        <w:rPr>
          <w:rFonts w:hint="eastAsia" w:asciiTheme="majorEastAsia" w:hAnsiTheme="majorEastAsia" w:eastAsiaTheme="majorEastAsia" w:cstheme="majorEastAsia"/>
          <w:spacing w:val="-5"/>
          <w:sz w:val="36"/>
        </w:rPr>
        <w:t>2.0cm</w:t>
      </w:r>
      <w:r>
        <w:rPr>
          <w:rFonts w:hint="eastAsia" w:asciiTheme="majorEastAsia" w:hAnsiTheme="majorEastAsia" w:eastAsiaTheme="majorEastAsia" w:cstheme="majorEastAsia"/>
          <w:spacing w:val="-5"/>
          <w:sz w:val="36"/>
          <w:lang w:eastAsia="zh-CN"/>
        </w:rPr>
        <w:t>，</w:t>
      </w:r>
      <w:r>
        <w:rPr>
          <w:rFonts w:hint="eastAsia" w:asciiTheme="majorEastAsia" w:hAnsiTheme="majorEastAsia" w:eastAsiaTheme="majorEastAsia" w:cstheme="majorEastAsia"/>
          <w:sz w:val="36"/>
        </w:rPr>
        <w:t>装订线靠左</w:t>
      </w: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rPr>
        <w:t>行距为最小值20</w:t>
      </w:r>
      <w:r>
        <w:rPr>
          <w:rFonts w:hint="eastAsia" w:asciiTheme="majorEastAsia" w:hAnsiTheme="majorEastAsia" w:eastAsiaTheme="majorEastAsia" w:cstheme="majorEastAsia"/>
          <w:spacing w:val="-21"/>
          <w:sz w:val="36"/>
        </w:rPr>
        <w:t xml:space="preserve"> </w:t>
      </w:r>
      <w:r>
        <w:rPr>
          <w:rFonts w:hint="eastAsia" w:asciiTheme="majorEastAsia" w:hAnsiTheme="majorEastAsia" w:eastAsiaTheme="majorEastAsia" w:cstheme="majorEastAsia"/>
          <w:sz w:val="36"/>
        </w:rPr>
        <w:t>磅。</w:t>
      </w:r>
    </w:p>
    <w:p>
      <w:pPr>
        <w:pStyle w:val="10"/>
        <w:keepNext w:val="0"/>
        <w:keepLines w:val="0"/>
        <w:pageBreakBefore w:val="0"/>
        <w:widowControl w:val="0"/>
        <w:numPr>
          <w:numId w:val="0"/>
        </w:numPr>
        <w:tabs>
          <w:tab w:val="left" w:pos="1861"/>
        </w:tabs>
        <w:kinsoku/>
        <w:wordWrap/>
        <w:overflowPunct/>
        <w:topLinePunct w:val="0"/>
        <w:autoSpaceDE w:val="0"/>
        <w:autoSpaceDN w:val="0"/>
        <w:bidi w:val="0"/>
        <w:adjustRightInd/>
        <w:snapToGrid/>
        <w:spacing w:before="0" w:after="0" w:line="480" w:lineRule="auto"/>
        <w:ind w:left="920" w:leftChars="0" w:right="0" w:rightChars="0"/>
        <w:jc w:val="left"/>
        <w:textAlignment w:val="auto"/>
        <w:rPr>
          <w:rFonts w:hint="eastAsia" w:asciiTheme="majorEastAsia" w:hAnsiTheme="majorEastAsia" w:eastAsiaTheme="majorEastAsia" w:cstheme="majorEastAsia"/>
          <w:sz w:val="35"/>
        </w:rPr>
      </w:pP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lang w:val="en-US" w:eastAsia="zh-CN"/>
        </w:rPr>
        <w:t>2</w:t>
      </w: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rPr>
        <w:t>标题最多分三级</w:t>
      </w: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rPr>
        <w:t>分别为等线二号、等线四号、等线小四，标题均加</w:t>
      </w:r>
    </w:p>
    <w:p>
      <w:pPr>
        <w:pStyle w:val="5"/>
        <w:keepNext w:val="0"/>
        <w:keepLines w:val="0"/>
        <w:pageBreakBefore w:val="0"/>
        <w:widowControl w:val="0"/>
        <w:kinsoku/>
        <w:wordWrap/>
        <w:overflowPunct/>
        <w:topLinePunct w:val="0"/>
        <w:autoSpaceDE w:val="0"/>
        <w:autoSpaceDN w:val="0"/>
        <w:bidi w:val="0"/>
        <w:adjustRightInd/>
        <w:snapToGrid/>
        <w:spacing w:line="480" w:lineRule="auto"/>
        <w:ind w:left="140" w:firstLine="720" w:firstLineChars="20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t>粗。</w:t>
      </w:r>
    </w:p>
    <w:p>
      <w:pPr>
        <w:pStyle w:val="10"/>
        <w:keepNext w:val="0"/>
        <w:keepLines w:val="0"/>
        <w:pageBreakBefore w:val="0"/>
        <w:widowControl w:val="0"/>
        <w:numPr>
          <w:numId w:val="0"/>
        </w:numPr>
        <w:tabs>
          <w:tab w:val="left" w:pos="1861"/>
        </w:tabs>
        <w:kinsoku/>
        <w:wordWrap/>
        <w:overflowPunct/>
        <w:topLinePunct w:val="0"/>
        <w:autoSpaceDE w:val="0"/>
        <w:autoSpaceDN w:val="0"/>
        <w:bidi w:val="0"/>
        <w:adjustRightInd/>
        <w:snapToGrid/>
        <w:spacing w:before="0" w:after="0" w:line="480" w:lineRule="auto"/>
        <w:ind w:left="920" w:leftChars="0" w:right="0" w:rightChars="0"/>
        <w:jc w:val="left"/>
        <w:textAlignment w:val="auto"/>
        <w:rPr>
          <w:rFonts w:hint="eastAsia" w:asciiTheme="majorEastAsia" w:hAnsiTheme="majorEastAsia" w:eastAsiaTheme="majorEastAsia" w:cstheme="majorEastAsia"/>
          <w:sz w:val="35"/>
        </w:rPr>
      </w:pP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lang w:val="en-US" w:eastAsia="zh-CN"/>
        </w:rPr>
        <w:t>3</w:t>
      </w: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rPr>
        <w:t>正文字体为等线小四号，无特殊情况下，字体颜色均采用黑色。</w:t>
      </w:r>
    </w:p>
    <w:p>
      <w:pPr>
        <w:pStyle w:val="10"/>
        <w:keepNext w:val="0"/>
        <w:keepLines w:val="0"/>
        <w:pageBreakBefore w:val="0"/>
        <w:widowControl w:val="0"/>
        <w:numPr>
          <w:numId w:val="0"/>
        </w:numPr>
        <w:tabs>
          <w:tab w:val="left" w:pos="1861"/>
        </w:tabs>
        <w:kinsoku/>
        <w:wordWrap/>
        <w:overflowPunct/>
        <w:topLinePunct w:val="0"/>
        <w:autoSpaceDE w:val="0"/>
        <w:autoSpaceDN w:val="0"/>
        <w:bidi w:val="0"/>
        <w:adjustRightInd/>
        <w:snapToGrid/>
        <w:spacing w:before="0" w:after="0" w:line="480" w:lineRule="auto"/>
        <w:ind w:left="920" w:leftChars="0" w:right="959" w:rightChars="0"/>
        <w:jc w:val="left"/>
        <w:textAlignment w:val="auto"/>
        <w:rPr>
          <w:rFonts w:hint="eastAsia" w:asciiTheme="majorEastAsia" w:hAnsiTheme="majorEastAsia" w:eastAsiaTheme="majorEastAsia" w:cstheme="majorEastAsia"/>
          <w:sz w:val="36"/>
        </w:rPr>
      </w:pPr>
      <w:r>
        <w:rPr>
          <w:rFonts w:hint="eastAsia" w:asciiTheme="majorEastAsia" w:hAnsiTheme="majorEastAsia" w:eastAsiaTheme="majorEastAsia" w:cstheme="majorEastAsia"/>
          <w:spacing w:val="-1"/>
          <w:sz w:val="36"/>
          <w:lang w:eastAsia="zh-CN"/>
        </w:rPr>
        <w:t>（</w:t>
      </w:r>
      <w:r>
        <w:rPr>
          <w:rFonts w:hint="eastAsia" w:asciiTheme="majorEastAsia" w:hAnsiTheme="majorEastAsia" w:eastAsiaTheme="majorEastAsia" w:cstheme="majorEastAsia"/>
          <w:spacing w:val="-1"/>
          <w:sz w:val="36"/>
          <w:lang w:val="en-US" w:eastAsia="zh-CN"/>
        </w:rPr>
        <w:t>4</w:t>
      </w:r>
      <w:r>
        <w:rPr>
          <w:rFonts w:hint="eastAsia" w:asciiTheme="majorEastAsia" w:hAnsiTheme="majorEastAsia" w:eastAsiaTheme="majorEastAsia" w:cstheme="majorEastAsia"/>
          <w:spacing w:val="-1"/>
          <w:sz w:val="36"/>
          <w:lang w:eastAsia="zh-CN"/>
        </w:rPr>
        <w:t>）</w:t>
      </w:r>
      <w:r>
        <w:rPr>
          <w:rFonts w:hint="eastAsia" w:asciiTheme="majorEastAsia" w:hAnsiTheme="majorEastAsia" w:eastAsiaTheme="majorEastAsia" w:cstheme="majorEastAsia"/>
          <w:spacing w:val="-1"/>
          <w:sz w:val="36"/>
        </w:rPr>
        <w:t>出现序号的段落不采用自动编号功能而采用人</w:t>
      </w:r>
      <w:bookmarkStart w:id="12" w:name="_GoBack"/>
      <w:bookmarkEnd w:id="12"/>
      <w:r>
        <w:rPr>
          <w:rFonts w:hint="eastAsia" w:asciiTheme="majorEastAsia" w:hAnsiTheme="majorEastAsia" w:eastAsiaTheme="majorEastAsia" w:cstheme="majorEastAsia"/>
          <w:spacing w:val="-1"/>
          <w:sz w:val="36"/>
        </w:rPr>
        <w:t>工编号，各级别的序号</w:t>
      </w:r>
      <w:r>
        <w:rPr>
          <w:rFonts w:hint="eastAsia" w:asciiTheme="majorEastAsia" w:hAnsiTheme="majorEastAsia" w:eastAsiaTheme="majorEastAsia" w:cstheme="majorEastAsia"/>
          <w:sz w:val="36"/>
        </w:rPr>
        <w:t>依次为（</w:t>
      </w:r>
      <w:r>
        <w:rPr>
          <w:rFonts w:hint="eastAsia" w:asciiTheme="majorEastAsia" w:hAnsiTheme="majorEastAsia" w:eastAsiaTheme="majorEastAsia" w:cstheme="majorEastAsia"/>
          <w:spacing w:val="-21"/>
          <w:sz w:val="36"/>
        </w:rPr>
        <w:t>1</w:t>
      </w:r>
      <w:r>
        <w:rPr>
          <w:rFonts w:hint="eastAsia" w:asciiTheme="majorEastAsia" w:hAnsiTheme="majorEastAsia" w:eastAsiaTheme="majorEastAsia" w:cstheme="majorEastAsia"/>
          <w:spacing w:val="-160"/>
          <w:sz w:val="36"/>
        </w:rPr>
        <w:t>）</w:t>
      </w:r>
      <w:r>
        <w:rPr>
          <w:rFonts w:hint="eastAsia" w:asciiTheme="majorEastAsia" w:hAnsiTheme="majorEastAsia" w:eastAsiaTheme="majorEastAsia" w:cstheme="majorEastAsia"/>
          <w:spacing w:val="20"/>
          <w:sz w:val="36"/>
        </w:rPr>
        <w:t>、</w:t>
      </w:r>
      <w:r>
        <w:rPr>
          <w:rFonts w:hint="eastAsia" w:asciiTheme="majorEastAsia" w:hAnsiTheme="majorEastAsia" w:eastAsiaTheme="majorEastAsia" w:cstheme="majorEastAsia"/>
          <w:spacing w:val="-1"/>
          <w:sz w:val="36"/>
        </w:rPr>
        <w:t>1</w:t>
      </w:r>
      <w:r>
        <w:rPr>
          <w:rFonts w:hint="eastAsia" w:asciiTheme="majorEastAsia" w:hAnsiTheme="majorEastAsia" w:eastAsiaTheme="majorEastAsia" w:cstheme="majorEastAsia"/>
          <w:spacing w:val="-160"/>
          <w:sz w:val="36"/>
        </w:rPr>
        <w:t>）</w:t>
      </w:r>
      <w:r>
        <w:rPr>
          <w:rFonts w:hint="eastAsia" w:asciiTheme="majorEastAsia" w:hAnsiTheme="majorEastAsia" w:eastAsiaTheme="majorEastAsia" w:cstheme="majorEastAsia"/>
          <w:spacing w:val="20"/>
          <w:sz w:val="36"/>
        </w:rPr>
        <w:t>、</w:t>
      </w:r>
      <w:r>
        <w:rPr>
          <w:rFonts w:hint="eastAsia" w:asciiTheme="majorEastAsia" w:hAnsiTheme="majorEastAsia" w:eastAsiaTheme="majorEastAsia" w:cstheme="majorEastAsia"/>
          <w:spacing w:val="-1"/>
          <w:sz w:val="36"/>
        </w:rPr>
        <w:t>a</w:t>
      </w:r>
      <w:r>
        <w:rPr>
          <w:rFonts w:hint="eastAsia" w:asciiTheme="majorEastAsia" w:hAnsiTheme="majorEastAsia" w:eastAsiaTheme="majorEastAsia" w:cstheme="majorEastAsia"/>
          <w:spacing w:val="-21"/>
          <w:sz w:val="36"/>
        </w:rPr>
        <w:t xml:space="preserve">) </w:t>
      </w:r>
      <w:r>
        <w:rPr>
          <w:rFonts w:hint="eastAsia" w:asciiTheme="majorEastAsia" w:hAnsiTheme="majorEastAsia" w:eastAsiaTheme="majorEastAsia" w:cstheme="majorEastAsia"/>
          <w:spacing w:val="-14"/>
          <w:sz w:val="36"/>
        </w:rPr>
        <w:t>、、①等，特殊情况另作规定。</w:t>
      </w:r>
    </w:p>
    <w:p>
      <w:pPr>
        <w:spacing w:after="0" w:line="487" w:lineRule="auto"/>
        <w:jc w:val="left"/>
        <w:rPr>
          <w:rFonts w:hint="eastAsia" w:asciiTheme="majorEastAsia" w:hAnsiTheme="majorEastAsia" w:eastAsiaTheme="majorEastAsia" w:cstheme="majorEastAsia"/>
          <w:sz w:val="36"/>
        </w:rPr>
        <w:sectPr>
          <w:pgSz w:w="19120" w:h="27060"/>
          <w:pgMar w:top="2620" w:right="2760" w:bottom="280" w:left="2740" w:header="720" w:footer="720" w:gutter="0"/>
        </w:sectPr>
      </w:pPr>
    </w:p>
    <w:p>
      <w:pPr>
        <w:pStyle w:val="4"/>
        <w:numPr>
          <w:ilvl w:val="1"/>
          <w:numId w:val="1"/>
        </w:numPr>
        <w:tabs>
          <w:tab w:val="left" w:pos="979"/>
          <w:tab w:val="left" w:pos="980"/>
        </w:tabs>
        <w:spacing w:before="0" w:after="0" w:line="544" w:lineRule="exact"/>
        <w:ind w:left="980" w:right="0" w:hanging="840"/>
        <w:jc w:val="left"/>
        <w:rPr>
          <w:lang w:val="zh-CN" w:eastAsia="zh-CN"/>
        </w:rPr>
      </w:pPr>
      <w:bookmarkStart w:id="3" w:name="_TOC_250008"/>
      <w:bookmarkEnd w:id="3"/>
      <w:r>
        <w:rPr>
          <w:lang w:val="zh-CN" w:eastAsia="zh-CN"/>
        </w:rPr>
        <w:t>预期的读者和阅读建议</w:t>
      </w:r>
    </w:p>
    <w:p>
      <w:pPr>
        <w:pStyle w:val="5"/>
        <w:spacing w:before="11"/>
        <w:rPr>
          <w:sz w:val="33"/>
        </w:rPr>
      </w:pPr>
    </w:p>
    <w:p>
      <w:pPr>
        <w:pStyle w:val="5"/>
        <w:tabs>
          <w:tab w:val="left" w:pos="4859"/>
          <w:tab w:val="left" w:pos="7399"/>
          <w:tab w:val="left" w:pos="12339"/>
        </w:tabs>
        <w:spacing w:line="480" w:lineRule="auto"/>
        <w:ind w:left="140" w:right="199" w:firstLine="780"/>
      </w:pPr>
      <w:r>
        <w:t>本文档的主要内容共分</w:t>
      </w:r>
      <w:r>
        <w:rPr>
          <w:rFonts w:ascii="Arial" w:eastAsia="Arial"/>
        </w:rPr>
        <w:t>4</w:t>
      </w:r>
      <w:r>
        <w:rPr>
          <w:rFonts w:ascii="Arial" w:eastAsia="Arial"/>
          <w:spacing w:val="-1"/>
        </w:rPr>
        <w:t xml:space="preserve"> </w:t>
      </w:r>
      <w:r>
        <w:t>部分</w:t>
      </w:r>
      <w:r>
        <w:rPr>
          <w:spacing w:val="20"/>
        </w:rPr>
        <w:t>：</w:t>
      </w:r>
      <w:r>
        <w:t>系统概述、</w:t>
      </w:r>
      <w:r>
        <w:rPr>
          <w:spacing w:val="-14"/>
        </w:rPr>
        <w:t xml:space="preserve"> </w:t>
      </w:r>
      <w:r>
        <w:t>详细描述、</w:t>
      </w:r>
      <w:r>
        <w:rPr>
          <w:spacing w:val="6"/>
        </w:rPr>
        <w:t xml:space="preserve"> </w:t>
      </w:r>
      <w:r>
        <w:t>功能性需求和非功能性需求的介绍。</w:t>
      </w:r>
      <w:r>
        <w:rPr>
          <w:spacing w:val="6"/>
        </w:rPr>
        <w:t xml:space="preserve"> </w:t>
      </w:r>
      <w:r>
        <w:t>综合描述部分主要对系统的整体结构进行了大致的介绍；系统</w:t>
      </w:r>
      <w:r>
        <w:rPr>
          <w:spacing w:val="-18"/>
        </w:rPr>
        <w:t>特</w:t>
      </w:r>
      <w:r>
        <w:t>性部分对系统的功能需求进行了详细描述，是本文的主要部分；</w:t>
      </w:r>
      <w:r>
        <w:rPr>
          <w:spacing w:val="46"/>
        </w:rPr>
        <w:t xml:space="preserve"> </w:t>
      </w:r>
      <w:r>
        <w:t>非功能性需求部分对非功能需求进行了详细的描述；外部接口需求部分对用户界面、软件接口、硬件接口和通讯接口等进行了描述。</w:t>
      </w:r>
    </w:p>
    <w:p>
      <w:pPr>
        <w:pStyle w:val="5"/>
        <w:spacing w:before="5"/>
        <w:ind w:left="920"/>
      </w:pPr>
      <w:r>
        <w:t>本文档面向多种读者对象：</w:t>
      </w:r>
    </w:p>
    <w:p>
      <w:pPr>
        <w:pStyle w:val="5"/>
        <w:spacing w:before="5"/>
        <w:ind w:left="920"/>
      </w:pPr>
    </w:p>
    <w:p>
      <w:pPr>
        <w:pStyle w:val="10"/>
        <w:numPr>
          <w:numId w:val="0"/>
        </w:numPr>
        <w:tabs>
          <w:tab w:val="left" w:pos="1861"/>
        </w:tabs>
        <w:spacing w:before="1" w:after="0" w:line="487" w:lineRule="auto"/>
        <w:ind w:left="920" w:leftChars="0" w:right="959" w:rightChars="0"/>
        <w:jc w:val="left"/>
        <w:rPr>
          <w:sz w:val="36"/>
        </w:rPr>
      </w:pPr>
      <w:r>
        <w:rPr>
          <w:rFonts w:hint="eastAsia" w:eastAsia="宋体"/>
          <w:spacing w:val="-1"/>
          <w:sz w:val="36"/>
          <w:lang w:eastAsia="zh-CN"/>
        </w:rPr>
        <w:t>（</w:t>
      </w:r>
      <w:r>
        <w:rPr>
          <w:rFonts w:hint="eastAsia" w:asciiTheme="majorEastAsia" w:hAnsiTheme="majorEastAsia" w:eastAsiaTheme="majorEastAsia" w:cstheme="majorEastAsia"/>
          <w:spacing w:val="-1"/>
          <w:sz w:val="36"/>
          <w:lang w:val="en-US" w:eastAsia="zh-CN"/>
        </w:rPr>
        <w:t>1</w:t>
      </w:r>
      <w:r>
        <w:rPr>
          <w:rFonts w:hint="eastAsia" w:eastAsia="宋体"/>
          <w:spacing w:val="-1"/>
          <w:sz w:val="36"/>
          <w:lang w:eastAsia="zh-CN"/>
        </w:rPr>
        <w:t>）</w:t>
      </w:r>
      <w:r>
        <w:rPr>
          <w:spacing w:val="-1"/>
          <w:sz w:val="36"/>
        </w:rPr>
        <w:t>项目经理：项目经理可以根据该文档了解预期产品的功能，并据此进</w:t>
      </w:r>
      <w:r>
        <w:rPr>
          <w:sz w:val="36"/>
        </w:rPr>
        <w:t>行系统设计、项目管理。</w:t>
      </w:r>
    </w:p>
    <w:p>
      <w:pPr>
        <w:pStyle w:val="10"/>
        <w:numPr>
          <w:numId w:val="0"/>
        </w:numPr>
        <w:tabs>
          <w:tab w:val="left" w:pos="1861"/>
        </w:tabs>
        <w:spacing w:before="0" w:after="0" w:line="479" w:lineRule="exact"/>
        <w:ind w:left="920" w:leftChars="0" w:right="0" w:rightChars="0"/>
        <w:jc w:val="left"/>
        <w:rPr>
          <w:sz w:val="36"/>
        </w:rPr>
      </w:pPr>
      <w:r>
        <w:rPr>
          <w:rFonts w:hint="eastAsia" w:eastAsia="宋体"/>
          <w:sz w:val="36"/>
          <w:lang w:eastAsia="zh-CN"/>
        </w:rPr>
        <w:t>（</w:t>
      </w:r>
      <w:r>
        <w:rPr>
          <w:rFonts w:hint="eastAsia" w:asciiTheme="minorEastAsia" w:hAnsiTheme="minorEastAsia" w:eastAsiaTheme="minorEastAsia" w:cstheme="minorEastAsia"/>
          <w:sz w:val="36"/>
          <w:lang w:val="en-US" w:eastAsia="zh-CN"/>
        </w:rPr>
        <w:t>2</w:t>
      </w:r>
      <w:r>
        <w:rPr>
          <w:rFonts w:hint="eastAsia" w:eastAsia="宋体"/>
          <w:sz w:val="36"/>
          <w:lang w:eastAsia="zh-CN"/>
        </w:rPr>
        <w:t>）</w:t>
      </w:r>
      <w:r>
        <w:rPr>
          <w:sz w:val="36"/>
        </w:rPr>
        <w:t>设计员：对需求进行分析，并设计出系统，包括数据库的设计。</w:t>
      </w:r>
    </w:p>
    <w:p>
      <w:pPr>
        <w:pStyle w:val="5"/>
        <w:spacing w:before="13"/>
      </w:pPr>
    </w:p>
    <w:p>
      <w:pPr>
        <w:pStyle w:val="10"/>
        <w:numPr>
          <w:numId w:val="0"/>
        </w:numPr>
        <w:tabs>
          <w:tab w:val="left" w:pos="1861"/>
          <w:tab w:val="left" w:pos="12319"/>
        </w:tabs>
        <w:spacing w:before="0" w:after="0" w:line="240" w:lineRule="auto"/>
        <w:ind w:left="920" w:leftChars="0" w:right="0" w:rightChars="0"/>
        <w:jc w:val="left"/>
        <w:rPr>
          <w:sz w:val="36"/>
        </w:rPr>
      </w:pPr>
      <w:r>
        <w:rPr>
          <w:rFonts w:hint="eastAsia" w:eastAsia="宋体"/>
          <w:sz w:val="36"/>
          <w:lang w:eastAsia="zh-CN"/>
        </w:rPr>
        <w:t>（</w:t>
      </w:r>
      <w:r>
        <w:rPr>
          <w:rFonts w:hint="eastAsia" w:asciiTheme="minorEastAsia" w:hAnsiTheme="minorEastAsia" w:eastAsiaTheme="minorEastAsia" w:cstheme="minorEastAsia"/>
          <w:sz w:val="36"/>
          <w:lang w:val="en-US" w:eastAsia="zh-CN"/>
        </w:rPr>
        <w:t>3</w:t>
      </w:r>
      <w:r>
        <w:rPr>
          <w:rFonts w:hint="eastAsia" w:eastAsia="宋体"/>
          <w:sz w:val="36"/>
          <w:lang w:eastAsia="zh-CN"/>
        </w:rPr>
        <w:t>）</w:t>
      </w:r>
      <w:r>
        <w:rPr>
          <w:sz w:val="36"/>
        </w:rPr>
        <w:t>程序员：配合《设计报告》</w:t>
      </w:r>
      <w:r>
        <w:rPr>
          <w:spacing w:val="46"/>
          <w:sz w:val="36"/>
        </w:rPr>
        <w:t xml:space="preserve"> </w:t>
      </w:r>
      <w:r>
        <w:rPr>
          <w:sz w:val="36"/>
        </w:rPr>
        <w:t>，了解系统功能，编写《用户手册》</w:t>
      </w:r>
      <w:r>
        <w:rPr>
          <w:sz w:val="36"/>
        </w:rPr>
        <w:tab/>
      </w:r>
      <w:r>
        <w:rPr>
          <w:sz w:val="36"/>
        </w:rPr>
        <w:t>。</w:t>
      </w:r>
    </w:p>
    <w:p>
      <w:pPr>
        <w:pStyle w:val="5"/>
        <w:spacing w:before="7"/>
        <w:rPr>
          <w:sz w:val="35"/>
        </w:rPr>
      </w:pPr>
    </w:p>
    <w:p>
      <w:pPr>
        <w:pStyle w:val="10"/>
        <w:numPr>
          <w:numId w:val="0"/>
        </w:numPr>
        <w:tabs>
          <w:tab w:val="left" w:pos="1861"/>
        </w:tabs>
        <w:spacing w:before="0" w:after="0" w:line="468" w:lineRule="auto"/>
        <w:ind w:left="920" w:leftChars="0" w:right="959" w:rightChars="0"/>
        <w:jc w:val="left"/>
        <w:rPr>
          <w:sz w:val="36"/>
        </w:rPr>
      </w:pPr>
      <w:r>
        <w:rPr>
          <w:rFonts w:hint="eastAsia" w:eastAsia="宋体"/>
          <w:spacing w:val="-1"/>
          <w:sz w:val="36"/>
          <w:lang w:eastAsia="zh-CN"/>
        </w:rPr>
        <w:t>（</w:t>
      </w:r>
      <w:r>
        <w:rPr>
          <w:rFonts w:hint="eastAsia" w:asciiTheme="minorEastAsia" w:hAnsiTheme="minorEastAsia" w:eastAsiaTheme="minorEastAsia" w:cstheme="minorEastAsia"/>
          <w:spacing w:val="-1"/>
          <w:sz w:val="36"/>
          <w:lang w:val="en-US" w:eastAsia="zh-CN"/>
        </w:rPr>
        <w:t>4</w:t>
      </w:r>
      <w:r>
        <w:rPr>
          <w:rFonts w:hint="eastAsia" w:eastAsia="宋体"/>
          <w:spacing w:val="-1"/>
          <w:sz w:val="36"/>
          <w:lang w:eastAsia="zh-CN"/>
        </w:rPr>
        <w:t>）</w:t>
      </w:r>
      <w:r>
        <w:rPr>
          <w:spacing w:val="-1"/>
          <w:sz w:val="36"/>
        </w:rPr>
        <w:t>测试员：根据本文档编写测试用例，并对软件产品进行功能性测试和</w:t>
      </w:r>
      <w:r>
        <w:rPr>
          <w:sz w:val="36"/>
        </w:rPr>
        <w:t>非功能性测试。</w:t>
      </w:r>
    </w:p>
    <w:p>
      <w:pPr>
        <w:pStyle w:val="10"/>
        <w:numPr>
          <w:numId w:val="0"/>
        </w:numPr>
        <w:tabs>
          <w:tab w:val="left" w:pos="1861"/>
        </w:tabs>
        <w:spacing w:before="36" w:after="0" w:line="240" w:lineRule="auto"/>
        <w:ind w:left="920" w:leftChars="0" w:right="0" w:rightChars="0"/>
        <w:jc w:val="left"/>
        <w:rPr>
          <w:sz w:val="36"/>
        </w:rPr>
      </w:pPr>
      <w:r>
        <w:rPr>
          <w:rFonts w:hint="eastAsia" w:eastAsia="宋体"/>
          <w:sz w:val="36"/>
          <w:lang w:eastAsia="zh-CN"/>
        </w:rPr>
        <w:t>（</w:t>
      </w:r>
      <w:r>
        <w:rPr>
          <w:rFonts w:hint="eastAsia" w:asciiTheme="minorEastAsia" w:hAnsiTheme="minorEastAsia" w:eastAsiaTheme="minorEastAsia" w:cstheme="minorEastAsia"/>
          <w:sz w:val="36"/>
          <w:lang w:val="en-US" w:eastAsia="zh-CN"/>
        </w:rPr>
        <w:t>5</w:t>
      </w:r>
      <w:r>
        <w:rPr>
          <w:rFonts w:hint="eastAsia" w:eastAsia="宋体"/>
          <w:sz w:val="36"/>
          <w:lang w:eastAsia="zh-CN"/>
        </w:rPr>
        <w:t>）</w:t>
      </w:r>
      <w:r>
        <w:rPr>
          <w:sz w:val="36"/>
        </w:rPr>
        <w:t>销售人员：了解预期产品的功能和性能。</w:t>
      </w:r>
    </w:p>
    <w:p>
      <w:pPr>
        <w:pStyle w:val="5"/>
        <w:spacing w:before="7"/>
        <w:rPr>
          <w:sz w:val="35"/>
        </w:rPr>
      </w:pPr>
    </w:p>
    <w:p>
      <w:pPr>
        <w:pStyle w:val="10"/>
        <w:numPr>
          <w:numId w:val="0"/>
        </w:numPr>
        <w:tabs>
          <w:tab w:val="left" w:pos="1861"/>
        </w:tabs>
        <w:spacing w:before="1" w:after="0" w:line="487" w:lineRule="auto"/>
        <w:ind w:left="920" w:leftChars="0" w:right="959" w:rightChars="0"/>
        <w:jc w:val="left"/>
        <w:rPr>
          <w:sz w:val="36"/>
        </w:rPr>
      </w:pPr>
      <w:r>
        <w:rPr>
          <w:rFonts w:hint="eastAsia" w:eastAsia="宋体"/>
          <w:spacing w:val="-1"/>
          <w:sz w:val="36"/>
          <w:lang w:eastAsia="zh-CN"/>
        </w:rPr>
        <w:t>（</w:t>
      </w:r>
      <w:r>
        <w:rPr>
          <w:rFonts w:hint="eastAsia" w:asciiTheme="minorEastAsia" w:hAnsiTheme="minorEastAsia" w:eastAsiaTheme="minorEastAsia" w:cstheme="minorEastAsia"/>
          <w:spacing w:val="-1"/>
          <w:sz w:val="36"/>
          <w:lang w:val="en-US" w:eastAsia="zh-CN"/>
        </w:rPr>
        <w:t>6</w:t>
      </w:r>
      <w:r>
        <w:rPr>
          <w:rFonts w:hint="eastAsia" w:eastAsia="宋体"/>
          <w:spacing w:val="-1"/>
          <w:sz w:val="36"/>
          <w:lang w:eastAsia="zh-CN"/>
        </w:rPr>
        <w:t>）</w:t>
      </w:r>
      <w:r>
        <w:rPr>
          <w:spacing w:val="-1"/>
          <w:sz w:val="36"/>
        </w:rPr>
        <w:t>用户：了解预期产品的功能和性能，并与分析人员一起对整个需求进</w:t>
      </w:r>
      <w:r>
        <w:rPr>
          <w:sz w:val="36"/>
        </w:rPr>
        <w:t>行讨论和协商。</w:t>
      </w:r>
    </w:p>
    <w:p>
      <w:pPr>
        <w:pStyle w:val="10"/>
        <w:numPr>
          <w:numId w:val="0"/>
        </w:numPr>
        <w:tabs>
          <w:tab w:val="left" w:pos="1861"/>
        </w:tabs>
        <w:spacing w:before="0" w:after="0" w:line="479" w:lineRule="exact"/>
        <w:ind w:left="920" w:leftChars="0" w:right="0" w:rightChars="0"/>
        <w:jc w:val="left"/>
        <w:rPr>
          <w:sz w:val="36"/>
        </w:rPr>
      </w:pPr>
      <w:r>
        <w:rPr>
          <w:rFonts w:hint="eastAsia" w:eastAsia="宋体"/>
          <w:sz w:val="36"/>
          <w:lang w:eastAsia="zh-CN"/>
        </w:rPr>
        <w:t>（</w:t>
      </w:r>
      <w:r>
        <w:rPr>
          <w:rFonts w:hint="eastAsia" w:asciiTheme="majorEastAsia" w:hAnsiTheme="majorEastAsia" w:eastAsiaTheme="majorEastAsia" w:cstheme="majorEastAsia"/>
          <w:sz w:val="36"/>
          <w:lang w:val="en-US" w:eastAsia="zh-CN"/>
        </w:rPr>
        <w:t>7</w:t>
      </w:r>
      <w:r>
        <w:rPr>
          <w:rFonts w:hint="eastAsia" w:eastAsia="宋体"/>
          <w:sz w:val="36"/>
          <w:lang w:eastAsia="zh-CN"/>
        </w:rPr>
        <w:t>）</w:t>
      </w:r>
      <w:r>
        <w:rPr>
          <w:sz w:val="36"/>
        </w:rPr>
        <w:t>其他人员：如部门领导、公司领导等可以据此了解产品的功能和性能。</w:t>
      </w:r>
    </w:p>
    <w:p>
      <w:pPr>
        <w:pStyle w:val="5"/>
        <w:rPr>
          <w:sz w:val="34"/>
        </w:rPr>
      </w:pPr>
    </w:p>
    <w:p>
      <w:pPr>
        <w:pStyle w:val="5"/>
        <w:tabs>
          <w:tab w:val="left" w:pos="8859"/>
        </w:tabs>
        <w:spacing w:before="1" w:line="487" w:lineRule="auto"/>
        <w:ind w:left="140" w:right="439" w:firstLine="780"/>
      </w:pPr>
      <w:r>
        <w:t>在阅读本文档时，</w:t>
      </w:r>
      <w:r>
        <w:rPr>
          <w:spacing w:val="26"/>
        </w:rPr>
        <w:t xml:space="preserve"> </w:t>
      </w:r>
      <w:r>
        <w:t>首先要了解产品的功能概貌，</w:t>
      </w:r>
      <w:r>
        <w:tab/>
      </w:r>
      <w:r>
        <w:t>然后可以根据自身的需要</w:t>
      </w:r>
      <w:r>
        <w:rPr>
          <w:spacing w:val="-18"/>
        </w:rPr>
        <w:t>对</w:t>
      </w:r>
      <w:r>
        <w:t>每一功能进行适当的了解。</w:t>
      </w:r>
    </w:p>
    <w:p>
      <w:pPr>
        <w:pStyle w:val="4"/>
        <w:numPr>
          <w:ilvl w:val="1"/>
          <w:numId w:val="1"/>
        </w:numPr>
        <w:tabs>
          <w:tab w:val="left" w:pos="979"/>
          <w:tab w:val="left" w:pos="980"/>
        </w:tabs>
        <w:spacing w:before="0" w:after="0" w:line="523" w:lineRule="exact"/>
        <w:ind w:left="980" w:right="0" w:hanging="840"/>
        <w:jc w:val="left"/>
      </w:pPr>
      <w:bookmarkStart w:id="4" w:name="_TOC_250007"/>
      <w:bookmarkEnd w:id="4"/>
      <w:r>
        <w:t>范围</w:t>
      </w:r>
    </w:p>
    <w:p>
      <w:pPr>
        <w:pStyle w:val="5"/>
        <w:spacing w:before="11"/>
        <w:rPr>
          <w:sz w:val="33"/>
        </w:rPr>
      </w:pPr>
    </w:p>
    <w:p>
      <w:pPr>
        <w:pStyle w:val="5"/>
        <w:tabs>
          <w:tab w:val="left" w:pos="9319"/>
          <w:tab w:val="left" w:pos="10019"/>
        </w:tabs>
        <w:spacing w:line="477" w:lineRule="auto"/>
        <w:ind w:left="140" w:right="279" w:firstLine="780"/>
      </w:pPr>
      <w:r>
        <w:t>该产品是在积累了丰富经验的基础上进行开发的，</w:t>
      </w:r>
      <w:r>
        <w:tab/>
      </w:r>
      <w:r>
        <w:t>在需求上，</w:t>
      </w:r>
      <w:r>
        <w:rPr>
          <w:spacing w:val="-34"/>
        </w:rPr>
        <w:t xml:space="preserve"> </w:t>
      </w:r>
      <w:r>
        <w:t>充分考虑了</w:t>
      </w:r>
      <w:r>
        <w:rPr>
          <w:spacing w:val="-18"/>
        </w:rPr>
        <w:t>具</w:t>
      </w:r>
      <w:r>
        <w:t>体用户的实际情况。</w:t>
      </w:r>
      <w:r>
        <w:rPr>
          <w:spacing w:val="65"/>
        </w:rPr>
        <w:t xml:space="preserve"> </w:t>
      </w:r>
      <w:r>
        <w:t>本产品将主要用户群体是在校的师生，</w:t>
      </w:r>
      <w:r>
        <w:tab/>
      </w:r>
      <w:r>
        <w:t>方便师生的日常学习</w:t>
      </w:r>
    </w:p>
    <w:p>
      <w:pPr>
        <w:spacing w:after="0" w:line="477" w:lineRule="auto"/>
        <w:sectPr>
          <w:pgSz w:w="19120" w:h="27060"/>
          <w:pgMar w:top="2560" w:right="2760" w:bottom="280" w:left="2740" w:header="720" w:footer="720" w:gutter="0"/>
        </w:sectPr>
      </w:pPr>
    </w:p>
    <w:p>
      <w:pPr>
        <w:pStyle w:val="5"/>
        <w:spacing w:before="40" w:line="477" w:lineRule="auto"/>
        <w:ind w:left="140" w:right="879"/>
        <w:rPr>
          <w:sz w:val="52"/>
        </w:rPr>
      </w:pPr>
      <w:r>
        <w:t>生活。同时，该系统也简化了学校对教学的管理与统一，使管理员、教务员更方便管理教学。</w:t>
      </w:r>
    </w:p>
    <w:p>
      <w:pPr>
        <w:pStyle w:val="3"/>
        <w:numPr>
          <w:ilvl w:val="0"/>
          <w:numId w:val="2"/>
        </w:numPr>
        <w:tabs>
          <w:tab w:val="left" w:pos="620"/>
        </w:tabs>
        <w:spacing w:before="0" w:after="0" w:line="240" w:lineRule="auto"/>
        <w:ind w:left="620" w:right="0" w:hanging="480"/>
        <w:jc w:val="left"/>
        <w:rPr>
          <w:sz w:val="76"/>
        </w:rPr>
      </w:pPr>
      <w:bookmarkStart w:id="5" w:name="_TOC_250006"/>
      <w:bookmarkEnd w:id="5"/>
      <w:r>
        <w:t>系统概述</w:t>
      </w:r>
    </w:p>
    <w:p/>
    <w:p>
      <w:pPr>
        <w:pStyle w:val="4"/>
        <w:numPr>
          <w:ilvl w:val="1"/>
          <w:numId w:val="2"/>
        </w:numPr>
        <w:tabs>
          <w:tab w:val="left" w:pos="880"/>
        </w:tabs>
        <w:spacing w:before="0" w:after="0" w:line="240" w:lineRule="auto"/>
        <w:ind w:left="880" w:right="0" w:hanging="740"/>
        <w:jc w:val="left"/>
        <w:rPr>
          <w:sz w:val="62"/>
        </w:rPr>
      </w:pPr>
      <w:bookmarkStart w:id="6" w:name="_TOC_250005"/>
      <w:bookmarkEnd w:id="6"/>
      <w:r>
        <w:t>系统概述</w:t>
      </w:r>
    </w:p>
    <w:p/>
    <w:p>
      <w:pPr>
        <w:pStyle w:val="5"/>
        <w:tabs>
          <w:tab w:val="left" w:pos="5459"/>
        </w:tabs>
        <w:spacing w:line="477" w:lineRule="auto"/>
        <w:ind w:left="140" w:right="419" w:firstLine="780"/>
      </w:pPr>
      <w:r>
        <w:t>二十一世纪是信息的社会，</w:t>
      </w:r>
      <w:r>
        <w:tab/>
      </w:r>
      <w:r>
        <w:t>传统的教务管理模式，</w:t>
      </w:r>
      <w:r>
        <w:rPr>
          <w:spacing w:val="86"/>
        </w:rPr>
        <w:t xml:space="preserve"> </w:t>
      </w:r>
      <w:r>
        <w:t>已经不适应信息时代的</w:t>
      </w:r>
      <w:r>
        <w:rPr>
          <w:spacing w:val="-18"/>
        </w:rPr>
        <w:t>要</w:t>
      </w:r>
      <w:r>
        <w:t>求，迫</w:t>
      </w:r>
    </w:p>
    <w:p>
      <w:pPr>
        <w:pStyle w:val="5"/>
        <w:spacing w:before="17"/>
        <w:ind w:left="140"/>
      </w:pPr>
      <w:r>
        <w:t>使人们起用新的管理方法来管理。</w:t>
      </w:r>
    </w:p>
    <w:p>
      <w:pPr>
        <w:pStyle w:val="5"/>
        <w:spacing w:before="1"/>
        <w:rPr>
          <w:sz w:val="34"/>
        </w:rPr>
      </w:pPr>
    </w:p>
    <w:p>
      <w:pPr>
        <w:pStyle w:val="5"/>
        <w:spacing w:line="480" w:lineRule="auto"/>
        <w:ind w:left="140" w:right="139" w:firstLine="780"/>
        <w:jc w:val="both"/>
      </w:pPr>
      <w:r>
        <w:t>科学技术日新月异的进步， 让人类生活发生了巨大的变化，  计算机技术的飞速发展，使各行各业在计算机技术应用方面得到了广泛的普及和使用。    信息化时代的到来成为不可抗拒的潮流。 当今高校教务管理数据量大、  难以统一管理， 因此，教务管理系统也以方便、快捷、费用低的优点正慢慢地进入校园的生活，成</w:t>
      </w:r>
    </w:p>
    <w:p>
      <w:pPr>
        <w:pStyle w:val="5"/>
        <w:spacing w:before="12" w:line="468" w:lineRule="auto"/>
        <w:ind w:left="920" w:right="8379" w:hanging="780"/>
      </w:pPr>
      <w:r>
        <w:t>为高校管理不可缺少的一部分。本系统主要分为以下功能：</w:t>
      </w:r>
    </w:p>
    <w:p>
      <w:pPr>
        <w:pStyle w:val="10"/>
        <w:numPr>
          <w:numId w:val="0"/>
        </w:numPr>
        <w:tabs>
          <w:tab w:val="left" w:pos="1980"/>
        </w:tabs>
        <w:spacing w:before="17" w:after="0" w:line="240" w:lineRule="auto"/>
        <w:ind w:left="820" w:leftChars="0" w:right="0" w:rightChars="0"/>
        <w:jc w:val="left"/>
        <w:rPr>
          <w:sz w:val="36"/>
        </w:rPr>
      </w:pPr>
      <w:r>
        <w:rPr>
          <w:rFonts w:hint="eastAsia" w:asciiTheme="majorEastAsia" w:hAnsiTheme="majorEastAsia" w:eastAsiaTheme="majorEastAsia" w:cstheme="majorEastAsia"/>
          <w:sz w:val="36"/>
          <w:lang w:eastAsia="zh-CN"/>
        </w:rPr>
        <w:t>（</w:t>
      </w:r>
      <w:r>
        <w:rPr>
          <w:rFonts w:hint="eastAsia" w:asciiTheme="majorEastAsia" w:hAnsiTheme="majorEastAsia" w:eastAsiaTheme="majorEastAsia" w:cstheme="majorEastAsia"/>
          <w:sz w:val="36"/>
          <w:lang w:val="en-US" w:eastAsia="zh-CN"/>
        </w:rPr>
        <w:t>1</w:t>
      </w:r>
      <w:r>
        <w:rPr>
          <w:rFonts w:hint="eastAsia" w:asciiTheme="majorEastAsia" w:hAnsiTheme="majorEastAsia" w:eastAsiaTheme="majorEastAsia" w:cstheme="majorEastAsia"/>
          <w:sz w:val="36"/>
          <w:lang w:eastAsia="zh-CN"/>
        </w:rPr>
        <w:t>）</w:t>
      </w:r>
      <w:r>
        <w:rPr>
          <w:sz w:val="36"/>
        </w:rPr>
        <w:t>学生成绩录入及查询；</w:t>
      </w:r>
    </w:p>
    <w:p>
      <w:pPr>
        <w:pStyle w:val="10"/>
        <w:numPr>
          <w:numId w:val="0"/>
        </w:numPr>
        <w:tabs>
          <w:tab w:val="left" w:pos="1980"/>
        </w:tabs>
        <w:spacing w:before="17" w:after="0" w:line="240" w:lineRule="auto"/>
        <w:ind w:left="820" w:leftChars="0" w:right="0" w:rightChars="0"/>
        <w:jc w:val="left"/>
        <w:rPr>
          <w:sz w:val="36"/>
        </w:rPr>
      </w:pPr>
    </w:p>
    <w:p>
      <w:pPr>
        <w:pStyle w:val="10"/>
        <w:numPr>
          <w:numId w:val="0"/>
        </w:numPr>
        <w:tabs>
          <w:tab w:val="left" w:pos="1980"/>
        </w:tabs>
        <w:spacing w:before="0" w:after="0" w:line="240" w:lineRule="auto"/>
        <w:ind w:left="820" w:leftChars="0" w:right="0" w:rightChars="0"/>
        <w:jc w:val="left"/>
        <w:rPr>
          <w:sz w:val="36"/>
        </w:rPr>
      </w:pPr>
      <w:r>
        <w:rPr>
          <w:rFonts w:hint="eastAsia" w:eastAsia="宋体"/>
          <w:sz w:val="36"/>
          <w:lang w:eastAsia="zh-CN"/>
        </w:rPr>
        <w:t>（</w:t>
      </w:r>
      <w:r>
        <w:rPr>
          <w:rFonts w:hint="eastAsia" w:asciiTheme="minorEastAsia" w:hAnsiTheme="minorEastAsia" w:eastAsiaTheme="minorEastAsia" w:cstheme="minorEastAsia"/>
          <w:sz w:val="36"/>
          <w:lang w:val="en-US" w:eastAsia="zh-CN"/>
        </w:rPr>
        <w:t>2</w:t>
      </w:r>
      <w:r>
        <w:rPr>
          <w:rFonts w:hint="eastAsia" w:asciiTheme="minorEastAsia" w:hAnsiTheme="minorEastAsia" w:eastAsiaTheme="minorEastAsia" w:cstheme="minorEastAsia"/>
          <w:sz w:val="36"/>
          <w:lang w:eastAsia="zh-CN"/>
        </w:rPr>
        <w:t>）</w:t>
      </w:r>
      <w:r>
        <w:rPr>
          <w:sz w:val="36"/>
        </w:rPr>
        <w:t>学生选课；</w:t>
      </w:r>
    </w:p>
    <w:p>
      <w:pPr>
        <w:pStyle w:val="5"/>
        <w:spacing w:before="7"/>
        <w:rPr>
          <w:sz w:val="35"/>
        </w:rPr>
      </w:pPr>
    </w:p>
    <w:p>
      <w:pPr>
        <w:pStyle w:val="10"/>
        <w:numPr>
          <w:numId w:val="0"/>
        </w:numPr>
        <w:tabs>
          <w:tab w:val="left" w:pos="1980"/>
        </w:tabs>
        <w:spacing w:before="0" w:after="0" w:line="240" w:lineRule="auto"/>
        <w:ind w:left="820" w:leftChars="0" w:right="0" w:rightChars="0"/>
        <w:jc w:val="left"/>
        <w:rPr>
          <w:sz w:val="36"/>
        </w:rPr>
      </w:pPr>
      <w:r>
        <w:rPr>
          <w:rFonts w:hint="eastAsia" w:eastAsia="宋体"/>
          <w:sz w:val="36"/>
          <w:lang w:eastAsia="zh-CN"/>
        </w:rPr>
        <w:t>（</w:t>
      </w:r>
      <w:r>
        <w:rPr>
          <w:rFonts w:hint="eastAsia" w:asciiTheme="majorEastAsia" w:hAnsiTheme="majorEastAsia" w:eastAsiaTheme="majorEastAsia" w:cstheme="majorEastAsia"/>
          <w:sz w:val="36"/>
          <w:lang w:val="en-US" w:eastAsia="zh-CN"/>
        </w:rPr>
        <w:t>3</w:t>
      </w:r>
      <w:r>
        <w:rPr>
          <w:rFonts w:hint="eastAsia" w:eastAsia="宋体"/>
          <w:sz w:val="36"/>
          <w:lang w:eastAsia="zh-CN"/>
        </w:rPr>
        <w:t>）</w:t>
      </w:r>
      <w:r>
        <w:rPr>
          <w:sz w:val="36"/>
        </w:rPr>
        <w:t>学生课表查询；</w:t>
      </w:r>
    </w:p>
    <w:p>
      <w:pPr>
        <w:pStyle w:val="5"/>
        <w:spacing w:before="13"/>
      </w:pPr>
    </w:p>
    <w:p>
      <w:pPr>
        <w:pStyle w:val="10"/>
        <w:numPr>
          <w:numId w:val="0"/>
        </w:numPr>
        <w:tabs>
          <w:tab w:val="left" w:pos="1980"/>
        </w:tabs>
        <w:spacing w:before="0" w:after="0" w:line="240" w:lineRule="auto"/>
        <w:ind w:left="820" w:leftChars="0" w:right="0" w:rightChars="0"/>
        <w:jc w:val="left"/>
        <w:rPr>
          <w:sz w:val="36"/>
        </w:rPr>
      </w:pPr>
      <w:r>
        <w:rPr>
          <w:rFonts w:hint="eastAsia" w:eastAsia="宋体"/>
          <w:sz w:val="36"/>
          <w:lang w:eastAsia="zh-CN"/>
        </w:rPr>
        <w:t>（</w:t>
      </w:r>
      <w:r>
        <w:rPr>
          <w:rFonts w:hint="eastAsia" w:asciiTheme="majorEastAsia" w:hAnsiTheme="majorEastAsia" w:eastAsiaTheme="majorEastAsia" w:cstheme="majorEastAsia"/>
          <w:sz w:val="36"/>
          <w:lang w:val="en-US" w:eastAsia="zh-CN"/>
        </w:rPr>
        <w:t>4</w:t>
      </w:r>
      <w:r>
        <w:rPr>
          <w:rFonts w:hint="eastAsia" w:eastAsia="宋体"/>
          <w:sz w:val="36"/>
          <w:lang w:eastAsia="zh-CN"/>
        </w:rPr>
        <w:t>）</w:t>
      </w:r>
      <w:r>
        <w:rPr>
          <w:sz w:val="36"/>
        </w:rPr>
        <w:t>教师课表查询；</w:t>
      </w:r>
    </w:p>
    <w:p>
      <w:pPr>
        <w:pStyle w:val="5"/>
        <w:spacing w:before="1"/>
        <w:rPr>
          <w:sz w:val="34"/>
        </w:rPr>
      </w:pPr>
    </w:p>
    <w:p>
      <w:pPr>
        <w:pStyle w:val="10"/>
        <w:numPr>
          <w:numId w:val="0"/>
        </w:numPr>
        <w:tabs>
          <w:tab w:val="left" w:pos="1980"/>
        </w:tabs>
        <w:spacing w:before="0" w:after="0" w:line="240" w:lineRule="auto"/>
        <w:ind w:left="820" w:leftChars="0" w:right="0" w:rightChars="0"/>
        <w:jc w:val="left"/>
        <w:rPr>
          <w:sz w:val="36"/>
        </w:rPr>
      </w:pPr>
      <w:r>
        <w:rPr>
          <w:rFonts w:hint="eastAsia" w:eastAsia="宋体"/>
          <w:sz w:val="36"/>
          <w:lang w:eastAsia="zh-CN"/>
        </w:rPr>
        <w:t>（</w:t>
      </w:r>
      <w:r>
        <w:rPr>
          <w:rFonts w:hint="eastAsia" w:asciiTheme="minorEastAsia" w:hAnsiTheme="minorEastAsia" w:eastAsiaTheme="minorEastAsia" w:cstheme="minorEastAsia"/>
          <w:sz w:val="36"/>
          <w:lang w:val="en-US" w:eastAsia="zh-CN"/>
        </w:rPr>
        <w:t>5</w:t>
      </w:r>
      <w:r>
        <w:rPr>
          <w:rFonts w:hint="eastAsia" w:eastAsia="宋体"/>
          <w:sz w:val="36"/>
          <w:lang w:eastAsia="zh-CN"/>
        </w:rPr>
        <w:t>）</w:t>
      </w:r>
      <w:r>
        <w:rPr>
          <w:sz w:val="36"/>
        </w:rPr>
        <w:t>用户信息管理；</w:t>
      </w:r>
    </w:p>
    <w:p>
      <w:pPr>
        <w:spacing w:after="0" w:line="240" w:lineRule="auto"/>
        <w:jc w:val="left"/>
        <w:rPr>
          <w:sz w:val="36"/>
        </w:rPr>
        <w:sectPr>
          <w:pgSz w:w="19120" w:h="27060"/>
          <w:pgMar w:top="2620" w:right="2760" w:bottom="280" w:left="2740" w:header="720" w:footer="720" w:gutter="0"/>
        </w:sectPr>
      </w:pPr>
    </w:p>
    <w:p>
      <w:pPr>
        <w:pStyle w:val="4"/>
        <w:numPr>
          <w:ilvl w:val="1"/>
          <w:numId w:val="2"/>
        </w:numPr>
        <w:tabs>
          <w:tab w:val="left" w:pos="979"/>
          <w:tab w:val="left" w:pos="980"/>
        </w:tabs>
        <w:spacing w:before="40" w:after="0" w:line="240" w:lineRule="auto"/>
        <w:ind w:left="980" w:right="0" w:hanging="840"/>
        <w:jc w:val="left"/>
      </w:pPr>
      <w:bookmarkStart w:id="7" w:name="_TOC_250004"/>
      <w:bookmarkEnd w:id="7"/>
      <w:r>
        <w:t>总体架构</w:t>
      </w:r>
    </w:p>
    <w:p>
      <w:pPr>
        <w:pStyle w:val="5"/>
        <w:rPr>
          <w:sz w:val="20"/>
        </w:rPr>
      </w:pPr>
    </w:p>
    <w:p>
      <w:pPr>
        <w:pStyle w:val="5"/>
        <w:rPr>
          <w:sz w:val="20"/>
        </w:rPr>
      </w:pPr>
    </w:p>
    <w:p>
      <w:pPr>
        <w:pStyle w:val="5"/>
        <w:rPr>
          <w:sz w:val="20"/>
        </w:rPr>
      </w:pPr>
    </w:p>
    <w:p>
      <w:pPr>
        <w:pStyle w:val="5"/>
        <w:rPr>
          <w:sz w:val="20"/>
        </w:rPr>
      </w:pPr>
    </w:p>
    <w:p>
      <w:pPr>
        <w:pStyle w:val="5"/>
        <w:spacing w:before="10"/>
        <w:rPr>
          <w:sz w:val="16"/>
        </w:rPr>
      </w:pPr>
      <w:r>
        <w:drawing>
          <wp:anchor distT="0" distB="0" distL="0" distR="0" simplePos="0" relativeHeight="0" behindDoc="0" locked="0" layoutInCell="1" allowOverlap="1">
            <wp:simplePos x="0" y="0"/>
            <wp:positionH relativeFrom="page">
              <wp:posOffset>1811020</wp:posOffset>
            </wp:positionH>
            <wp:positionV relativeFrom="paragraph">
              <wp:posOffset>173355</wp:posOffset>
            </wp:positionV>
            <wp:extent cx="8512810" cy="39903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8513063" cy="3990498"/>
                    </a:xfrm>
                    <a:prstGeom prst="rect">
                      <a:avLst/>
                    </a:prstGeom>
                  </pic:spPr>
                </pic:pic>
              </a:graphicData>
            </a:graphic>
          </wp:anchor>
        </w:drawing>
      </w:r>
    </w:p>
    <w:p>
      <w:pPr>
        <w:pStyle w:val="5"/>
        <w:spacing w:before="267"/>
        <w:ind w:left="140"/>
        <w:jc w:val="center"/>
      </w:pPr>
      <w:r>
        <w:t>系统的总体架构图</w:t>
      </w:r>
    </w:p>
    <w:p>
      <w:pPr>
        <w:pStyle w:val="5"/>
        <w:spacing w:before="3"/>
        <w:rPr>
          <w:sz w:val="54"/>
        </w:rPr>
      </w:pPr>
    </w:p>
    <w:p>
      <w:pPr>
        <w:pStyle w:val="4"/>
        <w:numPr>
          <w:ilvl w:val="1"/>
          <w:numId w:val="2"/>
        </w:numPr>
        <w:tabs>
          <w:tab w:val="left" w:pos="979"/>
          <w:tab w:val="left" w:pos="980"/>
        </w:tabs>
        <w:spacing w:before="0" w:after="0" w:line="240" w:lineRule="auto"/>
        <w:ind w:left="980" w:right="0" w:hanging="840"/>
        <w:jc w:val="left"/>
        <w:rPr>
          <w:sz w:val="62"/>
        </w:rPr>
      </w:pPr>
      <w:bookmarkStart w:id="8" w:name="_TOC_250003"/>
      <w:bookmarkEnd w:id="8"/>
      <w:r>
        <w:t>软件项目约束</w:t>
      </w:r>
    </w:p>
    <w:p/>
    <w:p>
      <w:pPr>
        <w:pStyle w:val="10"/>
        <w:numPr>
          <w:ilvl w:val="0"/>
          <w:numId w:val="3"/>
        </w:numPr>
        <w:tabs>
          <w:tab w:val="left" w:pos="719"/>
          <w:tab w:val="left" w:pos="720"/>
          <w:tab w:val="left" w:pos="5359"/>
        </w:tabs>
        <w:spacing w:before="1" w:after="0" w:line="240" w:lineRule="auto"/>
        <w:ind w:left="720" w:right="0" w:hanging="580"/>
        <w:jc w:val="left"/>
        <w:rPr>
          <w:sz w:val="36"/>
        </w:rPr>
      </w:pPr>
      <w:r>
        <w:rPr>
          <w:sz w:val="36"/>
        </w:rPr>
        <w:t>系统的运行寿命的最小值：</w:t>
      </w:r>
      <w:r>
        <w:rPr>
          <w:sz w:val="36"/>
        </w:rPr>
        <w:tab/>
      </w:r>
      <w:r>
        <w:rPr>
          <w:rFonts w:ascii="Arial" w:eastAsia="Arial"/>
          <w:sz w:val="36"/>
        </w:rPr>
        <w:t>2</w:t>
      </w:r>
      <w:r>
        <w:rPr>
          <w:rFonts w:ascii="Arial" w:eastAsia="Arial"/>
          <w:spacing w:val="-1"/>
          <w:sz w:val="36"/>
        </w:rPr>
        <w:t xml:space="preserve"> </w:t>
      </w:r>
      <w:r>
        <w:rPr>
          <w:sz w:val="36"/>
        </w:rPr>
        <w:t>年</w:t>
      </w:r>
    </w:p>
    <w:p>
      <w:pPr>
        <w:pStyle w:val="5"/>
        <w:spacing w:before="13"/>
      </w:pPr>
    </w:p>
    <w:p>
      <w:pPr>
        <w:pStyle w:val="10"/>
        <w:numPr>
          <w:ilvl w:val="0"/>
          <w:numId w:val="3"/>
        </w:numPr>
        <w:tabs>
          <w:tab w:val="left" w:pos="719"/>
          <w:tab w:val="left" w:pos="720"/>
          <w:tab w:val="left" w:pos="6139"/>
        </w:tabs>
        <w:spacing w:before="0" w:after="0" w:line="240" w:lineRule="auto"/>
        <w:ind w:left="720" w:right="0" w:hanging="580"/>
        <w:jc w:val="left"/>
        <w:rPr>
          <w:sz w:val="36"/>
        </w:rPr>
      </w:pPr>
      <w:r>
        <w:rPr>
          <w:sz w:val="36"/>
        </w:rPr>
        <w:t>进行系统方案选择比较的时间：</w:t>
      </w:r>
      <w:r>
        <w:rPr>
          <w:sz w:val="36"/>
        </w:rPr>
        <w:tab/>
      </w:r>
      <w:r>
        <w:rPr>
          <w:rFonts w:ascii="Arial" w:eastAsia="Arial"/>
          <w:sz w:val="36"/>
        </w:rPr>
        <w:t>1</w:t>
      </w:r>
      <w:r>
        <w:rPr>
          <w:rFonts w:ascii="Arial" w:eastAsia="Arial"/>
          <w:spacing w:val="-1"/>
          <w:sz w:val="36"/>
        </w:rPr>
        <w:t xml:space="preserve"> </w:t>
      </w:r>
      <w:r>
        <w:rPr>
          <w:sz w:val="36"/>
        </w:rPr>
        <w:t>周</w:t>
      </w:r>
    </w:p>
    <w:p>
      <w:pPr>
        <w:pStyle w:val="5"/>
        <w:spacing w:before="7"/>
        <w:rPr>
          <w:sz w:val="35"/>
        </w:rPr>
      </w:pPr>
    </w:p>
    <w:p>
      <w:pPr>
        <w:pStyle w:val="10"/>
        <w:numPr>
          <w:ilvl w:val="0"/>
          <w:numId w:val="3"/>
        </w:numPr>
        <w:tabs>
          <w:tab w:val="left" w:pos="719"/>
          <w:tab w:val="left" w:pos="720"/>
        </w:tabs>
        <w:spacing w:before="0" w:after="0" w:line="240" w:lineRule="auto"/>
        <w:ind w:left="720" w:right="0" w:hanging="580"/>
        <w:jc w:val="left"/>
        <w:rPr>
          <w:sz w:val="36"/>
        </w:rPr>
      </w:pPr>
      <w:r>
        <w:rPr>
          <w:spacing w:val="7"/>
          <w:sz w:val="36"/>
        </w:rPr>
        <w:t xml:space="preserve">经费来源： </w:t>
      </w:r>
      <w:r>
        <w:rPr>
          <w:rFonts w:ascii="Arial" w:eastAsia="Arial"/>
          <w:spacing w:val="9"/>
          <w:sz w:val="36"/>
        </w:rPr>
        <w:t>**</w:t>
      </w:r>
      <w:r>
        <w:rPr>
          <w:sz w:val="36"/>
        </w:rPr>
        <w:t>公司</w:t>
      </w:r>
    </w:p>
    <w:p>
      <w:pPr>
        <w:pStyle w:val="5"/>
        <w:spacing w:before="13"/>
      </w:pPr>
    </w:p>
    <w:p>
      <w:pPr>
        <w:pStyle w:val="10"/>
        <w:numPr>
          <w:ilvl w:val="0"/>
          <w:numId w:val="3"/>
        </w:numPr>
        <w:tabs>
          <w:tab w:val="left" w:pos="719"/>
          <w:tab w:val="left" w:pos="720"/>
        </w:tabs>
        <w:spacing w:before="0" w:after="0" w:line="240" w:lineRule="auto"/>
        <w:ind w:left="720" w:right="0" w:hanging="580"/>
        <w:jc w:val="left"/>
        <w:rPr>
          <w:rFonts w:ascii="Arial" w:eastAsia="Arial"/>
          <w:sz w:val="36"/>
        </w:rPr>
      </w:pPr>
      <w:r>
        <w:rPr>
          <w:spacing w:val="7"/>
          <w:sz w:val="36"/>
        </w:rPr>
        <w:t xml:space="preserve">运行环境： </w:t>
      </w:r>
      <w:r>
        <w:rPr>
          <w:rFonts w:ascii="Arial" w:eastAsia="Arial"/>
          <w:sz w:val="36"/>
        </w:rPr>
        <w:t>Windows</w:t>
      </w:r>
    </w:p>
    <w:p>
      <w:pPr>
        <w:pStyle w:val="5"/>
        <w:spacing w:before="5"/>
        <w:rPr>
          <w:rFonts w:ascii="Arial"/>
          <w:sz w:val="41"/>
        </w:rPr>
      </w:pPr>
    </w:p>
    <w:p>
      <w:pPr>
        <w:pStyle w:val="10"/>
        <w:numPr>
          <w:ilvl w:val="0"/>
          <w:numId w:val="3"/>
        </w:numPr>
        <w:tabs>
          <w:tab w:val="left" w:pos="719"/>
          <w:tab w:val="left" w:pos="720"/>
        </w:tabs>
        <w:spacing w:before="0" w:after="0" w:line="240" w:lineRule="auto"/>
        <w:ind w:left="720" w:right="0" w:hanging="580"/>
        <w:jc w:val="left"/>
        <w:rPr>
          <w:rFonts w:ascii="Arial" w:eastAsia="Arial"/>
          <w:sz w:val="36"/>
        </w:rPr>
      </w:pPr>
      <w:r>
        <w:rPr>
          <w:spacing w:val="5"/>
          <w:sz w:val="36"/>
        </w:rPr>
        <w:t xml:space="preserve">数据库： </w:t>
      </w:r>
      <w:r>
        <w:rPr>
          <w:rFonts w:ascii="Arial" w:eastAsia="Arial"/>
          <w:sz w:val="36"/>
        </w:rPr>
        <w:t>MYSQL</w:t>
      </w:r>
    </w:p>
    <w:p>
      <w:pPr>
        <w:pStyle w:val="5"/>
        <w:spacing w:before="2"/>
        <w:rPr>
          <w:rFonts w:ascii="Arial"/>
          <w:sz w:val="43"/>
        </w:rPr>
      </w:pPr>
    </w:p>
    <w:p>
      <w:pPr>
        <w:pStyle w:val="10"/>
        <w:numPr>
          <w:ilvl w:val="0"/>
          <w:numId w:val="3"/>
        </w:numPr>
        <w:tabs>
          <w:tab w:val="left" w:pos="719"/>
          <w:tab w:val="left" w:pos="720"/>
          <w:tab w:val="left" w:pos="3899"/>
          <w:tab w:val="left" w:pos="7419"/>
        </w:tabs>
        <w:spacing w:before="0" w:after="0" w:line="240" w:lineRule="auto"/>
        <w:ind w:left="720" w:right="0" w:hanging="580"/>
        <w:jc w:val="left"/>
        <w:rPr>
          <w:sz w:val="36"/>
        </w:rPr>
      </w:pPr>
      <w:r>
        <w:rPr>
          <w:sz w:val="36"/>
        </w:rPr>
        <w:t>硬件条件：服务器</w:t>
      </w:r>
      <w:r>
        <w:rPr>
          <w:sz w:val="36"/>
        </w:rPr>
        <w:tab/>
      </w:r>
      <w:r>
        <w:rPr>
          <w:rFonts w:ascii="Arial" w:eastAsia="Arial"/>
          <w:sz w:val="36"/>
        </w:rPr>
        <w:t>sun</w:t>
      </w:r>
      <w:r>
        <w:rPr>
          <w:rFonts w:ascii="Arial" w:eastAsia="Arial"/>
          <w:spacing w:val="59"/>
          <w:sz w:val="36"/>
        </w:rPr>
        <w:t xml:space="preserve"> </w:t>
      </w:r>
      <w:r>
        <w:rPr>
          <w:sz w:val="36"/>
        </w:rPr>
        <w:t>工作站，终端为</w:t>
      </w:r>
      <w:r>
        <w:rPr>
          <w:sz w:val="36"/>
        </w:rPr>
        <w:tab/>
      </w:r>
      <w:r>
        <w:rPr>
          <w:rFonts w:ascii="Arial" w:eastAsia="Arial"/>
          <w:sz w:val="36"/>
        </w:rPr>
        <w:t>pc</w:t>
      </w:r>
      <w:r>
        <w:rPr>
          <w:rFonts w:ascii="Arial" w:eastAsia="Arial"/>
          <w:spacing w:val="39"/>
          <w:sz w:val="36"/>
        </w:rPr>
        <w:t xml:space="preserve"> </w:t>
      </w:r>
      <w:r>
        <w:rPr>
          <w:sz w:val="36"/>
        </w:rPr>
        <w:t>机</w:t>
      </w:r>
    </w:p>
    <w:p>
      <w:pPr>
        <w:pStyle w:val="5"/>
        <w:spacing w:before="13"/>
      </w:pPr>
    </w:p>
    <w:p>
      <w:pPr>
        <w:pStyle w:val="10"/>
        <w:numPr>
          <w:ilvl w:val="0"/>
          <w:numId w:val="3"/>
        </w:numPr>
        <w:tabs>
          <w:tab w:val="left" w:pos="719"/>
          <w:tab w:val="left" w:pos="720"/>
          <w:tab w:val="left" w:pos="5359"/>
        </w:tabs>
        <w:spacing w:before="0" w:after="0" w:line="240" w:lineRule="auto"/>
        <w:ind w:left="720" w:right="0" w:hanging="580"/>
        <w:jc w:val="left"/>
        <w:rPr>
          <w:sz w:val="36"/>
        </w:rPr>
      </w:pPr>
      <w:r>
        <w:rPr>
          <w:sz w:val="36"/>
        </w:rPr>
        <w:t>系统投入使用的最晚时间：</w:t>
      </w:r>
      <w:r>
        <w:rPr>
          <w:sz w:val="36"/>
        </w:rPr>
        <w:tab/>
      </w:r>
      <w:r>
        <w:rPr>
          <w:rFonts w:ascii="Arial" w:eastAsia="Arial"/>
          <w:sz w:val="36"/>
        </w:rPr>
        <w:t>2</w:t>
      </w:r>
      <w:r>
        <w:rPr>
          <w:rFonts w:ascii="Arial" w:eastAsia="Arial"/>
          <w:spacing w:val="-1"/>
          <w:sz w:val="36"/>
        </w:rPr>
        <w:t xml:space="preserve"> </w:t>
      </w:r>
      <w:r>
        <w:rPr>
          <w:sz w:val="36"/>
        </w:rPr>
        <w:t>个月</w:t>
      </w:r>
    </w:p>
    <w:p>
      <w:pPr>
        <w:spacing w:after="0" w:line="240" w:lineRule="auto"/>
        <w:jc w:val="left"/>
        <w:rPr>
          <w:sz w:val="36"/>
        </w:rPr>
        <w:sectPr>
          <w:pgSz w:w="19120" w:h="27060"/>
          <w:pgMar w:top="2580" w:right="2760" w:bottom="280" w:left="2740" w:header="720" w:footer="720" w:gutter="0"/>
        </w:sectPr>
      </w:pPr>
    </w:p>
    <w:p>
      <w:pPr>
        <w:pStyle w:val="5"/>
        <w:spacing w:before="3"/>
        <w:rPr>
          <w:sz w:val="12"/>
        </w:rPr>
      </w:pPr>
      <w:r>
        <w:pict>
          <v:group id="_x0000_s1026" o:spid="_x0000_s1026" o:spt="203" style="position:absolute;left:0pt;margin-left:136.6pt;margin-top:386.5pt;height:849.8pt;width:744.05pt;mso-position-horizontal-relative:page;mso-position-vertical-relative:page;z-index:251689984;mso-width-relative:page;mso-height-relative:page;" coordorigin="2733,7731" coordsize="14881,16996">
            <o:lock v:ext="edit"/>
            <v:shape id="_x0000_s1027" o:spid="_x0000_s1027" o:spt="75" type="#_x0000_t75" style="position:absolute;left:2732;top:7730;height:16996;width:14881;" filled="f" stroked="f" coordsize="21600,21600">
              <v:path/>
              <v:fill on="f" focussize="0,0"/>
              <v:stroke on="f"/>
              <v:imagedata r:id="rId5" o:title=""/>
              <o:lock v:ext="edit" aspectratio="t"/>
            </v:shape>
            <v:shape id="_x0000_s1028" o:spid="_x0000_s1028" o:spt="202" type="#_x0000_t202" style="position:absolute;left:7760;top:8530;height:356;width:2020;" filled="f" stroked="f" coordsize="21600,21600">
              <v:path/>
              <v:fill on="f" focussize="0,0"/>
              <v:stroke on="f" joinstyle="miter"/>
              <v:imagedata o:title=""/>
              <o:lock v:ext="edit"/>
              <v:textbox inset="0mm,0mm,0mm,0mm">
                <w:txbxContent>
                  <w:p>
                    <w:pPr>
                      <w:spacing w:before="0" w:line="356" w:lineRule="exact"/>
                      <w:ind w:left="0" w:right="0" w:firstLine="0"/>
                      <w:jc w:val="left"/>
                      <w:rPr>
                        <w:sz w:val="22"/>
                      </w:rPr>
                    </w:pPr>
                    <w:r>
                      <w:rPr>
                        <w:rFonts w:ascii="Arial" w:eastAsia="Arial"/>
                        <w:sz w:val="22"/>
                      </w:rPr>
                      <w:t>&lt;&lt;include&gt;</w:t>
                    </w:r>
                    <w:r>
                      <w:rPr>
                        <w:rFonts w:ascii="Arial" w:eastAsia="Arial"/>
                        <w:spacing w:val="-92"/>
                        <w:sz w:val="22"/>
                      </w:rPr>
                      <w:t>&gt;</w:t>
                    </w:r>
                    <w:r>
                      <w:rPr>
                        <w:position w:val="12"/>
                        <w:sz w:val="22"/>
                      </w:rPr>
                      <w:t>学生选课</w:t>
                    </w:r>
                  </w:p>
                </w:txbxContent>
              </v:textbox>
            </v:shape>
            <v:shape id="_x0000_s1029" o:spid="_x0000_s1029" o:spt="202" type="#_x0000_t202" style="position:absolute;left:8760;top:9380;height:246;width:1232;"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Arial"/>
                        <w:sz w:val="22"/>
                      </w:rPr>
                    </w:pPr>
                    <w:r>
                      <w:rPr>
                        <w:rFonts w:ascii="Arial"/>
                        <w:sz w:val="22"/>
                      </w:rPr>
                      <w:t>&lt;&lt;include&gt;&gt;</w:t>
                    </w:r>
                  </w:p>
                </w:txbxContent>
              </v:textbox>
            </v:shape>
            <v:shape id="_x0000_s1030" o:spid="_x0000_s1030" o:spt="202" type="#_x0000_t202" style="position:absolute;left:10060;top:9690;height:251;width:178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重修或选修课补选</w:t>
                    </w:r>
                  </w:p>
                </w:txbxContent>
              </v:textbox>
            </v:shape>
            <v:shape id="_x0000_s1031" o:spid="_x0000_s1031" o:spt="202" type="#_x0000_t202" style="position:absolute;left:6960;top:9970;height:251;width:90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网上选课</w:t>
                    </w:r>
                  </w:p>
                </w:txbxContent>
              </v:textbox>
            </v:shape>
            <v:shape id="_x0000_s1032" o:spid="_x0000_s1032" o:spt="202" type="#_x0000_t202" style="position:absolute;left:8100;top:10400;height:246;width:1232;"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Arial"/>
                        <w:sz w:val="22"/>
                      </w:rPr>
                    </w:pPr>
                    <w:r>
                      <w:rPr>
                        <w:rFonts w:ascii="Arial"/>
                        <w:sz w:val="22"/>
                      </w:rPr>
                      <w:t>&lt;&lt;include&gt;&gt;</w:t>
                    </w:r>
                  </w:p>
                </w:txbxContent>
              </v:textbox>
            </v:shape>
            <v:shape id="_x0000_s1033" o:spid="_x0000_s1033" o:spt="202" type="#_x0000_t202" style="position:absolute;left:4200;top:11630;height:251;width:46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学生</w:t>
                    </w:r>
                  </w:p>
                </w:txbxContent>
              </v:textbox>
            </v:shape>
            <v:shape id="_x0000_s1034" o:spid="_x0000_s1034" o:spt="202" type="#_x0000_t202" style="position:absolute;left:9220;top:11490;height:251;width:112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实验课选择</w:t>
                    </w:r>
                  </w:p>
                </w:txbxContent>
              </v:textbox>
            </v:shape>
            <v:shape id="_x0000_s1035" o:spid="_x0000_s1035" o:spt="202" type="#_x0000_t202" style="position:absolute;left:12200;top:11970;height:251;width:134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个人课表查询</w:t>
                    </w:r>
                  </w:p>
                </w:txbxContent>
              </v:textbox>
            </v:shape>
            <v:shape id="_x0000_s1036" o:spid="_x0000_s1036" o:spt="202" type="#_x0000_t202" style="position:absolute;left:10980;top:12200;height:246;width:1195;"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Arial"/>
                        <w:sz w:val="22"/>
                      </w:rPr>
                    </w:pPr>
                    <w:r>
                      <w:rPr>
                        <w:rFonts w:ascii="Arial"/>
                        <w:sz w:val="22"/>
                      </w:rPr>
                      <w:t>&lt;&lt;extend&gt;&gt;</w:t>
                    </w:r>
                  </w:p>
                </w:txbxContent>
              </v:textbox>
            </v:shape>
            <v:shape id="_x0000_s1037" o:spid="_x0000_s1037" o:spt="202" type="#_x0000_t202" style="position:absolute;left:7020;top:12630;height:251;width:46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评教</w:t>
                    </w:r>
                  </w:p>
                </w:txbxContent>
              </v:textbox>
            </v:shape>
            <v:shape id="_x0000_s1038" o:spid="_x0000_s1038" o:spt="202" type="#_x0000_t202" style="position:absolute;left:7960;top:13420;height:322;width:2100;" filled="f" stroked="f" coordsize="21600,21600">
              <v:path/>
              <v:fill on="f" focussize="0,0"/>
              <v:stroke on="f" joinstyle="miter"/>
              <v:imagedata o:title=""/>
              <o:lock v:ext="edit"/>
              <v:textbox inset="0mm,0mm,0mm,0mm">
                <w:txbxContent>
                  <w:p>
                    <w:pPr>
                      <w:spacing w:before="20" w:line="196" w:lineRule="auto"/>
                      <w:ind w:left="0" w:right="0" w:firstLine="0"/>
                      <w:jc w:val="left"/>
                      <w:rPr>
                        <w:sz w:val="22"/>
                      </w:rPr>
                    </w:pPr>
                    <w:r>
                      <w:rPr>
                        <w:rFonts w:ascii="Arial" w:eastAsia="Arial"/>
                        <w:sz w:val="22"/>
                      </w:rPr>
                      <w:t>&lt;&lt;extend&gt;&gt;</w:t>
                    </w:r>
                    <w:r>
                      <w:rPr>
                        <w:rFonts w:ascii="Arial" w:eastAsia="Arial"/>
                        <w:spacing w:val="-36"/>
                        <w:sz w:val="22"/>
                      </w:rPr>
                      <w:t xml:space="preserve"> </w:t>
                    </w:r>
                    <w:r>
                      <w:rPr>
                        <w:position w:val="-5"/>
                        <w:sz w:val="22"/>
                      </w:rPr>
                      <w:t>课表查询</w:t>
                    </w:r>
                  </w:p>
                </w:txbxContent>
              </v:textbox>
            </v:shape>
            <v:shape id="_x0000_s1039" o:spid="_x0000_s1039" o:spt="202" type="#_x0000_t202" style="position:absolute;left:11140;top:13220;height:246;width:1195;"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Arial"/>
                        <w:sz w:val="22"/>
                      </w:rPr>
                    </w:pPr>
                    <w:r>
                      <w:rPr>
                        <w:rFonts w:ascii="Arial"/>
                        <w:sz w:val="22"/>
                      </w:rPr>
                      <w:t>&lt;&lt;extend&gt;&gt;</w:t>
                    </w:r>
                  </w:p>
                </w:txbxContent>
              </v:textbox>
            </v:shape>
            <v:shape id="_x0000_s1040" o:spid="_x0000_s1040" o:spt="202" type="#_x0000_t202" style="position:absolute;left:8900;top:14080;height:246;width:1195;"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Arial"/>
                        <w:sz w:val="22"/>
                      </w:rPr>
                    </w:pPr>
                    <w:r>
                      <w:rPr>
                        <w:rFonts w:ascii="Arial"/>
                        <w:sz w:val="22"/>
                      </w:rPr>
                      <w:t>&lt;&lt;extend&gt;&gt;</w:t>
                    </w:r>
                  </w:p>
                </w:txbxContent>
              </v:textbox>
            </v:shape>
            <v:shape id="_x0000_s1041" o:spid="_x0000_s1041" o:spt="202" type="#_x0000_t202" style="position:absolute;left:12980;top:14050;height:251;width:134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全校课表查询</w:t>
                    </w:r>
                  </w:p>
                </w:txbxContent>
              </v:textbox>
            </v:shape>
            <v:shape id="_x0000_s1042" o:spid="_x0000_s1042" o:spt="202" type="#_x0000_t202" style="position:absolute;left:7320;top:15010;height:251;width:46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查询</w:t>
                    </w:r>
                  </w:p>
                </w:txbxContent>
              </v:textbox>
            </v:shape>
            <v:shape id="_x0000_s1043" o:spid="_x0000_s1043" o:spt="202" type="#_x0000_t202" style="position:absolute;left:9180;top:14860;height:246;width:1195;"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Arial"/>
                        <w:sz w:val="22"/>
                      </w:rPr>
                    </w:pPr>
                    <w:r>
                      <w:rPr>
                        <w:rFonts w:ascii="Arial"/>
                        <w:sz w:val="22"/>
                      </w:rPr>
                      <w:t>&lt;&lt;extend&gt;&gt;</w:t>
                    </w:r>
                  </w:p>
                </w:txbxContent>
              </v:textbox>
            </v:shape>
            <v:shape id="_x0000_s1044" o:spid="_x0000_s1044" o:spt="202" type="#_x0000_t202" style="position:absolute;left:10700;top:14830;height:251;width:134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学生成绩查询</w:t>
                    </w:r>
                  </w:p>
                </w:txbxContent>
              </v:textbox>
            </v:shape>
            <v:shape id="_x0000_s1045" o:spid="_x0000_s1045" o:spt="202" type="#_x0000_t202" style="position:absolute;left:8660;top:15680;height:246;width:1195;"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Arial"/>
                        <w:sz w:val="22"/>
                      </w:rPr>
                    </w:pPr>
                    <w:r>
                      <w:rPr>
                        <w:rFonts w:ascii="Arial"/>
                        <w:sz w:val="22"/>
                      </w:rPr>
                      <w:t>&lt;&lt;extend&gt;&gt;</w:t>
                    </w:r>
                  </w:p>
                </w:txbxContent>
              </v:textbox>
            </v:shape>
            <v:shape id="_x0000_s1046" o:spid="_x0000_s1046" o:spt="202" type="#_x0000_t202" style="position:absolute;left:11260;top:16630;height:251;width:134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培养计划查询</w:t>
                    </w:r>
                  </w:p>
                </w:txbxContent>
              </v:textbox>
            </v:shape>
            <v:shape id="_x0000_s1047" o:spid="_x0000_s1047" o:spt="202" type="#_x0000_t202" style="position:absolute;left:9160;top:17490;height:251;width:90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校历查询</w:t>
                    </w:r>
                  </w:p>
                </w:txbxContent>
              </v:textbox>
            </v:shape>
            <v:shape id="_x0000_s1048" o:spid="_x0000_s1048" o:spt="202" type="#_x0000_t202" style="position:absolute;left:3940;top:2004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标题</w:t>
                    </w:r>
                  </w:p>
                </w:txbxContent>
              </v:textbox>
            </v:shape>
            <v:shape id="_x0000_s1049" o:spid="_x0000_s1049" o:spt="202" type="#_x0000_t202" style="position:absolute;left:11400;top:2004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说明</w:t>
                    </w:r>
                  </w:p>
                </w:txbxContent>
              </v:textbox>
            </v:shape>
            <v:shape id="_x0000_s1050" o:spid="_x0000_s1050" o:spt="202" type="#_x0000_t202" style="position:absolute;left:3600;top:2106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用例名称</w:t>
                    </w:r>
                  </w:p>
                </w:txbxContent>
              </v:textbox>
            </v:shape>
            <v:shape id="_x0000_s1051" o:spid="_x0000_s1051" o:spt="202" type="#_x0000_t202" style="position:absolute;left:6020;top:20782;height:343;width:6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评教</w:t>
                    </w:r>
                  </w:p>
                </w:txbxContent>
              </v:textbox>
            </v:shape>
            <v:shape id="_x0000_s1052" o:spid="_x0000_s1052" o:spt="202" type="#_x0000_t202" style="position:absolute;left:3420;top:22082;height:343;width:15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用例标识号</w:t>
                    </w:r>
                  </w:p>
                </w:txbxContent>
              </v:textbox>
            </v:shape>
            <v:shape id="_x0000_s1053" o:spid="_x0000_s1053" o:spt="202" type="#_x0000_t202" style="position:absolute;left:6020;top:22068;height:336;width:787;" filled="f" stroked="f" coordsize="21600,21600">
              <v:path/>
              <v:fill on="f" focussize="0,0"/>
              <v:stroke on="f" joinstyle="miter"/>
              <v:imagedata o:title=""/>
              <o:lock v:ext="edit"/>
              <v:textbox inset="0mm,0mm,0mm,0mm">
                <w:txbxContent>
                  <w:p>
                    <w:pPr>
                      <w:spacing w:before="0" w:line="335" w:lineRule="exact"/>
                      <w:ind w:left="0" w:right="0" w:firstLine="0"/>
                      <w:jc w:val="left"/>
                      <w:rPr>
                        <w:rFonts w:ascii="Arial"/>
                        <w:sz w:val="30"/>
                      </w:rPr>
                    </w:pPr>
                    <w:r>
                      <w:rPr>
                        <w:rFonts w:ascii="Arial"/>
                        <w:sz w:val="30"/>
                      </w:rPr>
                      <w:t>UC03</w:t>
                    </w:r>
                  </w:p>
                </w:txbxContent>
              </v:textbox>
            </v:shape>
            <v:shape id="_x0000_s1054" o:spid="_x0000_s1054" o:spt="202" type="#_x0000_t202" style="position:absolute;left:3600;top:2310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简要说明</w:t>
                    </w:r>
                  </w:p>
                </w:txbxContent>
              </v:textbox>
            </v:shape>
            <v:shape id="_x0000_s1055" o:spid="_x0000_s1055" o:spt="202" type="#_x0000_t202" style="position:absolute;left:6020;top:22822;height:343;width:39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学生可以通过该功能进行评教</w:t>
                    </w:r>
                  </w:p>
                </w:txbxContent>
              </v:textbox>
            </v:shape>
            <v:shape id="_x0000_s1056" o:spid="_x0000_s1056" o:spt="202" type="#_x0000_t202" style="position:absolute;left:3600;top:2412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前置条件</w:t>
                    </w:r>
                  </w:p>
                </w:txbxContent>
              </v:textbox>
            </v:shape>
            <v:shape id="_x0000_s1057" o:spid="_x0000_s1057" o:spt="202" type="#_x0000_t202" style="position:absolute;left:6020;top:24122;height:343;width:24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用户身份验证成功</w:t>
                    </w:r>
                  </w:p>
                </w:txbxContent>
              </v:textbox>
            </v:shape>
          </v:group>
        </w:pict>
      </w:r>
    </w:p>
    <w:p>
      <w:pPr>
        <w:pStyle w:val="3"/>
        <w:numPr>
          <w:ilvl w:val="0"/>
          <w:numId w:val="2"/>
        </w:numPr>
        <w:tabs>
          <w:tab w:val="left" w:pos="919"/>
          <w:tab w:val="left" w:pos="920"/>
        </w:tabs>
        <w:spacing w:before="49" w:after="0" w:line="240" w:lineRule="auto"/>
        <w:ind w:left="920" w:right="0" w:hanging="780"/>
        <w:jc w:val="left"/>
        <w:rPr>
          <w:sz w:val="74"/>
        </w:rPr>
      </w:pPr>
      <w:bookmarkStart w:id="9" w:name="_TOC_250002"/>
      <w:bookmarkEnd w:id="9"/>
      <w:r>
        <w:t>详细描述</w:t>
      </w:r>
    </w:p>
    <w:p/>
    <w:p>
      <w:pPr>
        <w:pStyle w:val="4"/>
        <w:numPr>
          <w:ilvl w:val="1"/>
          <w:numId w:val="2"/>
        </w:numPr>
        <w:tabs>
          <w:tab w:val="left" w:pos="979"/>
          <w:tab w:val="left" w:pos="980"/>
        </w:tabs>
        <w:spacing w:before="0" w:after="0" w:line="240" w:lineRule="auto"/>
        <w:ind w:left="980" w:right="0" w:hanging="840"/>
        <w:jc w:val="left"/>
        <w:rPr>
          <w:sz w:val="58"/>
        </w:rPr>
      </w:pPr>
      <w:bookmarkStart w:id="10" w:name="_TOC_250001"/>
      <w:bookmarkEnd w:id="10"/>
      <w:r>
        <w:t>用例描述</w:t>
      </w:r>
    </w:p>
    <w:p/>
    <w:p>
      <w:pPr>
        <w:pStyle w:val="10"/>
        <w:numPr>
          <w:ilvl w:val="2"/>
          <w:numId w:val="4"/>
        </w:numPr>
        <w:tabs>
          <w:tab w:val="left" w:pos="1199"/>
          <w:tab w:val="left" w:pos="1200"/>
        </w:tabs>
        <w:spacing w:before="0" w:after="0" w:line="240" w:lineRule="auto"/>
        <w:ind w:left="1200" w:right="0" w:hanging="1060"/>
        <w:jc w:val="left"/>
        <w:rPr>
          <w:sz w:val="36"/>
        </w:rPr>
      </w:pPr>
      <w:r>
        <w:rPr>
          <w:sz w:val="36"/>
        </w:rPr>
        <w:t>学生功能需求</w:t>
      </w:r>
    </w:p>
    <w:p>
      <w:pPr>
        <w:spacing w:after="0" w:line="240" w:lineRule="auto"/>
        <w:jc w:val="left"/>
        <w:rPr>
          <w:sz w:val="36"/>
        </w:rPr>
        <w:sectPr>
          <w:pgSz w:w="19120" w:h="27060"/>
          <w:pgMar w:top="2620" w:right="2760" w:bottom="280" w:left="2740" w:header="720" w:footer="720" w:gutter="0"/>
        </w:sectPr>
      </w:pPr>
    </w:p>
    <w:p>
      <w:pPr>
        <w:spacing w:before="0" w:line="583" w:lineRule="auto"/>
        <w:ind w:right="38"/>
        <w:jc w:val="left"/>
        <w:rPr>
          <w:sz w:val="30"/>
        </w:rPr>
      </w:pPr>
      <w:r>
        <w:drawing>
          <wp:anchor distT="0" distB="0" distL="0" distR="0" simplePos="0" relativeHeight="250712064" behindDoc="1" locked="0" layoutInCell="1" allowOverlap="1">
            <wp:simplePos x="0" y="0"/>
            <wp:positionH relativeFrom="page">
              <wp:posOffset>1476375</wp:posOffset>
            </wp:positionH>
            <wp:positionV relativeFrom="page">
              <wp:posOffset>1937385</wp:posOffset>
            </wp:positionV>
            <wp:extent cx="9840595" cy="14980920"/>
            <wp:effectExtent l="0" t="0" r="4445"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6" cstate="print"/>
                    <a:stretch>
                      <a:fillRect/>
                    </a:stretch>
                  </pic:blipFill>
                  <pic:spPr>
                    <a:xfrm>
                      <a:off x="0" y="0"/>
                      <a:ext cx="9840595" cy="14980920"/>
                    </a:xfrm>
                    <a:prstGeom prst="rect">
                      <a:avLst/>
                    </a:prstGeom>
                  </pic:spPr>
                </pic:pic>
              </a:graphicData>
            </a:graphic>
          </wp:anchor>
        </w:drawing>
      </w:r>
    </w:p>
    <w:p>
      <w:pPr>
        <w:spacing w:before="0" w:line="583" w:lineRule="auto"/>
        <w:ind w:right="38" w:firstLine="600" w:firstLineChars="200"/>
        <w:jc w:val="left"/>
        <w:rPr>
          <w:sz w:val="30"/>
        </w:rPr>
      </w:pPr>
      <w:r>
        <w:rPr>
          <w:sz w:val="30"/>
        </w:rPr>
        <w:t>基本事件流</w:t>
      </w:r>
    </w:p>
    <w:p>
      <w:pPr>
        <w:spacing w:before="0" w:line="583" w:lineRule="auto"/>
        <w:ind w:right="38" w:firstLine="600" w:firstLineChars="200"/>
        <w:jc w:val="left"/>
        <w:rPr>
          <w:sz w:val="30"/>
        </w:rPr>
      </w:pPr>
      <w:r>
        <w:rPr>
          <w:sz w:val="30"/>
        </w:rPr>
        <w:t>其他事件流</w:t>
      </w:r>
    </w:p>
    <w:p>
      <w:pPr>
        <w:spacing w:before="60"/>
        <w:ind w:left="680" w:right="0" w:firstLine="0"/>
        <w:jc w:val="left"/>
      </w:pPr>
      <w:r>
        <w:br w:type="column"/>
      </w:r>
    </w:p>
    <w:p>
      <w:pPr>
        <w:spacing w:before="60"/>
        <w:ind w:left="680" w:right="0" w:firstLine="0"/>
        <w:jc w:val="left"/>
      </w:pPr>
    </w:p>
    <w:p>
      <w:pPr>
        <w:spacing w:before="60"/>
        <w:ind w:left="680" w:right="0" w:firstLine="0"/>
        <w:jc w:val="left"/>
        <w:rPr>
          <w:sz w:val="30"/>
        </w:rPr>
      </w:pPr>
      <w:r>
        <w:rPr>
          <w:sz w:val="30"/>
        </w:rPr>
        <w:t xml:space="preserve">（ </w:t>
      </w:r>
      <w:r>
        <w:rPr>
          <w:rFonts w:ascii="Arial" w:eastAsia="Arial"/>
          <w:sz w:val="30"/>
        </w:rPr>
        <w:t>1</w:t>
      </w:r>
      <w:r>
        <w:rPr>
          <w:rFonts w:ascii="Arial" w:eastAsia="Arial"/>
          <w:spacing w:val="-51"/>
          <w:sz w:val="30"/>
        </w:rPr>
        <w:t xml:space="preserve"> </w:t>
      </w:r>
      <w:r>
        <w:rPr>
          <w:sz w:val="30"/>
        </w:rPr>
        <w:t>）判断系统是否处于可以评教的状态</w:t>
      </w:r>
    </w:p>
    <w:p>
      <w:pPr>
        <w:spacing w:before="80"/>
        <w:ind w:left="680" w:right="0" w:firstLine="0"/>
        <w:jc w:val="left"/>
        <w:rPr>
          <w:sz w:val="30"/>
        </w:rPr>
      </w:pPr>
      <w:r>
        <w:rPr>
          <w:sz w:val="30"/>
        </w:rPr>
        <w:t xml:space="preserve">（ </w:t>
      </w:r>
      <w:r>
        <w:rPr>
          <w:rFonts w:ascii="Arial" w:eastAsia="Arial"/>
          <w:sz w:val="30"/>
        </w:rPr>
        <w:t>2</w:t>
      </w:r>
      <w:r>
        <w:rPr>
          <w:rFonts w:ascii="Arial" w:eastAsia="Arial"/>
          <w:spacing w:val="-51"/>
          <w:sz w:val="30"/>
        </w:rPr>
        <w:t xml:space="preserve"> </w:t>
      </w:r>
      <w:r>
        <w:rPr>
          <w:sz w:val="30"/>
        </w:rPr>
        <w:t>）判断评教信息是否填写完整</w:t>
      </w:r>
    </w:p>
    <w:p>
      <w:pPr>
        <w:keepNext w:val="0"/>
        <w:keepLines w:val="0"/>
        <w:pageBreakBefore w:val="0"/>
        <w:widowControl w:val="0"/>
        <w:kinsoku/>
        <w:wordWrap/>
        <w:overflowPunct/>
        <w:topLinePunct w:val="0"/>
        <w:autoSpaceDE w:val="0"/>
        <w:autoSpaceDN w:val="0"/>
        <w:bidi w:val="0"/>
        <w:adjustRightInd/>
        <w:snapToGrid/>
        <w:spacing w:before="101" w:line="400" w:lineRule="exact"/>
        <w:ind w:left="680" w:right="0" w:firstLine="0"/>
        <w:jc w:val="left"/>
        <w:textAlignment w:val="auto"/>
        <w:rPr>
          <w:sz w:val="30"/>
        </w:rPr>
      </w:pPr>
      <w:r>
        <w:rPr>
          <w:sz w:val="30"/>
        </w:rPr>
        <w:t xml:space="preserve">（ </w:t>
      </w:r>
      <w:r>
        <w:rPr>
          <w:rFonts w:ascii="Arial" w:hAnsi="Arial" w:eastAsia="Arial"/>
          <w:sz w:val="30"/>
        </w:rPr>
        <w:t>1</w:t>
      </w:r>
      <w:r>
        <w:rPr>
          <w:rFonts w:ascii="Arial" w:hAnsi="Arial" w:eastAsia="Arial"/>
          <w:spacing w:val="-51"/>
          <w:sz w:val="30"/>
        </w:rPr>
        <w:t xml:space="preserve"> </w:t>
      </w:r>
      <w:r>
        <w:rPr>
          <w:sz w:val="30"/>
        </w:rPr>
        <w:t>）如果系统没有处于可以评教的状态，则提示“不在评教阶段”</w:t>
      </w:r>
    </w:p>
    <w:p>
      <w:pPr>
        <w:keepNext w:val="0"/>
        <w:keepLines w:val="0"/>
        <w:pageBreakBefore w:val="0"/>
        <w:widowControl w:val="0"/>
        <w:kinsoku/>
        <w:wordWrap/>
        <w:overflowPunct/>
        <w:topLinePunct w:val="0"/>
        <w:autoSpaceDE w:val="0"/>
        <w:autoSpaceDN w:val="0"/>
        <w:bidi w:val="0"/>
        <w:adjustRightInd/>
        <w:snapToGrid/>
        <w:spacing w:before="80" w:line="400" w:lineRule="exact"/>
        <w:ind w:left="680" w:right="0" w:firstLine="0"/>
        <w:jc w:val="left"/>
        <w:textAlignment w:val="auto"/>
        <w:rPr>
          <w:sz w:val="30"/>
        </w:rPr>
      </w:pPr>
      <w:r>
        <w:rPr>
          <w:sz w:val="30"/>
        </w:rPr>
        <w:t xml:space="preserve">（ </w:t>
      </w:r>
      <w:r>
        <w:rPr>
          <w:rFonts w:ascii="Arial" w:hAnsi="Arial" w:eastAsia="Arial"/>
          <w:sz w:val="30"/>
        </w:rPr>
        <w:t>2</w:t>
      </w:r>
      <w:r>
        <w:rPr>
          <w:rFonts w:ascii="Arial" w:hAnsi="Arial" w:eastAsia="Arial"/>
          <w:spacing w:val="-51"/>
          <w:sz w:val="30"/>
        </w:rPr>
        <w:t xml:space="preserve"> </w:t>
      </w:r>
      <w:r>
        <w:rPr>
          <w:sz w:val="30"/>
        </w:rPr>
        <w:t>）如果评教信息填写不完整，则提示“请填写完整”</w:t>
      </w:r>
    </w:p>
    <w:p>
      <w:pPr>
        <w:spacing w:after="0"/>
        <w:jc w:val="left"/>
        <w:rPr>
          <w:sz w:val="30"/>
        </w:rPr>
        <w:sectPr>
          <w:pgSz w:w="19120" w:h="27060"/>
          <w:pgMar w:top="2360" w:right="2760" w:bottom="280" w:left="2740" w:header="720" w:footer="720" w:gutter="0"/>
          <w:cols w:equalWidth="0" w:num="2">
            <w:col w:w="2221" w:space="379"/>
            <w:col w:w="11020"/>
          </w:cols>
        </w:sectPr>
      </w:pPr>
    </w:p>
    <w:p>
      <w:pPr>
        <w:spacing w:before="0" w:line="401" w:lineRule="exact"/>
        <w:ind w:left="680" w:right="0" w:firstLine="0"/>
        <w:jc w:val="left"/>
        <w:rPr>
          <w:sz w:val="30"/>
        </w:rPr>
      </w:pPr>
      <w:r>
        <w:rPr>
          <w:sz w:val="30"/>
        </w:rPr>
        <w:t>异常事件流</w:t>
      </w:r>
    </w:p>
    <w:p>
      <w:pPr>
        <w:pStyle w:val="5"/>
        <w:spacing w:before="2"/>
        <w:rPr>
          <w:sz w:val="20"/>
        </w:rPr>
      </w:pPr>
    </w:p>
    <w:p>
      <w:pPr>
        <w:spacing w:after="0"/>
        <w:rPr>
          <w:sz w:val="20"/>
        </w:rPr>
        <w:sectPr>
          <w:type w:val="continuous"/>
          <w:pgSz w:w="19120" w:h="27060"/>
          <w:pgMar w:top="2620" w:right="2760" w:bottom="280" w:left="2740" w:header="720" w:footer="720" w:gutter="0"/>
        </w:sectPr>
      </w:pPr>
    </w:p>
    <w:p>
      <w:pPr>
        <w:pStyle w:val="5"/>
        <w:spacing w:before="3"/>
        <w:rPr>
          <w:sz w:val="24"/>
        </w:rPr>
      </w:pPr>
    </w:p>
    <w:p>
      <w:pPr>
        <w:spacing w:before="0"/>
        <w:ind w:left="860" w:right="0" w:firstLine="0"/>
        <w:jc w:val="left"/>
        <w:rPr>
          <w:sz w:val="30"/>
        </w:rPr>
      </w:pPr>
      <w:r>
        <w:rPr>
          <w:sz w:val="30"/>
        </w:rPr>
        <w:t>后置条件</w:t>
      </w:r>
    </w:p>
    <w:p>
      <w:pPr>
        <w:spacing w:before="58"/>
        <w:ind w:left="860" w:right="0" w:firstLine="0"/>
        <w:jc w:val="left"/>
        <w:rPr>
          <w:sz w:val="30"/>
        </w:rPr>
      </w:pPr>
      <w:r>
        <w:br w:type="column"/>
      </w:r>
      <w:r>
        <w:rPr>
          <w:sz w:val="30"/>
        </w:rPr>
        <w:t>教师的状态更改为已评教</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spacing w:before="5"/>
        <w:rPr>
          <w:sz w:val="17"/>
        </w:rPr>
      </w:pPr>
    </w:p>
    <w:p>
      <w:pPr>
        <w:spacing w:after="0"/>
        <w:rPr>
          <w:sz w:val="17"/>
        </w:rPr>
        <w:sectPr>
          <w:type w:val="continuous"/>
          <w:pgSz w:w="19120" w:h="27060"/>
          <w:pgMar w:top="2620" w:right="2760" w:bottom="280" w:left="2740" w:header="720" w:footer="720" w:gutter="0"/>
        </w:sectPr>
      </w:pPr>
    </w:p>
    <w:p>
      <w:pPr>
        <w:pStyle w:val="5"/>
        <w:spacing w:before="8"/>
        <w:rPr>
          <w:sz w:val="25"/>
        </w:rPr>
      </w:pPr>
    </w:p>
    <w:p>
      <w:pPr>
        <w:spacing w:before="0"/>
        <w:ind w:left="860" w:right="0" w:firstLine="0"/>
        <w:jc w:val="left"/>
        <w:rPr>
          <w:sz w:val="30"/>
        </w:rPr>
      </w:pPr>
      <w:r>
        <w:rPr>
          <w:sz w:val="30"/>
        </w:rPr>
        <w:t>特殊需求</w:t>
      </w:r>
    </w:p>
    <w:p>
      <w:pPr>
        <w:spacing w:before="58"/>
        <w:ind w:left="860" w:right="0" w:firstLine="0"/>
        <w:jc w:val="left"/>
        <w:rPr>
          <w:sz w:val="30"/>
        </w:rPr>
      </w:pPr>
      <w:r>
        <w:br w:type="column"/>
      </w:r>
      <w:r>
        <w:rPr>
          <w:sz w:val="30"/>
        </w:rPr>
        <w:t>用例中的时间需要进行事务处理，保持操作的一致性</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1"/>
        <w:rPr>
          <w:sz w:val="19"/>
        </w:rPr>
      </w:pPr>
    </w:p>
    <w:p>
      <w:pPr>
        <w:pStyle w:val="10"/>
        <w:numPr>
          <w:ilvl w:val="2"/>
          <w:numId w:val="4"/>
        </w:numPr>
        <w:tabs>
          <w:tab w:val="left" w:pos="1199"/>
          <w:tab w:val="left" w:pos="1200"/>
        </w:tabs>
        <w:spacing w:before="66" w:after="0" w:line="240" w:lineRule="auto"/>
        <w:ind w:left="1200" w:right="0" w:hanging="1060"/>
        <w:jc w:val="left"/>
        <w:rPr>
          <w:sz w:val="36"/>
        </w:rPr>
      </w:pPr>
      <w:r>
        <w:rPr>
          <w:sz w:val="36"/>
        </w:rPr>
        <w:t>教师功能需求</w:t>
      </w:r>
    </w:p>
    <w:p>
      <w:pPr>
        <w:pStyle w:val="5"/>
        <w:rPr>
          <w:sz w:val="20"/>
        </w:rPr>
      </w:pPr>
    </w:p>
    <w:p>
      <w:pPr>
        <w:pStyle w:val="5"/>
        <w:rPr>
          <w:sz w:val="20"/>
        </w:rPr>
      </w:pPr>
    </w:p>
    <w:p>
      <w:pPr>
        <w:pStyle w:val="5"/>
        <w:rPr>
          <w:sz w:val="20"/>
        </w:rPr>
      </w:pPr>
    </w:p>
    <w:p>
      <w:pPr>
        <w:pStyle w:val="5"/>
        <w:rPr>
          <w:sz w:val="20"/>
        </w:rPr>
      </w:pPr>
    </w:p>
    <w:p>
      <w:pPr>
        <w:spacing w:before="92"/>
        <w:ind w:right="3859" w:firstLine="5760" w:firstLineChars="2400"/>
        <w:jc w:val="both"/>
        <w:rPr>
          <w:rFonts w:ascii="Arial"/>
          <w:sz w:val="24"/>
        </w:rPr>
      </w:pPr>
      <w:r>
        <w:rPr>
          <w:rFonts w:ascii="Arial"/>
          <w:sz w:val="24"/>
        </w:rPr>
        <w:t>&lt;&lt;extend&gt;&gt;</w:t>
      </w:r>
    </w:p>
    <w:p>
      <w:pPr>
        <w:spacing w:before="29"/>
        <w:ind w:left="3200" w:right="1460" w:firstLine="0"/>
        <w:jc w:val="center"/>
        <w:rPr>
          <w:sz w:val="24"/>
        </w:rPr>
      </w:pPr>
      <w:r>
        <w:rPr>
          <w:sz w:val="24"/>
        </w:rPr>
        <w:t>学生成绩查询</w:t>
      </w:r>
    </w:p>
    <w:p>
      <w:pPr>
        <w:pStyle w:val="5"/>
        <w:rPr>
          <w:sz w:val="20"/>
        </w:rPr>
      </w:pPr>
    </w:p>
    <w:p>
      <w:pPr>
        <w:pStyle w:val="5"/>
        <w:spacing w:before="10"/>
        <w:rPr>
          <w:sz w:val="17"/>
        </w:rPr>
      </w:pPr>
    </w:p>
    <w:p>
      <w:pPr>
        <w:spacing w:before="92"/>
        <w:ind w:left="3200" w:right="3496" w:firstLine="0"/>
        <w:jc w:val="center"/>
        <w:rPr>
          <w:rFonts w:ascii="Arial"/>
          <w:sz w:val="24"/>
        </w:rPr>
      </w:pPr>
      <w:r>
        <w:rPr>
          <w:rFonts w:ascii="Arial"/>
          <w:sz w:val="24"/>
        </w:rPr>
        <w:t>&lt;&lt;extend&gt;&gt;</w:t>
      </w:r>
    </w:p>
    <w:p>
      <w:pPr>
        <w:spacing w:before="49" w:line="318" w:lineRule="exact"/>
        <w:ind w:left="120" w:right="3859" w:firstLine="0"/>
        <w:jc w:val="center"/>
        <w:rPr>
          <w:sz w:val="24"/>
        </w:rPr>
      </w:pPr>
      <w:r>
        <w:rPr>
          <w:sz w:val="24"/>
        </w:rPr>
        <w:t>查询</w:t>
      </w:r>
    </w:p>
    <w:p>
      <w:pPr>
        <w:spacing w:before="0" w:line="318" w:lineRule="exact"/>
        <w:ind w:left="3200" w:right="1060" w:firstLine="0"/>
        <w:jc w:val="center"/>
        <w:rPr>
          <w:sz w:val="24"/>
        </w:rPr>
      </w:pPr>
      <w:r>
        <w:rPr>
          <w:sz w:val="24"/>
        </w:rPr>
        <w:t>选修课学生查询</w:t>
      </w:r>
    </w:p>
    <w:p>
      <w:pPr>
        <w:pStyle w:val="5"/>
        <w:spacing w:before="13"/>
        <w:rPr>
          <w:sz w:val="11"/>
        </w:rPr>
      </w:pPr>
    </w:p>
    <w:p>
      <w:pPr>
        <w:spacing w:after="0"/>
        <w:rPr>
          <w:sz w:val="11"/>
        </w:rPr>
        <w:sectPr>
          <w:type w:val="continuous"/>
          <w:pgSz w:w="19120" w:h="27060"/>
          <w:pgMar w:top="2620" w:right="2760" w:bottom="280" w:left="2740" w:header="720" w:footer="720" w:gutter="0"/>
        </w:sectPr>
      </w:pPr>
    </w:p>
    <w:p>
      <w:pPr>
        <w:tabs>
          <w:tab w:val="left" w:pos="5039"/>
        </w:tabs>
        <w:spacing w:before="78"/>
        <w:ind w:left="1540" w:right="0" w:firstLine="0"/>
        <w:jc w:val="left"/>
        <w:rPr>
          <w:rFonts w:ascii="Arial" w:eastAsia="Arial"/>
          <w:sz w:val="24"/>
        </w:rPr>
      </w:pPr>
      <w:r>
        <w:rPr>
          <w:sz w:val="24"/>
        </w:rPr>
        <w:t>教师</w:t>
      </w:r>
      <w:r>
        <w:rPr>
          <w:sz w:val="24"/>
        </w:rPr>
        <w:tab/>
      </w:r>
      <w:r>
        <w:rPr>
          <w:rFonts w:ascii="Arial" w:eastAsia="Arial"/>
          <w:sz w:val="24"/>
        </w:rPr>
        <w:t>&lt;&lt;extend&gt;&gt;</w:t>
      </w:r>
    </w:p>
    <w:p>
      <w:pPr>
        <w:pStyle w:val="5"/>
        <w:spacing w:before="2"/>
        <w:rPr>
          <w:rFonts w:ascii="Arial"/>
          <w:sz w:val="27"/>
        </w:rPr>
      </w:pPr>
      <w:r>
        <w:br w:type="column"/>
      </w:r>
    </w:p>
    <w:p>
      <w:pPr>
        <w:spacing w:before="0" w:line="211" w:lineRule="exact"/>
        <w:ind w:left="1540" w:right="0" w:firstLine="0"/>
        <w:jc w:val="left"/>
        <w:rPr>
          <w:rFonts w:ascii="Arial"/>
          <w:sz w:val="24"/>
        </w:rPr>
      </w:pPr>
      <w:r>
        <w:rPr>
          <w:rFonts w:ascii="Arial"/>
          <w:sz w:val="24"/>
        </w:rPr>
        <w:t>&lt;&lt;extend&gt;&gt;</w:t>
      </w:r>
    </w:p>
    <w:p>
      <w:pPr>
        <w:spacing w:before="0" w:line="270" w:lineRule="exact"/>
        <w:ind w:left="2800" w:right="2560" w:firstLine="0"/>
        <w:jc w:val="center"/>
        <w:rPr>
          <w:sz w:val="24"/>
        </w:rPr>
      </w:pPr>
      <w:r>
        <w:rPr>
          <w:sz w:val="24"/>
        </w:rPr>
        <w:t>个人课表查询</w:t>
      </w:r>
    </w:p>
    <w:p>
      <w:pPr>
        <w:spacing w:after="0" w:line="270" w:lineRule="exact"/>
        <w:jc w:val="center"/>
        <w:rPr>
          <w:sz w:val="24"/>
        </w:rPr>
        <w:sectPr>
          <w:type w:val="continuous"/>
          <w:pgSz w:w="19120" w:h="27060"/>
          <w:pgMar w:top="2620" w:right="2760" w:bottom="280" w:left="2740" w:header="720" w:footer="720" w:gutter="0"/>
          <w:cols w:equalWidth="0" w:num="2">
            <w:col w:w="6362" w:space="418"/>
            <w:col w:w="6840"/>
          </w:cols>
        </w:sectPr>
      </w:pPr>
    </w:p>
    <w:p>
      <w:pPr>
        <w:pStyle w:val="5"/>
        <w:spacing w:before="2"/>
        <w:rPr>
          <w:sz w:val="24"/>
        </w:rPr>
      </w:pPr>
    </w:p>
    <w:p>
      <w:pPr>
        <w:spacing w:after="0"/>
        <w:rPr>
          <w:sz w:val="24"/>
        </w:rPr>
        <w:sectPr>
          <w:type w:val="continuous"/>
          <w:pgSz w:w="19120" w:h="27060"/>
          <w:pgMar w:top="2620" w:right="2760" w:bottom="280" w:left="2740" w:header="720" w:footer="720" w:gutter="0"/>
        </w:sectPr>
      </w:pPr>
    </w:p>
    <w:p>
      <w:pPr>
        <w:spacing w:before="67"/>
        <w:ind w:left="0" w:right="0" w:firstLine="0"/>
        <w:jc w:val="right"/>
        <w:rPr>
          <w:sz w:val="24"/>
        </w:rPr>
      </w:pPr>
      <w:r>
        <w:rPr>
          <w:sz w:val="24"/>
        </w:rPr>
        <w:t>课表查询</w:t>
      </w:r>
    </w:p>
    <w:p>
      <w:pPr>
        <w:pStyle w:val="5"/>
        <w:spacing w:before="4"/>
        <w:rPr>
          <w:sz w:val="17"/>
        </w:rPr>
      </w:pPr>
      <w:r>
        <w:br w:type="column"/>
      </w:r>
    </w:p>
    <w:p>
      <w:pPr>
        <w:spacing w:before="0"/>
        <w:ind w:left="419" w:right="0" w:firstLine="0"/>
        <w:jc w:val="left"/>
        <w:rPr>
          <w:rFonts w:ascii="Arial"/>
          <w:sz w:val="24"/>
        </w:rPr>
      </w:pPr>
      <w:r>
        <w:rPr>
          <w:rFonts w:ascii="Arial"/>
          <w:sz w:val="24"/>
        </w:rPr>
        <w:t>&lt;&lt;extend&gt;&gt;</w:t>
      </w:r>
    </w:p>
    <w:p>
      <w:pPr>
        <w:spacing w:after="0"/>
        <w:jc w:val="left"/>
        <w:rPr>
          <w:rFonts w:ascii="Arial"/>
          <w:sz w:val="24"/>
        </w:rPr>
        <w:sectPr>
          <w:type w:val="continuous"/>
          <w:pgSz w:w="19120" w:h="27060"/>
          <w:pgMar w:top="2620" w:right="2760" w:bottom="280" w:left="2740" w:header="720" w:footer="720" w:gutter="0"/>
          <w:cols w:equalWidth="0" w:num="2">
            <w:col w:w="7901" w:space="40"/>
            <w:col w:w="5679"/>
          </w:cols>
        </w:sectPr>
      </w:pPr>
    </w:p>
    <w:p>
      <w:pPr>
        <w:pStyle w:val="5"/>
        <w:rPr>
          <w:rFonts w:ascii="Arial"/>
          <w:sz w:val="20"/>
        </w:rPr>
      </w:pPr>
    </w:p>
    <w:p>
      <w:pPr>
        <w:pStyle w:val="5"/>
        <w:rPr>
          <w:rFonts w:ascii="Arial"/>
          <w:sz w:val="20"/>
        </w:rPr>
      </w:pPr>
    </w:p>
    <w:p>
      <w:pPr>
        <w:pStyle w:val="5"/>
        <w:spacing w:before="7"/>
        <w:rPr>
          <w:rFonts w:ascii="Arial"/>
          <w:sz w:val="17"/>
        </w:rPr>
      </w:pPr>
    </w:p>
    <w:p>
      <w:pPr>
        <w:spacing w:before="67" w:line="335" w:lineRule="exact"/>
        <w:ind w:left="0" w:right="2239" w:firstLine="0"/>
        <w:jc w:val="right"/>
        <w:rPr>
          <w:sz w:val="24"/>
        </w:rPr>
      </w:pPr>
      <w:r>
        <w:rPr>
          <w:sz w:val="24"/>
        </w:rPr>
        <w:t>全校课表查询</w:t>
      </w:r>
    </w:p>
    <w:p>
      <w:pPr>
        <w:spacing w:before="0" w:line="276" w:lineRule="exact"/>
        <w:ind w:left="2843" w:right="3859" w:firstLine="0"/>
        <w:jc w:val="center"/>
        <w:rPr>
          <w:rFonts w:ascii="Arial"/>
          <w:sz w:val="24"/>
        </w:rPr>
      </w:pPr>
      <w:r>
        <w:rPr>
          <w:rFonts w:ascii="Arial"/>
          <w:sz w:val="24"/>
        </w:rPr>
        <w:t>&lt;&lt;extend&gt;&gt;</w:t>
      </w:r>
    </w:p>
    <w:p>
      <w:pPr>
        <w:pStyle w:val="5"/>
        <w:spacing w:before="9"/>
        <w:rPr>
          <w:rFonts w:ascii="Arial"/>
          <w:sz w:val="22"/>
        </w:rPr>
      </w:pPr>
    </w:p>
    <w:p>
      <w:pPr>
        <w:spacing w:after="0"/>
        <w:rPr>
          <w:rFonts w:ascii="Arial"/>
          <w:sz w:val="22"/>
        </w:rPr>
        <w:sectPr>
          <w:type w:val="continuous"/>
          <w:pgSz w:w="19120" w:h="27060"/>
          <w:pgMar w:top="2620" w:right="2760" w:bottom="280" w:left="2740" w:header="720" w:footer="720" w:gutter="0"/>
        </w:sectPr>
      </w:pPr>
    </w:p>
    <w:p>
      <w:pPr>
        <w:pStyle w:val="5"/>
        <w:rPr>
          <w:rFonts w:ascii="Arial"/>
          <w:sz w:val="26"/>
        </w:rPr>
      </w:pPr>
    </w:p>
    <w:p>
      <w:pPr>
        <w:pStyle w:val="5"/>
        <w:spacing w:before="5"/>
        <w:rPr>
          <w:rFonts w:ascii="Arial"/>
          <w:sz w:val="35"/>
        </w:rPr>
      </w:pPr>
    </w:p>
    <w:p>
      <w:pPr>
        <w:spacing w:before="0"/>
        <w:ind w:left="0" w:right="0" w:firstLine="0"/>
        <w:jc w:val="right"/>
        <w:rPr>
          <w:sz w:val="24"/>
        </w:rPr>
      </w:pPr>
      <w:r>
        <w:rPr>
          <w:sz w:val="24"/>
        </w:rPr>
        <w:t>成绩管理</w:t>
      </w:r>
    </w:p>
    <w:p>
      <w:pPr>
        <w:pStyle w:val="5"/>
        <w:spacing w:before="8"/>
        <w:rPr>
          <w:sz w:val="31"/>
        </w:rPr>
      </w:pPr>
      <w:r>
        <w:br w:type="column"/>
      </w:r>
    </w:p>
    <w:p>
      <w:pPr>
        <w:spacing w:before="0"/>
        <w:ind w:left="859" w:right="0" w:firstLine="0"/>
        <w:jc w:val="left"/>
        <w:rPr>
          <w:rFonts w:ascii="Arial"/>
          <w:sz w:val="24"/>
        </w:rPr>
      </w:pPr>
      <w:r>
        <w:rPr>
          <w:rFonts w:ascii="Arial"/>
          <w:sz w:val="24"/>
        </w:rPr>
        <w:t>&lt;&lt;extend&gt;&gt;</w:t>
      </w:r>
    </w:p>
    <w:p>
      <w:pPr>
        <w:spacing w:before="67"/>
        <w:ind w:left="-2" w:right="0" w:firstLine="0"/>
        <w:jc w:val="left"/>
        <w:rPr>
          <w:sz w:val="24"/>
        </w:rPr>
      </w:pPr>
      <w:r>
        <w:br w:type="column"/>
      </w:r>
      <w:r>
        <w:rPr>
          <w:sz w:val="24"/>
        </w:rPr>
        <w:t>录入成绩</w:t>
      </w:r>
    </w:p>
    <w:p>
      <w:pPr>
        <w:pStyle w:val="5"/>
        <w:rPr>
          <w:sz w:val="26"/>
        </w:rPr>
      </w:pPr>
    </w:p>
    <w:p>
      <w:pPr>
        <w:pStyle w:val="5"/>
        <w:rPr>
          <w:sz w:val="26"/>
        </w:rPr>
      </w:pPr>
    </w:p>
    <w:p>
      <w:pPr>
        <w:spacing w:before="230"/>
        <w:ind w:right="0"/>
        <w:jc w:val="left"/>
        <w:rPr>
          <w:sz w:val="24"/>
        </w:rPr>
      </w:pPr>
    </w:p>
    <w:p>
      <w:pPr>
        <w:spacing w:before="230"/>
        <w:ind w:right="0"/>
        <w:jc w:val="left"/>
        <w:rPr>
          <w:rFonts w:hint="eastAsia" w:eastAsia="宋体"/>
          <w:sz w:val="24"/>
          <w:lang w:val="en-US" w:eastAsia="zh-CN"/>
        </w:rPr>
        <w:sectPr>
          <w:type w:val="continuous"/>
          <w:pgSz w:w="19120" w:h="27060"/>
          <w:pgMar w:top="2620" w:right="2760" w:bottom="280" w:left="2740" w:header="720" w:footer="720" w:gutter="0"/>
          <w:cols w:equalWidth="0" w:num="3">
            <w:col w:w="5261" w:space="40"/>
            <w:col w:w="2142" w:space="39"/>
            <w:col w:w="6138"/>
          </w:cols>
        </w:sectPr>
      </w:pPr>
      <w:r>
        <w:rPr>
          <w:sz w:val="24"/>
        </w:rPr>
        <w:t>修改</w:t>
      </w:r>
      <w:r>
        <w:rPr>
          <w:rFonts w:hint="eastAsia" w:eastAsia="宋体"/>
          <w:sz w:val="24"/>
          <w:lang w:val="en-US" w:eastAsia="zh-CN"/>
        </w:rPr>
        <w:t>成绩</w:t>
      </w:r>
    </w:p>
    <w:p>
      <w:pPr>
        <w:tabs>
          <w:tab w:val="left" w:pos="8659"/>
        </w:tabs>
        <w:spacing w:before="58"/>
        <w:ind w:right="0"/>
        <w:jc w:val="left"/>
        <w:rPr>
          <w:sz w:val="30"/>
        </w:rPr>
      </w:pPr>
    </w:p>
    <w:p>
      <w:pPr>
        <w:tabs>
          <w:tab w:val="left" w:pos="8659"/>
        </w:tabs>
        <w:spacing w:before="58"/>
        <w:ind w:right="0"/>
        <w:jc w:val="left"/>
        <w:rPr>
          <w:sz w:val="30"/>
        </w:rPr>
      </w:pPr>
    </w:p>
    <w:p>
      <w:pPr>
        <w:tabs>
          <w:tab w:val="left" w:pos="8659"/>
        </w:tabs>
        <w:spacing w:before="58"/>
        <w:ind w:right="0" w:firstLine="1200" w:firstLineChars="400"/>
        <w:jc w:val="left"/>
        <w:rPr>
          <w:sz w:val="30"/>
        </w:rPr>
      </w:pPr>
      <w:r>
        <w:rPr>
          <w:sz w:val="30"/>
        </w:rPr>
        <w:t>标题</w:t>
      </w:r>
      <w:r>
        <w:rPr>
          <w:sz w:val="30"/>
        </w:rPr>
        <w:tab/>
      </w:r>
      <w:r>
        <w:rPr>
          <w:sz w:val="30"/>
        </w:rPr>
        <w:t>说明</w:t>
      </w:r>
    </w:p>
    <w:p>
      <w:pPr>
        <w:pStyle w:val="5"/>
        <w:spacing w:before="5"/>
        <w:rPr>
          <w:sz w:val="17"/>
        </w:rPr>
      </w:pPr>
    </w:p>
    <w:p>
      <w:pPr>
        <w:spacing w:before="58" w:line="350" w:lineRule="exact"/>
        <w:ind w:left="3280" w:right="0" w:firstLine="0"/>
        <w:jc w:val="left"/>
        <w:rPr>
          <w:sz w:val="30"/>
        </w:rPr>
      </w:pPr>
    </w:p>
    <w:p>
      <w:pPr>
        <w:spacing w:before="0" w:line="350" w:lineRule="exact"/>
        <w:ind w:right="0" w:firstLine="900" w:firstLineChars="300"/>
        <w:jc w:val="left"/>
        <w:rPr>
          <w:rFonts w:hint="default" w:eastAsia="宋体"/>
          <w:sz w:val="30"/>
          <w:lang w:val="en-US" w:eastAsia="zh-CN"/>
        </w:rPr>
      </w:pPr>
      <w:r>
        <w:rPr>
          <w:sz w:val="30"/>
        </w:rPr>
        <w:t>用例名称</w:t>
      </w:r>
      <w:r>
        <w:rPr>
          <w:rFonts w:hint="eastAsia" w:eastAsia="宋体"/>
          <w:sz w:val="30"/>
          <w:lang w:val="en-US" w:eastAsia="zh-CN"/>
        </w:rPr>
        <w:t xml:space="preserve">          查询     </w:t>
      </w:r>
    </w:p>
    <w:p>
      <w:pPr>
        <w:pStyle w:val="5"/>
        <w:rPr>
          <w:sz w:val="20"/>
        </w:rPr>
      </w:pPr>
    </w:p>
    <w:p>
      <w:pPr>
        <w:pStyle w:val="5"/>
        <w:spacing w:before="3"/>
        <w:rPr>
          <w:sz w:val="19"/>
        </w:rPr>
      </w:pPr>
    </w:p>
    <w:p>
      <w:pPr>
        <w:tabs>
          <w:tab w:val="left" w:pos="3279"/>
        </w:tabs>
        <w:spacing w:before="72"/>
        <w:ind w:left="680" w:right="0" w:firstLine="0"/>
        <w:jc w:val="left"/>
        <w:rPr>
          <w:rFonts w:ascii="Arial" w:eastAsia="Arial"/>
          <w:sz w:val="30"/>
        </w:rPr>
      </w:pPr>
      <w:r>
        <w:rPr>
          <w:sz w:val="30"/>
        </w:rPr>
        <w:t>用例标识号</w:t>
      </w:r>
      <w:r>
        <w:rPr>
          <w:sz w:val="30"/>
        </w:rPr>
        <w:tab/>
      </w:r>
      <w:r>
        <w:rPr>
          <w:rFonts w:ascii="Arial" w:eastAsia="Arial"/>
          <w:sz w:val="30"/>
        </w:rPr>
        <w:t>UC01</w:t>
      </w:r>
    </w:p>
    <w:p>
      <w:pPr>
        <w:pStyle w:val="5"/>
        <w:spacing w:before="1"/>
        <w:rPr>
          <w:rFonts w:ascii="Arial"/>
          <w:sz w:val="21"/>
        </w:rPr>
      </w:pPr>
    </w:p>
    <w:p>
      <w:pPr>
        <w:spacing w:after="0"/>
        <w:rPr>
          <w:rFonts w:ascii="Arial"/>
          <w:sz w:val="21"/>
        </w:rPr>
        <w:sectPr>
          <w:type w:val="continuous"/>
          <w:pgSz w:w="19120" w:h="27060"/>
          <w:pgMar w:top="2620" w:right="2760" w:bottom="280" w:left="2740" w:header="720" w:footer="720" w:gutter="0"/>
        </w:sectPr>
      </w:pPr>
    </w:p>
    <w:p>
      <w:pPr>
        <w:pStyle w:val="5"/>
        <w:spacing w:before="5"/>
        <w:rPr>
          <w:rFonts w:ascii="Arial"/>
          <w:sz w:val="29"/>
        </w:rPr>
      </w:pPr>
    </w:p>
    <w:p>
      <w:pPr>
        <w:spacing w:before="0"/>
        <w:ind w:left="860" w:right="0" w:firstLine="0"/>
        <w:jc w:val="left"/>
        <w:rPr>
          <w:sz w:val="30"/>
        </w:rPr>
      </w:pPr>
    </w:p>
    <w:p>
      <w:pPr>
        <w:spacing w:before="0"/>
        <w:ind w:left="860" w:right="0" w:firstLine="0"/>
        <w:jc w:val="left"/>
        <w:rPr>
          <w:sz w:val="30"/>
        </w:rPr>
      </w:pPr>
      <w:r>
        <w:rPr>
          <w:sz w:val="30"/>
        </w:rPr>
        <w:t>简要说明</w:t>
      </w:r>
    </w:p>
    <w:p>
      <w:pPr>
        <w:spacing w:before="58"/>
        <w:ind w:left="860" w:right="0" w:firstLine="0"/>
        <w:jc w:val="left"/>
      </w:pPr>
      <w:r>
        <w:br w:type="column"/>
      </w:r>
    </w:p>
    <w:p>
      <w:pPr>
        <w:spacing w:before="58"/>
        <w:ind w:right="0" w:firstLine="900" w:firstLineChars="300"/>
        <w:jc w:val="left"/>
        <w:rPr>
          <w:sz w:val="30"/>
        </w:rPr>
      </w:pPr>
      <w:r>
        <w:rPr>
          <w:sz w:val="30"/>
        </w:rPr>
        <w:t>教师可以通过该功能查询选修课的学生，查询成绩</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spacing w:before="12"/>
        <w:rPr>
          <w:sz w:val="22"/>
        </w:rPr>
      </w:pPr>
    </w:p>
    <w:p>
      <w:pPr>
        <w:spacing w:before="0"/>
        <w:ind w:left="860" w:right="0" w:firstLine="0"/>
        <w:jc w:val="left"/>
        <w:rPr>
          <w:sz w:val="30"/>
        </w:rPr>
      </w:pPr>
      <w:r>
        <w:rPr>
          <w:sz w:val="30"/>
        </w:rPr>
        <w:t>前置条件</w:t>
      </w:r>
    </w:p>
    <w:p>
      <w:pPr>
        <w:spacing w:before="40"/>
        <w:ind w:left="860" w:right="0" w:firstLine="0"/>
        <w:jc w:val="left"/>
        <w:rPr>
          <w:sz w:val="30"/>
        </w:rPr>
      </w:pPr>
      <w:r>
        <w:br w:type="column"/>
      </w:r>
      <w:r>
        <w:rPr>
          <w:sz w:val="30"/>
        </w:rPr>
        <w:t>教师身份验证成功</w:t>
      </w:r>
    </w:p>
    <w:p>
      <w:pPr>
        <w:spacing w:after="0"/>
        <w:jc w:val="left"/>
        <w:rPr>
          <w:sz w:val="30"/>
        </w:rPr>
        <w:sectPr>
          <w:pgSz w:w="19120" w:h="27060"/>
          <w:pgMar w:top="2380" w:right="2760" w:bottom="280" w:left="2740" w:header="720" w:footer="720" w:gutter="0"/>
          <w:cols w:equalWidth="0" w:num="2">
            <w:col w:w="2101" w:space="319"/>
            <w:col w:w="11200"/>
          </w:cols>
        </w:sectPr>
      </w:pPr>
    </w:p>
    <w:p>
      <w:pPr>
        <w:pStyle w:val="5"/>
        <w:spacing w:before="11"/>
        <w:rPr>
          <w:sz w:val="17"/>
        </w:rPr>
      </w:pPr>
    </w:p>
    <w:p>
      <w:pPr>
        <w:spacing w:after="0"/>
        <w:rPr>
          <w:sz w:val="17"/>
        </w:rPr>
        <w:sectPr>
          <w:type w:val="continuous"/>
          <w:pgSz w:w="19120" w:h="27060"/>
          <w:pgMar w:top="2620" w:right="2760" w:bottom="280" w:left="2740" w:header="720" w:footer="720" w:gutter="0"/>
        </w:sectPr>
      </w:pPr>
    </w:p>
    <w:p>
      <w:pPr>
        <w:pStyle w:val="5"/>
        <w:spacing w:before="2"/>
        <w:rPr>
          <w:sz w:val="25"/>
        </w:rPr>
      </w:pPr>
    </w:p>
    <w:p>
      <w:pPr>
        <w:spacing w:before="0"/>
        <w:ind w:left="660" w:right="20" w:firstLine="0"/>
        <w:jc w:val="center"/>
        <w:rPr>
          <w:sz w:val="30"/>
        </w:rPr>
      </w:pPr>
      <w:r>
        <w:rPr>
          <w:sz w:val="30"/>
        </w:rPr>
        <w:t>基本事件流</w:t>
      </w:r>
    </w:p>
    <w:p>
      <w:pPr>
        <w:pStyle w:val="5"/>
        <w:rPr>
          <w:sz w:val="34"/>
        </w:rPr>
      </w:pPr>
    </w:p>
    <w:p>
      <w:pPr>
        <w:pStyle w:val="5"/>
        <w:spacing w:before="10"/>
        <w:rPr>
          <w:sz w:val="44"/>
        </w:rPr>
      </w:pPr>
    </w:p>
    <w:p>
      <w:pPr>
        <w:spacing w:before="0"/>
        <w:ind w:left="660" w:right="20" w:firstLine="0"/>
        <w:jc w:val="center"/>
        <w:rPr>
          <w:sz w:val="30"/>
        </w:rPr>
      </w:pPr>
      <w:r>
        <w:rPr>
          <w:sz w:val="30"/>
        </w:rPr>
        <w:t>其他事件流</w:t>
      </w:r>
    </w:p>
    <w:p>
      <w:pPr>
        <w:pStyle w:val="5"/>
        <w:rPr>
          <w:sz w:val="34"/>
        </w:rPr>
      </w:pPr>
    </w:p>
    <w:p>
      <w:pPr>
        <w:pStyle w:val="5"/>
        <w:spacing w:before="9"/>
        <w:rPr>
          <w:sz w:val="44"/>
        </w:rPr>
      </w:pPr>
    </w:p>
    <w:p>
      <w:pPr>
        <w:spacing w:before="1"/>
        <w:ind w:left="660" w:right="20" w:firstLine="0"/>
        <w:jc w:val="center"/>
        <w:rPr>
          <w:sz w:val="30"/>
        </w:rPr>
      </w:pPr>
      <w:r>
        <w:rPr>
          <w:sz w:val="30"/>
        </w:rPr>
        <w:t>异常事件流</w:t>
      </w:r>
    </w:p>
    <w:p>
      <w:pPr>
        <w:pStyle w:val="5"/>
        <w:rPr>
          <w:sz w:val="34"/>
        </w:rPr>
      </w:pPr>
    </w:p>
    <w:p>
      <w:pPr>
        <w:spacing w:before="0"/>
        <w:ind w:right="20" w:firstLine="900" w:firstLineChars="300"/>
        <w:jc w:val="both"/>
        <w:rPr>
          <w:rFonts w:hint="default" w:eastAsia="宋体"/>
          <w:sz w:val="30"/>
          <w:lang w:val="en-US" w:eastAsia="zh-CN"/>
        </w:rPr>
      </w:pPr>
      <w:r>
        <w:rPr>
          <w:sz w:val="30"/>
        </w:rPr>
        <w:t>后置条件</w:t>
      </w:r>
      <w:r>
        <w:rPr>
          <w:rFonts w:hint="eastAsia" w:eastAsia="宋体"/>
          <w:sz w:val="30"/>
          <w:lang w:val="en-US" w:eastAsia="zh-CN"/>
        </w:rPr>
        <w:t xml:space="preserve">                                        </w:t>
      </w:r>
    </w:p>
    <w:p>
      <w:pPr>
        <w:spacing w:before="72"/>
        <w:ind w:left="680" w:right="0" w:firstLine="0"/>
        <w:jc w:val="left"/>
        <w:rPr>
          <w:sz w:val="30"/>
        </w:rPr>
      </w:pPr>
      <w:r>
        <w:br w:type="column"/>
      </w:r>
      <w:r>
        <w:rPr>
          <w:sz w:val="30"/>
        </w:rPr>
        <w:t>（</w:t>
      </w:r>
      <w:r>
        <w:rPr>
          <w:spacing w:val="-38"/>
          <w:sz w:val="30"/>
        </w:rPr>
        <w:t xml:space="preserve"> </w:t>
      </w:r>
      <w:r>
        <w:rPr>
          <w:rFonts w:ascii="Arial" w:eastAsia="Arial"/>
          <w:sz w:val="30"/>
        </w:rPr>
        <w:t>1</w:t>
      </w:r>
      <w:r>
        <w:rPr>
          <w:rFonts w:ascii="Arial" w:eastAsia="Arial"/>
          <w:spacing w:val="-51"/>
          <w:sz w:val="30"/>
        </w:rPr>
        <w:t xml:space="preserve"> </w:t>
      </w:r>
      <w:r>
        <w:rPr>
          <w:sz w:val="30"/>
        </w:rPr>
        <w:t>）判断需要查询的选修课程是否为正常状态</w:t>
      </w:r>
    </w:p>
    <w:p>
      <w:pPr>
        <w:spacing w:before="80"/>
        <w:ind w:left="680" w:right="0" w:firstLine="0"/>
        <w:jc w:val="left"/>
        <w:rPr>
          <w:sz w:val="30"/>
        </w:rPr>
      </w:pPr>
      <w:r>
        <w:rPr>
          <w:sz w:val="30"/>
        </w:rPr>
        <w:t>（</w:t>
      </w:r>
      <w:r>
        <w:rPr>
          <w:spacing w:val="-38"/>
          <w:sz w:val="30"/>
        </w:rPr>
        <w:t xml:space="preserve"> </w:t>
      </w:r>
      <w:r>
        <w:rPr>
          <w:rFonts w:ascii="Arial" w:eastAsia="Arial"/>
          <w:sz w:val="30"/>
        </w:rPr>
        <w:t>2</w:t>
      </w:r>
      <w:r>
        <w:rPr>
          <w:rFonts w:ascii="Arial" w:eastAsia="Arial"/>
          <w:spacing w:val="-51"/>
          <w:sz w:val="30"/>
        </w:rPr>
        <w:t xml:space="preserve"> </w:t>
      </w:r>
      <w:r>
        <w:rPr>
          <w:sz w:val="30"/>
        </w:rPr>
        <w:t>）判断需要查询成绩的学生是否为正常状态</w:t>
      </w:r>
    </w:p>
    <w:p>
      <w:pPr>
        <w:spacing w:before="61"/>
        <w:ind w:left="680" w:right="0" w:firstLine="0"/>
        <w:jc w:val="left"/>
        <w:rPr>
          <w:sz w:val="30"/>
        </w:rPr>
      </w:pPr>
      <w:r>
        <w:rPr>
          <w:sz w:val="30"/>
        </w:rPr>
        <w:t>（</w:t>
      </w:r>
      <w:r>
        <w:rPr>
          <w:spacing w:val="-38"/>
          <w:sz w:val="30"/>
        </w:rPr>
        <w:t xml:space="preserve"> </w:t>
      </w:r>
      <w:r>
        <w:rPr>
          <w:rFonts w:ascii="Arial" w:eastAsia="Arial"/>
          <w:sz w:val="30"/>
        </w:rPr>
        <w:t>3</w:t>
      </w:r>
      <w:r>
        <w:rPr>
          <w:rFonts w:ascii="Arial" w:eastAsia="Arial"/>
          <w:spacing w:val="-51"/>
          <w:sz w:val="30"/>
        </w:rPr>
        <w:t xml:space="preserve"> </w:t>
      </w:r>
      <w:r>
        <w:rPr>
          <w:sz w:val="30"/>
        </w:rPr>
        <w:t>）判断需要查询成绩的课程是否为正常状态</w:t>
      </w:r>
    </w:p>
    <w:p>
      <w:pPr>
        <w:keepNext w:val="0"/>
        <w:keepLines w:val="0"/>
        <w:pageBreakBefore w:val="0"/>
        <w:widowControl w:val="0"/>
        <w:kinsoku/>
        <w:wordWrap/>
        <w:overflowPunct/>
        <w:topLinePunct w:val="0"/>
        <w:autoSpaceDE w:val="0"/>
        <w:autoSpaceDN w:val="0"/>
        <w:bidi w:val="0"/>
        <w:adjustRightInd/>
        <w:snapToGrid/>
        <w:spacing w:before="120" w:line="434" w:lineRule="exact"/>
        <w:ind w:left="680" w:right="0" w:firstLine="0"/>
        <w:jc w:val="left"/>
        <w:textAlignment w:val="auto"/>
        <w:rPr>
          <w:sz w:val="30"/>
        </w:rPr>
      </w:pPr>
      <w:r>
        <w:rPr>
          <w:sz w:val="30"/>
        </w:rPr>
        <w:t xml:space="preserve">（ </w:t>
      </w:r>
      <w:r>
        <w:rPr>
          <w:rFonts w:ascii="Arial" w:hAnsi="Arial" w:eastAsia="Arial"/>
          <w:sz w:val="30"/>
        </w:rPr>
        <w:t>1</w:t>
      </w:r>
      <w:r>
        <w:rPr>
          <w:rFonts w:ascii="Arial" w:hAnsi="Arial" w:eastAsia="Arial"/>
          <w:spacing w:val="-51"/>
          <w:sz w:val="30"/>
        </w:rPr>
        <w:t xml:space="preserve"> </w:t>
      </w:r>
      <w:r>
        <w:rPr>
          <w:sz w:val="30"/>
        </w:rPr>
        <w:t>）如果需要查询的选修课程为不正常，则提示“该课程不在正常状态”</w:t>
      </w:r>
    </w:p>
    <w:p>
      <w:pPr>
        <w:keepNext w:val="0"/>
        <w:keepLines w:val="0"/>
        <w:pageBreakBefore w:val="0"/>
        <w:widowControl w:val="0"/>
        <w:kinsoku/>
        <w:wordWrap/>
        <w:overflowPunct/>
        <w:topLinePunct w:val="0"/>
        <w:autoSpaceDE w:val="0"/>
        <w:autoSpaceDN w:val="0"/>
        <w:bidi w:val="0"/>
        <w:adjustRightInd/>
        <w:snapToGrid/>
        <w:spacing w:before="81" w:line="434" w:lineRule="exact"/>
        <w:ind w:left="680" w:right="0" w:firstLine="0"/>
        <w:jc w:val="left"/>
        <w:textAlignment w:val="auto"/>
        <w:rPr>
          <w:sz w:val="30"/>
        </w:rPr>
      </w:pPr>
      <w:r>
        <w:rPr>
          <w:sz w:val="30"/>
        </w:rPr>
        <w:t>（</w:t>
      </w:r>
      <w:r>
        <w:rPr>
          <w:spacing w:val="-38"/>
          <w:sz w:val="30"/>
        </w:rPr>
        <w:t xml:space="preserve"> </w:t>
      </w:r>
      <w:r>
        <w:rPr>
          <w:rFonts w:ascii="Arial" w:hAnsi="Arial" w:eastAsia="Arial"/>
          <w:sz w:val="30"/>
        </w:rPr>
        <w:t>2</w:t>
      </w:r>
      <w:r>
        <w:rPr>
          <w:rFonts w:ascii="Arial" w:hAnsi="Arial" w:eastAsia="Arial"/>
          <w:spacing w:val="-51"/>
          <w:sz w:val="30"/>
        </w:rPr>
        <w:t xml:space="preserve"> </w:t>
      </w:r>
      <w:r>
        <w:rPr>
          <w:sz w:val="30"/>
        </w:rPr>
        <w:t>）如果需要查询的学生异常，则提示“该学生状态异常”</w:t>
      </w:r>
    </w:p>
    <w:p>
      <w:pPr>
        <w:keepNext w:val="0"/>
        <w:keepLines w:val="0"/>
        <w:pageBreakBefore w:val="0"/>
        <w:widowControl w:val="0"/>
        <w:kinsoku/>
        <w:wordWrap/>
        <w:overflowPunct/>
        <w:topLinePunct w:val="0"/>
        <w:autoSpaceDE w:val="0"/>
        <w:autoSpaceDN w:val="0"/>
        <w:bidi w:val="0"/>
        <w:adjustRightInd/>
        <w:snapToGrid/>
        <w:spacing w:before="80" w:line="434" w:lineRule="exact"/>
        <w:ind w:left="680" w:right="0" w:firstLine="0"/>
        <w:jc w:val="left"/>
        <w:textAlignment w:val="auto"/>
        <w:rPr>
          <w:sz w:val="30"/>
        </w:rPr>
      </w:pPr>
      <w:r>
        <w:rPr>
          <w:sz w:val="30"/>
        </w:rPr>
        <w:t>（</w:t>
      </w:r>
      <w:r>
        <w:rPr>
          <w:spacing w:val="-38"/>
          <w:sz w:val="30"/>
        </w:rPr>
        <w:t xml:space="preserve"> </w:t>
      </w:r>
      <w:r>
        <w:rPr>
          <w:rFonts w:ascii="Arial" w:hAnsi="Arial" w:eastAsia="Arial"/>
          <w:sz w:val="30"/>
        </w:rPr>
        <w:t>3</w:t>
      </w:r>
      <w:r>
        <w:rPr>
          <w:rFonts w:ascii="Arial" w:hAnsi="Arial" w:eastAsia="Arial"/>
          <w:spacing w:val="-51"/>
          <w:sz w:val="30"/>
        </w:rPr>
        <w:t xml:space="preserve"> </w:t>
      </w:r>
      <w:r>
        <w:rPr>
          <w:sz w:val="30"/>
        </w:rPr>
        <w:t>）如果需要查询的课程异常，则提示“该课程状态异常”</w:t>
      </w:r>
    </w:p>
    <w:p>
      <w:pPr>
        <w:keepNext w:val="0"/>
        <w:keepLines w:val="0"/>
        <w:pageBreakBefore w:val="0"/>
        <w:widowControl w:val="0"/>
        <w:kinsoku/>
        <w:wordWrap/>
        <w:overflowPunct/>
        <w:topLinePunct w:val="0"/>
        <w:autoSpaceDE w:val="0"/>
        <w:autoSpaceDN w:val="0"/>
        <w:bidi w:val="0"/>
        <w:adjustRightInd/>
        <w:snapToGrid/>
        <w:spacing w:before="101" w:line="414" w:lineRule="exact"/>
        <w:ind w:left="680" w:right="0" w:firstLine="0"/>
        <w:jc w:val="left"/>
        <w:textAlignment w:val="auto"/>
        <w:rPr>
          <w:sz w:val="30"/>
        </w:rPr>
      </w:pPr>
      <w:r>
        <w:rPr>
          <w:sz w:val="30"/>
        </w:rPr>
        <w:t xml:space="preserve">（ </w:t>
      </w:r>
      <w:r>
        <w:rPr>
          <w:rFonts w:ascii="Arial" w:hAnsi="Arial" w:eastAsia="Arial"/>
          <w:sz w:val="30"/>
        </w:rPr>
        <w:t>1</w:t>
      </w:r>
      <w:r>
        <w:rPr>
          <w:rFonts w:ascii="Arial" w:hAnsi="Arial" w:eastAsia="Arial"/>
          <w:spacing w:val="-51"/>
          <w:sz w:val="30"/>
        </w:rPr>
        <w:t xml:space="preserve"> </w:t>
      </w:r>
      <w:r>
        <w:rPr>
          <w:sz w:val="30"/>
        </w:rPr>
        <w:t>）如果需要查询的选修课课程不存在，则提示“不存在该课程”</w:t>
      </w:r>
    </w:p>
    <w:p>
      <w:pPr>
        <w:keepNext w:val="0"/>
        <w:keepLines w:val="0"/>
        <w:pageBreakBefore w:val="0"/>
        <w:widowControl w:val="0"/>
        <w:kinsoku/>
        <w:wordWrap/>
        <w:overflowPunct/>
        <w:topLinePunct w:val="0"/>
        <w:autoSpaceDE w:val="0"/>
        <w:autoSpaceDN w:val="0"/>
        <w:bidi w:val="0"/>
        <w:adjustRightInd/>
        <w:snapToGrid/>
        <w:spacing w:before="80" w:line="414" w:lineRule="exact"/>
        <w:ind w:left="680" w:right="0" w:firstLine="0"/>
        <w:jc w:val="left"/>
        <w:textAlignment w:val="auto"/>
        <w:rPr>
          <w:sz w:val="30"/>
        </w:rPr>
      </w:pPr>
      <w:r>
        <w:rPr>
          <w:sz w:val="30"/>
        </w:rPr>
        <w:t xml:space="preserve">（ </w:t>
      </w:r>
      <w:r>
        <w:rPr>
          <w:rFonts w:ascii="Arial" w:hAnsi="Arial" w:eastAsia="Arial"/>
          <w:sz w:val="30"/>
        </w:rPr>
        <w:t>2</w:t>
      </w:r>
      <w:r>
        <w:rPr>
          <w:rFonts w:ascii="Arial" w:hAnsi="Arial" w:eastAsia="Arial"/>
          <w:spacing w:val="-51"/>
          <w:sz w:val="30"/>
        </w:rPr>
        <w:t xml:space="preserve"> </w:t>
      </w:r>
      <w:r>
        <w:rPr>
          <w:sz w:val="30"/>
        </w:rPr>
        <w:t>）如果需要查询的学生不存在，则提示“不存在该学生”</w:t>
      </w:r>
    </w:p>
    <w:p>
      <w:pPr>
        <w:keepNext w:val="0"/>
        <w:keepLines w:val="0"/>
        <w:pageBreakBefore w:val="0"/>
        <w:widowControl w:val="0"/>
        <w:kinsoku/>
        <w:wordWrap/>
        <w:overflowPunct/>
        <w:topLinePunct w:val="0"/>
        <w:autoSpaceDE w:val="0"/>
        <w:autoSpaceDN w:val="0"/>
        <w:bidi w:val="0"/>
        <w:adjustRightInd/>
        <w:snapToGrid/>
        <w:spacing w:before="81" w:line="414" w:lineRule="exact"/>
        <w:ind w:left="680" w:right="2252" w:firstLine="0"/>
        <w:jc w:val="left"/>
        <w:textAlignment w:val="auto"/>
        <w:rPr>
          <w:spacing w:val="-1"/>
          <w:sz w:val="30"/>
        </w:rPr>
      </w:pPr>
      <w:r>
        <w:rPr>
          <w:sz w:val="30"/>
        </w:rPr>
        <w:t xml:space="preserve">（ </w:t>
      </w:r>
      <w:r>
        <w:rPr>
          <w:rFonts w:ascii="Arial" w:hAnsi="Arial" w:eastAsia="Arial"/>
          <w:sz w:val="30"/>
        </w:rPr>
        <w:t>3</w:t>
      </w:r>
      <w:r>
        <w:rPr>
          <w:rFonts w:ascii="Arial" w:hAnsi="Arial" w:eastAsia="Arial"/>
          <w:spacing w:val="-51"/>
          <w:sz w:val="30"/>
        </w:rPr>
        <w:t xml:space="preserve"> </w:t>
      </w:r>
      <w:r>
        <w:rPr>
          <w:sz w:val="30"/>
        </w:rPr>
        <w:t>）</w:t>
      </w:r>
      <w:r>
        <w:rPr>
          <w:spacing w:val="-1"/>
          <w:sz w:val="30"/>
        </w:rPr>
        <w:t xml:space="preserve">如果需要查询的课程不存在，则提示“不存在该课程” </w:t>
      </w:r>
    </w:p>
    <w:p>
      <w:pPr>
        <w:keepNext w:val="0"/>
        <w:keepLines w:val="0"/>
        <w:pageBreakBefore w:val="0"/>
        <w:widowControl w:val="0"/>
        <w:kinsoku/>
        <w:wordWrap/>
        <w:overflowPunct/>
        <w:topLinePunct w:val="0"/>
        <w:autoSpaceDE w:val="0"/>
        <w:autoSpaceDN w:val="0"/>
        <w:bidi w:val="0"/>
        <w:adjustRightInd/>
        <w:snapToGrid/>
        <w:spacing w:before="81" w:line="414" w:lineRule="exact"/>
        <w:ind w:left="680" w:right="2252" w:firstLine="0"/>
        <w:jc w:val="left"/>
        <w:textAlignment w:val="auto"/>
        <w:rPr>
          <w:spacing w:val="-1"/>
          <w:sz w:val="30"/>
        </w:rPr>
      </w:pPr>
    </w:p>
    <w:p>
      <w:pPr>
        <w:keepNext w:val="0"/>
        <w:keepLines w:val="0"/>
        <w:pageBreakBefore w:val="0"/>
        <w:widowControl w:val="0"/>
        <w:kinsoku/>
        <w:wordWrap/>
        <w:overflowPunct/>
        <w:topLinePunct w:val="0"/>
        <w:autoSpaceDE w:val="0"/>
        <w:autoSpaceDN w:val="0"/>
        <w:bidi w:val="0"/>
        <w:adjustRightInd/>
        <w:snapToGrid/>
        <w:spacing w:before="81" w:line="414" w:lineRule="exact"/>
        <w:ind w:left="680" w:right="2252" w:firstLine="0"/>
        <w:jc w:val="left"/>
        <w:textAlignment w:val="auto"/>
        <w:rPr>
          <w:sz w:val="30"/>
        </w:rPr>
      </w:pPr>
      <w:r>
        <w:rPr>
          <w:sz w:val="30"/>
        </w:rPr>
        <w:t>显示需要查询的内容</w:t>
      </w:r>
    </w:p>
    <w:p>
      <w:pPr>
        <w:spacing w:after="0" w:line="309" w:lineRule="auto"/>
        <w:jc w:val="left"/>
        <w:rPr>
          <w:sz w:val="30"/>
        </w:rPr>
        <w:sectPr>
          <w:type w:val="continuous"/>
          <w:pgSz w:w="19120" w:h="27060"/>
          <w:pgMar w:top="2620" w:right="2760" w:bottom="280" w:left="2740" w:header="720" w:footer="720" w:gutter="0"/>
          <w:cols w:equalWidth="0" w:num="2">
            <w:col w:w="2221" w:space="379"/>
            <w:col w:w="11020"/>
          </w:cols>
        </w:sectPr>
      </w:pPr>
    </w:p>
    <w:p>
      <w:pPr>
        <w:pStyle w:val="5"/>
        <w:spacing w:before="5"/>
        <w:rPr>
          <w:sz w:val="17"/>
        </w:rPr>
      </w:pPr>
    </w:p>
    <w:p>
      <w:pPr>
        <w:spacing w:after="0"/>
        <w:rPr>
          <w:sz w:val="17"/>
        </w:rPr>
        <w:sectPr>
          <w:type w:val="continuous"/>
          <w:pgSz w:w="19120" w:h="27060"/>
          <w:pgMar w:top="2620" w:right="2760" w:bottom="280" w:left="2740" w:header="720" w:footer="720" w:gutter="0"/>
        </w:sectPr>
      </w:pPr>
    </w:p>
    <w:p>
      <w:pPr>
        <w:spacing w:before="0"/>
        <w:ind w:right="0" w:firstLine="900" w:firstLineChars="300"/>
        <w:jc w:val="left"/>
        <w:rPr>
          <w:sz w:val="30"/>
        </w:rPr>
      </w:pPr>
      <w:r>
        <w:rPr>
          <w:sz w:val="30"/>
        </w:rPr>
        <w:t>特殊需求</w:t>
      </w:r>
    </w:p>
    <w:p>
      <w:pPr>
        <w:spacing w:before="58"/>
        <w:ind w:left="860" w:right="0" w:firstLine="0"/>
        <w:jc w:val="left"/>
        <w:rPr>
          <w:sz w:val="30"/>
        </w:rPr>
      </w:pPr>
      <w:r>
        <w:br w:type="column"/>
      </w:r>
      <w:r>
        <w:rPr>
          <w:sz w:val="30"/>
        </w:rPr>
        <w:t>用例中的时间需要进行事务处理，保持操作的一致性</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rPr>
          <w:sz w:val="20"/>
        </w:rPr>
      </w:pPr>
    </w:p>
    <w:p>
      <w:pPr>
        <w:pStyle w:val="5"/>
        <w:rPr>
          <w:sz w:val="20"/>
        </w:rPr>
      </w:pPr>
    </w:p>
    <w:p>
      <w:pPr>
        <w:pStyle w:val="5"/>
        <w:rPr>
          <w:sz w:val="20"/>
        </w:rPr>
      </w:pPr>
    </w:p>
    <w:p>
      <w:pPr>
        <w:tabs>
          <w:tab w:val="left" w:pos="8659"/>
        </w:tabs>
        <w:spacing w:before="222"/>
        <w:ind w:right="0" w:firstLine="1200" w:firstLineChars="400"/>
        <w:jc w:val="left"/>
        <w:rPr>
          <w:sz w:val="30"/>
        </w:rPr>
      </w:pPr>
    </w:p>
    <w:p>
      <w:pPr>
        <w:tabs>
          <w:tab w:val="left" w:pos="8659"/>
        </w:tabs>
        <w:spacing w:before="222"/>
        <w:ind w:right="0" w:firstLine="1200" w:firstLineChars="400"/>
        <w:jc w:val="left"/>
        <w:rPr>
          <w:sz w:val="30"/>
        </w:rPr>
      </w:pPr>
      <w:r>
        <w:rPr>
          <w:sz w:val="30"/>
        </w:rPr>
        <w:t>标题</w:t>
      </w:r>
      <w:r>
        <w:rPr>
          <w:sz w:val="30"/>
        </w:rPr>
        <w:tab/>
      </w:r>
      <w:r>
        <w:rPr>
          <w:sz w:val="30"/>
        </w:rPr>
        <w:t>说明</w:t>
      </w:r>
    </w:p>
    <w:p>
      <w:pPr>
        <w:pStyle w:val="5"/>
        <w:spacing w:before="11"/>
        <w:rPr>
          <w:sz w:val="18"/>
        </w:rPr>
      </w:pPr>
    </w:p>
    <w:p>
      <w:pPr>
        <w:spacing w:after="0"/>
        <w:rPr>
          <w:sz w:val="18"/>
        </w:rPr>
        <w:sectPr>
          <w:type w:val="continuous"/>
          <w:pgSz w:w="19120" w:h="27060"/>
          <w:pgMar w:top="2620" w:right="2760" w:bottom="280" w:left="2740" w:header="720" w:footer="720" w:gutter="0"/>
        </w:sectPr>
      </w:pPr>
    </w:p>
    <w:p>
      <w:pPr>
        <w:spacing w:before="1"/>
        <w:ind w:right="0" w:firstLine="900" w:firstLineChars="300"/>
        <w:jc w:val="left"/>
        <w:rPr>
          <w:sz w:val="30"/>
        </w:rPr>
      </w:pPr>
      <w:r>
        <w:rPr>
          <w:sz w:val="30"/>
        </w:rPr>
        <w:t>用例名称</w:t>
      </w:r>
    </w:p>
    <w:p>
      <w:pPr>
        <w:spacing w:before="58"/>
        <w:ind w:left="860" w:right="0" w:firstLine="0"/>
        <w:jc w:val="left"/>
        <w:rPr>
          <w:sz w:val="30"/>
        </w:rPr>
      </w:pPr>
      <w:r>
        <w:br w:type="column"/>
      </w:r>
      <w:r>
        <w:rPr>
          <w:sz w:val="30"/>
        </w:rPr>
        <w:t>成绩管理</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rPr>
          <w:sz w:val="20"/>
        </w:rPr>
      </w:pPr>
    </w:p>
    <w:p>
      <w:pPr>
        <w:pStyle w:val="5"/>
        <w:spacing w:before="3"/>
        <w:rPr>
          <w:sz w:val="19"/>
        </w:rPr>
      </w:pPr>
    </w:p>
    <w:p>
      <w:pPr>
        <w:tabs>
          <w:tab w:val="left" w:pos="3279"/>
        </w:tabs>
        <w:spacing w:before="72"/>
        <w:ind w:left="680" w:right="0" w:firstLine="0"/>
        <w:jc w:val="left"/>
        <w:rPr>
          <w:rFonts w:ascii="Arial" w:eastAsia="Arial"/>
          <w:sz w:val="30"/>
        </w:rPr>
      </w:pPr>
      <w:r>
        <w:rPr>
          <w:sz w:val="30"/>
        </w:rPr>
        <w:t>用例标识号</w:t>
      </w:r>
      <w:r>
        <w:rPr>
          <w:sz w:val="30"/>
        </w:rPr>
        <w:tab/>
      </w:r>
      <w:r>
        <w:rPr>
          <w:rFonts w:ascii="Arial" w:eastAsia="Arial"/>
          <w:sz w:val="30"/>
        </w:rPr>
        <w:t>UC02</w:t>
      </w:r>
    </w:p>
    <w:p>
      <w:pPr>
        <w:pStyle w:val="5"/>
        <w:spacing w:before="1"/>
        <w:rPr>
          <w:rFonts w:ascii="Arial"/>
          <w:sz w:val="21"/>
        </w:rPr>
      </w:pPr>
    </w:p>
    <w:p>
      <w:pPr>
        <w:spacing w:after="0"/>
        <w:rPr>
          <w:rFonts w:ascii="Arial"/>
          <w:sz w:val="21"/>
        </w:rPr>
        <w:sectPr>
          <w:type w:val="continuous"/>
          <w:pgSz w:w="19120" w:h="27060"/>
          <w:pgMar w:top="2620" w:right="2760" w:bottom="280" w:left="2740" w:header="720" w:footer="720" w:gutter="0"/>
        </w:sectPr>
      </w:pPr>
    </w:p>
    <w:p>
      <w:pPr>
        <w:pStyle w:val="5"/>
        <w:spacing w:before="4"/>
        <w:rPr>
          <w:rFonts w:ascii="Arial"/>
          <w:sz w:val="29"/>
        </w:rPr>
      </w:pPr>
    </w:p>
    <w:p>
      <w:pPr>
        <w:spacing w:before="0"/>
        <w:ind w:left="860" w:right="0" w:firstLine="0"/>
        <w:jc w:val="left"/>
        <w:rPr>
          <w:sz w:val="30"/>
        </w:rPr>
      </w:pPr>
      <w:r>
        <w:rPr>
          <w:sz w:val="30"/>
        </w:rPr>
        <w:t>简要说明</w:t>
      </w:r>
    </w:p>
    <w:p>
      <w:pPr>
        <w:spacing w:before="58"/>
        <w:ind w:left="860" w:right="0" w:firstLine="0"/>
        <w:jc w:val="left"/>
        <w:rPr>
          <w:sz w:val="30"/>
        </w:rPr>
      </w:pPr>
      <w:r>
        <w:br w:type="column"/>
      </w:r>
      <w:r>
        <w:rPr>
          <w:sz w:val="30"/>
        </w:rPr>
        <w:t>教师可以通过该功能录入、修改学生的成绩</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rPr>
          <w:sz w:val="20"/>
        </w:rPr>
      </w:pPr>
    </w:p>
    <w:p>
      <w:pPr>
        <w:pStyle w:val="5"/>
        <w:spacing w:before="3"/>
        <w:rPr>
          <w:sz w:val="20"/>
        </w:rPr>
      </w:pPr>
    </w:p>
    <w:p>
      <w:pPr>
        <w:tabs>
          <w:tab w:val="left" w:pos="3279"/>
        </w:tabs>
        <w:spacing w:before="58"/>
        <w:ind w:left="860" w:right="0" w:firstLine="0"/>
        <w:jc w:val="left"/>
        <w:rPr>
          <w:sz w:val="30"/>
        </w:rPr>
      </w:pPr>
      <w:r>
        <w:rPr>
          <w:sz w:val="30"/>
        </w:rPr>
        <w:t>前置条件</w:t>
      </w:r>
      <w:r>
        <w:rPr>
          <w:sz w:val="30"/>
        </w:rPr>
        <w:tab/>
      </w:r>
      <w:r>
        <w:rPr>
          <w:sz w:val="30"/>
        </w:rPr>
        <w:t>用户身份验证成功</w:t>
      </w:r>
    </w:p>
    <w:p>
      <w:pPr>
        <w:pStyle w:val="5"/>
        <w:spacing w:before="5"/>
        <w:rPr>
          <w:sz w:val="16"/>
        </w:rPr>
      </w:pPr>
    </w:p>
    <w:p>
      <w:pPr>
        <w:spacing w:after="0"/>
        <w:rPr>
          <w:sz w:val="16"/>
        </w:rPr>
        <w:sectPr>
          <w:type w:val="continuous"/>
          <w:pgSz w:w="19120" w:h="27060"/>
          <w:pgMar w:top="2620" w:right="2760" w:bottom="280" w:left="2740" w:header="720" w:footer="720" w:gutter="0"/>
        </w:sectPr>
      </w:pPr>
    </w:p>
    <w:p>
      <w:pPr>
        <w:pStyle w:val="5"/>
        <w:spacing w:before="2"/>
        <w:rPr>
          <w:sz w:val="25"/>
        </w:rPr>
      </w:pPr>
    </w:p>
    <w:p>
      <w:pPr>
        <w:spacing w:before="0"/>
        <w:ind w:left="660" w:right="20" w:firstLine="0"/>
        <w:jc w:val="center"/>
        <w:rPr>
          <w:sz w:val="30"/>
        </w:rPr>
      </w:pPr>
      <w:r>
        <w:rPr>
          <w:sz w:val="30"/>
        </w:rPr>
        <w:t>基本事件流</w:t>
      </w:r>
    </w:p>
    <w:p>
      <w:pPr>
        <w:pStyle w:val="5"/>
        <w:rPr>
          <w:sz w:val="34"/>
        </w:rPr>
      </w:pPr>
    </w:p>
    <w:p>
      <w:pPr>
        <w:pStyle w:val="5"/>
        <w:spacing w:before="10"/>
        <w:rPr>
          <w:sz w:val="44"/>
        </w:rPr>
      </w:pPr>
    </w:p>
    <w:p>
      <w:pPr>
        <w:spacing w:before="0"/>
        <w:ind w:left="660" w:right="20" w:firstLine="0"/>
        <w:jc w:val="center"/>
        <w:rPr>
          <w:sz w:val="30"/>
        </w:rPr>
      </w:pPr>
      <w:r>
        <w:rPr>
          <w:sz w:val="30"/>
        </w:rPr>
        <w:t>其他事件流</w:t>
      </w:r>
    </w:p>
    <w:p>
      <w:pPr>
        <w:spacing w:before="1" w:line="1020" w:lineRule="atLeast"/>
        <w:ind w:right="38" w:firstLine="584" w:firstLineChars="200"/>
        <w:jc w:val="both"/>
        <w:rPr>
          <w:spacing w:val="-4"/>
          <w:sz w:val="30"/>
        </w:rPr>
      </w:pPr>
      <w:r>
        <w:rPr>
          <w:spacing w:val="-4"/>
          <w:sz w:val="30"/>
        </w:rPr>
        <w:t>异常事件流</w:t>
      </w:r>
    </w:p>
    <w:p>
      <w:pPr>
        <w:spacing w:before="1" w:line="1020" w:lineRule="atLeast"/>
        <w:ind w:right="38" w:firstLine="600" w:firstLineChars="200"/>
        <w:jc w:val="both"/>
        <w:rPr>
          <w:sz w:val="30"/>
        </w:rPr>
      </w:pPr>
      <w:r>
        <w:rPr>
          <w:sz w:val="30"/>
        </w:rPr>
        <w:t>后置条件</w:t>
      </w:r>
    </w:p>
    <w:p>
      <w:pPr>
        <w:spacing w:before="72"/>
        <w:ind w:left="680" w:right="0" w:firstLine="0"/>
        <w:jc w:val="left"/>
        <w:rPr>
          <w:sz w:val="30"/>
        </w:rPr>
      </w:pPr>
      <w:r>
        <w:br w:type="column"/>
      </w:r>
      <w:r>
        <w:rPr>
          <w:sz w:val="30"/>
        </w:rPr>
        <w:t xml:space="preserve">（ </w:t>
      </w:r>
      <w:r>
        <w:rPr>
          <w:rFonts w:ascii="Arial" w:eastAsia="Arial"/>
          <w:sz w:val="30"/>
        </w:rPr>
        <w:t>1</w:t>
      </w:r>
      <w:r>
        <w:rPr>
          <w:rFonts w:ascii="Arial" w:eastAsia="Arial"/>
          <w:spacing w:val="-51"/>
          <w:sz w:val="30"/>
        </w:rPr>
        <w:t xml:space="preserve"> </w:t>
      </w:r>
      <w:r>
        <w:rPr>
          <w:sz w:val="30"/>
        </w:rPr>
        <w:t>）判断选择的课程是否正确</w:t>
      </w:r>
    </w:p>
    <w:p>
      <w:pPr>
        <w:spacing w:before="80"/>
        <w:ind w:left="680" w:right="0" w:firstLine="0"/>
        <w:jc w:val="left"/>
        <w:rPr>
          <w:sz w:val="30"/>
        </w:rPr>
      </w:pPr>
      <w:r>
        <w:rPr>
          <w:sz w:val="30"/>
        </w:rPr>
        <w:t xml:space="preserve">（ </w:t>
      </w:r>
      <w:r>
        <w:rPr>
          <w:rFonts w:ascii="Arial" w:eastAsia="Arial"/>
          <w:sz w:val="30"/>
        </w:rPr>
        <w:t>2</w:t>
      </w:r>
      <w:r>
        <w:rPr>
          <w:rFonts w:ascii="Arial" w:eastAsia="Arial"/>
          <w:spacing w:val="-51"/>
          <w:sz w:val="30"/>
        </w:rPr>
        <w:t xml:space="preserve"> </w:t>
      </w:r>
      <w:r>
        <w:rPr>
          <w:sz w:val="30"/>
        </w:rPr>
        <w:t>）判断选择的需要录入成绩的班级是否正确</w:t>
      </w:r>
    </w:p>
    <w:p>
      <w:pPr>
        <w:spacing w:before="101"/>
        <w:ind w:left="680" w:right="0" w:firstLine="0"/>
        <w:jc w:val="left"/>
        <w:rPr>
          <w:sz w:val="30"/>
        </w:rPr>
      </w:pPr>
      <w:r>
        <w:rPr>
          <w:sz w:val="30"/>
        </w:rPr>
        <w:t xml:space="preserve">（ </w:t>
      </w:r>
      <w:r>
        <w:rPr>
          <w:rFonts w:ascii="Arial" w:eastAsia="Arial"/>
          <w:sz w:val="30"/>
        </w:rPr>
        <w:t>3</w:t>
      </w:r>
      <w:r>
        <w:rPr>
          <w:rFonts w:ascii="Arial" w:eastAsia="Arial"/>
          <w:spacing w:val="-51"/>
          <w:sz w:val="30"/>
        </w:rPr>
        <w:t xml:space="preserve"> </w:t>
      </w:r>
      <w:r>
        <w:rPr>
          <w:sz w:val="30"/>
        </w:rPr>
        <w:t>）判断录入的成绩是否在合法范围内</w:t>
      </w:r>
    </w:p>
    <w:p>
      <w:pPr>
        <w:keepNext w:val="0"/>
        <w:keepLines w:val="0"/>
        <w:pageBreakBefore w:val="0"/>
        <w:widowControl w:val="0"/>
        <w:kinsoku/>
        <w:wordWrap/>
        <w:overflowPunct/>
        <w:topLinePunct w:val="0"/>
        <w:autoSpaceDE w:val="0"/>
        <w:autoSpaceDN w:val="0"/>
        <w:bidi w:val="0"/>
        <w:adjustRightInd/>
        <w:snapToGrid/>
        <w:spacing w:before="80" w:line="400" w:lineRule="exact"/>
        <w:ind w:left="680" w:right="0" w:firstLine="0"/>
        <w:jc w:val="left"/>
        <w:textAlignment w:val="auto"/>
        <w:rPr>
          <w:sz w:val="30"/>
        </w:rPr>
      </w:pPr>
      <w:r>
        <w:rPr>
          <w:sz w:val="30"/>
        </w:rPr>
        <w:t xml:space="preserve">（ </w:t>
      </w:r>
      <w:r>
        <w:rPr>
          <w:rFonts w:ascii="Arial" w:hAnsi="Arial" w:eastAsia="Arial"/>
          <w:sz w:val="30"/>
        </w:rPr>
        <w:t>1</w:t>
      </w:r>
      <w:r>
        <w:rPr>
          <w:rFonts w:ascii="Arial" w:hAnsi="Arial" w:eastAsia="Arial"/>
          <w:spacing w:val="-51"/>
          <w:sz w:val="30"/>
        </w:rPr>
        <w:t xml:space="preserve"> </w:t>
      </w:r>
      <w:r>
        <w:rPr>
          <w:sz w:val="30"/>
        </w:rPr>
        <w:t>）如果选择的课程不在可选择状态，则提示“该课程不在正常状态”</w:t>
      </w:r>
    </w:p>
    <w:p>
      <w:pPr>
        <w:keepNext w:val="0"/>
        <w:keepLines w:val="0"/>
        <w:pageBreakBefore w:val="0"/>
        <w:widowControl w:val="0"/>
        <w:kinsoku/>
        <w:wordWrap/>
        <w:overflowPunct/>
        <w:topLinePunct w:val="0"/>
        <w:autoSpaceDE w:val="0"/>
        <w:autoSpaceDN w:val="0"/>
        <w:bidi w:val="0"/>
        <w:adjustRightInd/>
        <w:snapToGrid/>
        <w:spacing w:before="81" w:line="400" w:lineRule="exact"/>
        <w:ind w:left="680" w:right="0" w:firstLine="0"/>
        <w:jc w:val="left"/>
        <w:textAlignment w:val="auto"/>
        <w:rPr>
          <w:sz w:val="30"/>
        </w:rPr>
      </w:pPr>
      <w:r>
        <w:rPr>
          <w:sz w:val="30"/>
        </w:rPr>
        <w:t>（</w:t>
      </w:r>
      <w:r>
        <w:rPr>
          <w:spacing w:val="-38"/>
          <w:sz w:val="30"/>
        </w:rPr>
        <w:t xml:space="preserve"> </w:t>
      </w:r>
      <w:r>
        <w:rPr>
          <w:rFonts w:ascii="Arial" w:hAnsi="Arial" w:eastAsia="Arial"/>
          <w:sz w:val="30"/>
        </w:rPr>
        <w:t>2</w:t>
      </w:r>
      <w:r>
        <w:rPr>
          <w:rFonts w:ascii="Arial" w:hAnsi="Arial" w:eastAsia="Arial"/>
          <w:spacing w:val="-51"/>
          <w:sz w:val="30"/>
        </w:rPr>
        <w:t xml:space="preserve"> </w:t>
      </w:r>
      <w:r>
        <w:rPr>
          <w:sz w:val="30"/>
        </w:rPr>
        <w:t>）如果选择的班级不在可选择的范围内，则提示“该班级不在正常状态”</w:t>
      </w:r>
    </w:p>
    <w:p>
      <w:pPr>
        <w:keepNext w:val="0"/>
        <w:keepLines w:val="0"/>
        <w:pageBreakBefore w:val="0"/>
        <w:widowControl w:val="0"/>
        <w:kinsoku/>
        <w:wordWrap/>
        <w:overflowPunct/>
        <w:topLinePunct w:val="0"/>
        <w:autoSpaceDE w:val="0"/>
        <w:autoSpaceDN w:val="0"/>
        <w:bidi w:val="0"/>
        <w:adjustRightInd/>
        <w:snapToGrid/>
        <w:spacing w:before="100" w:line="400" w:lineRule="exact"/>
        <w:ind w:left="680" w:right="0" w:firstLine="0"/>
        <w:jc w:val="left"/>
        <w:textAlignment w:val="auto"/>
        <w:rPr>
          <w:sz w:val="30"/>
        </w:rPr>
      </w:pPr>
      <w:r>
        <w:rPr>
          <w:sz w:val="30"/>
        </w:rPr>
        <w:t>（</w:t>
      </w:r>
      <w:r>
        <w:rPr>
          <w:spacing w:val="-38"/>
          <w:sz w:val="30"/>
        </w:rPr>
        <w:t xml:space="preserve"> </w:t>
      </w:r>
      <w:r>
        <w:rPr>
          <w:rFonts w:ascii="Arial" w:hAnsi="Arial" w:eastAsia="Arial"/>
          <w:sz w:val="30"/>
        </w:rPr>
        <w:t>3</w:t>
      </w:r>
      <w:r>
        <w:rPr>
          <w:rFonts w:ascii="Arial" w:hAnsi="Arial" w:eastAsia="Arial"/>
          <w:spacing w:val="-51"/>
          <w:sz w:val="30"/>
        </w:rPr>
        <w:t xml:space="preserve"> </w:t>
      </w:r>
      <w:r>
        <w:rPr>
          <w:sz w:val="30"/>
        </w:rPr>
        <w:t>）如果录入的成绩不在合法范围内，则提示“输入不合法，请重新输入”</w:t>
      </w:r>
    </w:p>
    <w:p>
      <w:pPr>
        <w:keepNext w:val="0"/>
        <w:keepLines w:val="0"/>
        <w:pageBreakBefore w:val="0"/>
        <w:widowControl w:val="0"/>
        <w:kinsoku/>
        <w:wordWrap/>
        <w:overflowPunct/>
        <w:topLinePunct w:val="0"/>
        <w:autoSpaceDE w:val="0"/>
        <w:autoSpaceDN w:val="0"/>
        <w:bidi w:val="0"/>
        <w:adjustRightInd/>
        <w:snapToGrid/>
        <w:spacing w:before="101" w:line="400" w:lineRule="exact"/>
        <w:ind w:left="680" w:right="0" w:firstLine="0"/>
        <w:jc w:val="left"/>
        <w:textAlignment w:val="auto"/>
        <w:rPr>
          <w:sz w:val="30"/>
        </w:rPr>
      </w:pPr>
      <w:r>
        <w:rPr>
          <w:sz w:val="30"/>
        </w:rPr>
        <w:t xml:space="preserve">（ </w:t>
      </w:r>
      <w:r>
        <w:rPr>
          <w:rFonts w:ascii="Arial" w:hAnsi="Arial" w:eastAsia="Arial"/>
          <w:sz w:val="30"/>
        </w:rPr>
        <w:t>1</w:t>
      </w:r>
      <w:r>
        <w:rPr>
          <w:rFonts w:ascii="Arial" w:hAnsi="Arial" w:eastAsia="Arial"/>
          <w:spacing w:val="-51"/>
          <w:sz w:val="30"/>
        </w:rPr>
        <w:t xml:space="preserve"> </w:t>
      </w:r>
      <w:r>
        <w:rPr>
          <w:sz w:val="30"/>
        </w:rPr>
        <w:t>）如果所选课程不存在，则提示“不存在该课程”</w:t>
      </w:r>
    </w:p>
    <w:p>
      <w:pPr>
        <w:keepNext w:val="0"/>
        <w:keepLines w:val="0"/>
        <w:pageBreakBefore w:val="0"/>
        <w:widowControl w:val="0"/>
        <w:kinsoku/>
        <w:wordWrap/>
        <w:overflowPunct/>
        <w:topLinePunct w:val="0"/>
        <w:autoSpaceDE w:val="0"/>
        <w:autoSpaceDN w:val="0"/>
        <w:bidi w:val="0"/>
        <w:adjustRightInd/>
        <w:snapToGrid/>
        <w:spacing w:before="60" w:line="400" w:lineRule="exact"/>
        <w:ind w:left="680" w:right="3151" w:firstLine="0"/>
        <w:jc w:val="left"/>
        <w:textAlignment w:val="auto"/>
        <w:rPr>
          <w:spacing w:val="-1"/>
          <w:sz w:val="30"/>
        </w:rPr>
      </w:pPr>
      <w:r>
        <w:rPr>
          <w:sz w:val="30"/>
        </w:rPr>
        <w:t xml:space="preserve">（ </w:t>
      </w:r>
      <w:r>
        <w:rPr>
          <w:rFonts w:ascii="Arial" w:hAnsi="Arial" w:eastAsia="Arial"/>
          <w:sz w:val="30"/>
        </w:rPr>
        <w:t>2</w:t>
      </w:r>
      <w:r>
        <w:rPr>
          <w:rFonts w:ascii="Arial" w:hAnsi="Arial" w:eastAsia="Arial"/>
          <w:spacing w:val="-51"/>
          <w:sz w:val="30"/>
        </w:rPr>
        <w:t xml:space="preserve"> </w:t>
      </w:r>
      <w:r>
        <w:rPr>
          <w:sz w:val="30"/>
        </w:rPr>
        <w:t>）</w:t>
      </w:r>
      <w:r>
        <w:rPr>
          <w:spacing w:val="-1"/>
          <w:sz w:val="30"/>
        </w:rPr>
        <w:t xml:space="preserve">如果所选班级不存在，则提示“不存在改班级” </w:t>
      </w:r>
    </w:p>
    <w:p>
      <w:pPr>
        <w:keepNext w:val="0"/>
        <w:keepLines w:val="0"/>
        <w:pageBreakBefore w:val="0"/>
        <w:widowControl w:val="0"/>
        <w:kinsoku/>
        <w:wordWrap/>
        <w:overflowPunct/>
        <w:topLinePunct w:val="0"/>
        <w:autoSpaceDE w:val="0"/>
        <w:autoSpaceDN w:val="0"/>
        <w:bidi w:val="0"/>
        <w:adjustRightInd/>
        <w:snapToGrid/>
        <w:spacing w:before="60" w:line="400" w:lineRule="exact"/>
        <w:ind w:left="680" w:right="3151" w:firstLine="0"/>
        <w:jc w:val="left"/>
        <w:textAlignment w:val="auto"/>
        <w:rPr>
          <w:spacing w:val="-1"/>
          <w:sz w:val="30"/>
        </w:rPr>
      </w:pPr>
    </w:p>
    <w:p>
      <w:pPr>
        <w:keepNext w:val="0"/>
        <w:keepLines w:val="0"/>
        <w:pageBreakBefore w:val="0"/>
        <w:widowControl w:val="0"/>
        <w:kinsoku/>
        <w:wordWrap/>
        <w:overflowPunct/>
        <w:topLinePunct w:val="0"/>
        <w:autoSpaceDE w:val="0"/>
        <w:autoSpaceDN w:val="0"/>
        <w:bidi w:val="0"/>
        <w:adjustRightInd/>
        <w:snapToGrid/>
        <w:spacing w:before="60" w:line="400" w:lineRule="exact"/>
        <w:ind w:left="680" w:right="3151" w:firstLine="0"/>
        <w:jc w:val="left"/>
        <w:textAlignment w:val="auto"/>
        <w:rPr>
          <w:sz w:val="30"/>
        </w:rPr>
      </w:pPr>
      <w:r>
        <w:rPr>
          <w:sz w:val="30"/>
        </w:rPr>
        <w:t>课程的状态修改为成绩已录入，成绩信息更新</w:t>
      </w:r>
    </w:p>
    <w:p>
      <w:pPr>
        <w:spacing w:after="0" w:line="309" w:lineRule="auto"/>
        <w:jc w:val="left"/>
        <w:rPr>
          <w:sz w:val="30"/>
        </w:rPr>
        <w:sectPr>
          <w:type w:val="continuous"/>
          <w:pgSz w:w="19120" w:h="27060"/>
          <w:pgMar w:top="2620" w:right="2760" w:bottom="280" w:left="2740" w:header="720" w:footer="720" w:gutter="0"/>
          <w:cols w:equalWidth="0" w:num="2">
            <w:col w:w="2221" w:space="379"/>
            <w:col w:w="11020"/>
          </w:cols>
        </w:sectPr>
      </w:pPr>
    </w:p>
    <w:p>
      <w:pPr>
        <w:pStyle w:val="5"/>
        <w:spacing w:before="10"/>
        <w:rPr>
          <w:sz w:val="18"/>
        </w:rPr>
      </w:pPr>
    </w:p>
    <w:p>
      <w:pPr>
        <w:spacing w:after="0"/>
        <w:rPr>
          <w:sz w:val="18"/>
        </w:rPr>
        <w:sectPr>
          <w:type w:val="continuous"/>
          <w:pgSz w:w="19120" w:h="27060"/>
          <w:pgMar w:top="2620" w:right="2760" w:bottom="280" w:left="2740" w:header="720" w:footer="720" w:gutter="0"/>
        </w:sectPr>
      </w:pPr>
    </w:p>
    <w:p>
      <w:pPr>
        <w:pStyle w:val="5"/>
        <w:spacing w:before="10"/>
        <w:ind w:firstLine="720" w:firstLineChars="200"/>
        <w:rPr>
          <w:sz w:val="30"/>
        </w:rPr>
      </w:pPr>
      <w:r>
        <w:drawing>
          <wp:anchor distT="0" distB="0" distL="0" distR="0" simplePos="0" relativeHeight="250713088" behindDoc="1" locked="0" layoutInCell="1" allowOverlap="1">
            <wp:simplePos x="0" y="0"/>
            <wp:positionH relativeFrom="page">
              <wp:posOffset>1734820</wp:posOffset>
            </wp:positionH>
            <wp:positionV relativeFrom="page">
              <wp:posOffset>1513840</wp:posOffset>
            </wp:positionV>
            <wp:extent cx="9449435" cy="12730480"/>
            <wp:effectExtent l="0" t="0" r="14605" b="1016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pic:cNvPicPr>
                  </pic:nvPicPr>
                  <pic:blipFill>
                    <a:blip r:embed="rId7" cstate="print"/>
                    <a:stretch>
                      <a:fillRect/>
                    </a:stretch>
                  </pic:blipFill>
                  <pic:spPr>
                    <a:xfrm>
                      <a:off x="0" y="0"/>
                      <a:ext cx="9449333" cy="12730480"/>
                    </a:xfrm>
                    <a:prstGeom prst="rect">
                      <a:avLst/>
                    </a:prstGeom>
                  </pic:spPr>
                </pic:pic>
              </a:graphicData>
            </a:graphic>
          </wp:anchor>
        </w:drawing>
      </w:r>
      <w:r>
        <w:rPr>
          <w:sz w:val="30"/>
        </w:rPr>
        <w:t>特殊需求</w:t>
      </w:r>
    </w:p>
    <w:p>
      <w:pPr>
        <w:spacing w:before="58"/>
        <w:ind w:left="860" w:right="0" w:firstLine="0"/>
        <w:jc w:val="left"/>
        <w:rPr>
          <w:sz w:val="30"/>
        </w:rPr>
      </w:pPr>
      <w:r>
        <w:br w:type="column"/>
      </w:r>
      <w:r>
        <w:rPr>
          <w:sz w:val="30"/>
        </w:rPr>
        <w:t>用例中的时间需要进行事务处理，保持操作的一致性</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10"/>
        <w:numPr>
          <w:ilvl w:val="2"/>
          <w:numId w:val="4"/>
        </w:numPr>
        <w:tabs>
          <w:tab w:val="left" w:pos="1199"/>
          <w:tab w:val="left" w:pos="1200"/>
        </w:tabs>
        <w:spacing w:before="40" w:after="0" w:line="240" w:lineRule="auto"/>
        <w:ind w:left="1200" w:right="0" w:hanging="1060"/>
        <w:jc w:val="left"/>
        <w:rPr>
          <w:sz w:val="36"/>
        </w:rPr>
      </w:pPr>
      <w:r>
        <w:rPr>
          <w:sz w:val="36"/>
        </w:rPr>
        <w:t>管理员功能需求</w:t>
      </w:r>
    </w:p>
    <w:p>
      <w:pPr>
        <w:pStyle w:val="5"/>
        <w:rPr>
          <w:sz w:val="20"/>
        </w:rPr>
      </w:pPr>
    </w:p>
    <w:p>
      <w:pPr>
        <w:pStyle w:val="5"/>
        <w:rPr>
          <w:sz w:val="20"/>
        </w:rPr>
      </w:pPr>
    </w:p>
    <w:p>
      <w:pPr>
        <w:pStyle w:val="5"/>
        <w:rPr>
          <w:sz w:val="20"/>
        </w:rPr>
      </w:pPr>
    </w:p>
    <w:p>
      <w:pPr>
        <w:pStyle w:val="5"/>
        <w:rPr>
          <w:sz w:val="20"/>
        </w:rPr>
      </w:pPr>
      <w:r>
        <w:drawing>
          <wp:anchor distT="0" distB="0" distL="0" distR="0" simplePos="0" relativeHeight="250714112" behindDoc="1" locked="0" layoutInCell="1" allowOverlap="1">
            <wp:simplePos x="0" y="0"/>
            <wp:positionH relativeFrom="page">
              <wp:posOffset>1670050</wp:posOffset>
            </wp:positionH>
            <wp:positionV relativeFrom="page">
              <wp:posOffset>2833370</wp:posOffset>
            </wp:positionV>
            <wp:extent cx="9449435" cy="1269174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8" cstate="print"/>
                    <a:stretch>
                      <a:fillRect/>
                    </a:stretch>
                  </pic:blipFill>
                  <pic:spPr>
                    <a:xfrm>
                      <a:off x="0" y="0"/>
                      <a:ext cx="9449333" cy="12691999"/>
                    </a:xfrm>
                    <a:prstGeom prst="rect">
                      <a:avLst/>
                    </a:prstGeom>
                  </pic:spPr>
                </pic:pic>
              </a:graphicData>
            </a:graphic>
          </wp:anchor>
        </w:drawing>
      </w:r>
    </w:p>
    <w:p>
      <w:pPr>
        <w:pStyle w:val="5"/>
        <w:rPr>
          <w:sz w:val="20"/>
        </w:rPr>
      </w:pPr>
    </w:p>
    <w:p>
      <w:pPr>
        <w:pStyle w:val="5"/>
        <w:spacing w:before="11"/>
        <w:rPr>
          <w:sz w:val="16"/>
        </w:rPr>
      </w:pPr>
    </w:p>
    <w:p>
      <w:pPr>
        <w:spacing w:before="64"/>
        <w:ind w:left="440" w:right="3859" w:firstLine="0"/>
        <w:jc w:val="center"/>
        <w:rPr>
          <w:sz w:val="26"/>
        </w:rPr>
      </w:pPr>
      <w:r>
        <w:rPr>
          <w:sz w:val="26"/>
        </w:rPr>
        <w:t>用户管理</w:t>
      </w:r>
    </w:p>
    <w:p>
      <w:pPr>
        <w:pStyle w:val="5"/>
        <w:rPr>
          <w:sz w:val="20"/>
        </w:rPr>
      </w:pPr>
    </w:p>
    <w:p>
      <w:pPr>
        <w:pStyle w:val="5"/>
        <w:spacing w:before="7"/>
        <w:rPr>
          <w:sz w:val="29"/>
        </w:rPr>
      </w:pPr>
    </w:p>
    <w:p>
      <w:pPr>
        <w:spacing w:after="0"/>
        <w:rPr>
          <w:sz w:val="29"/>
        </w:rPr>
        <w:sectPr>
          <w:pgSz w:w="19120" w:h="27060"/>
          <w:pgMar w:top="2620" w:right="2760" w:bottom="280" w:left="2740" w:header="720" w:footer="720" w:gutter="0"/>
        </w:sectPr>
      </w:pPr>
    </w:p>
    <w:p>
      <w:pPr>
        <w:pStyle w:val="5"/>
        <w:rPr>
          <w:sz w:val="30"/>
        </w:rPr>
      </w:pPr>
    </w:p>
    <w:p>
      <w:pPr>
        <w:pStyle w:val="5"/>
        <w:rPr>
          <w:sz w:val="30"/>
        </w:rPr>
      </w:pPr>
    </w:p>
    <w:p>
      <w:pPr>
        <w:pStyle w:val="5"/>
        <w:rPr>
          <w:sz w:val="30"/>
        </w:rPr>
      </w:pPr>
    </w:p>
    <w:p>
      <w:pPr>
        <w:pStyle w:val="5"/>
        <w:spacing w:before="5"/>
        <w:rPr>
          <w:sz w:val="20"/>
        </w:rPr>
      </w:pPr>
    </w:p>
    <w:p>
      <w:pPr>
        <w:spacing w:before="1"/>
        <w:ind w:left="1440" w:right="0" w:firstLine="0"/>
        <w:jc w:val="left"/>
        <w:rPr>
          <w:sz w:val="26"/>
        </w:rPr>
      </w:pPr>
      <w:r>
        <w:rPr>
          <w:sz w:val="26"/>
        </w:rPr>
        <w:t>管理员</w:t>
      </w:r>
    </w:p>
    <w:p>
      <w:pPr>
        <w:spacing w:before="64"/>
        <w:ind w:left="1900" w:right="0" w:firstLine="0"/>
        <w:jc w:val="left"/>
        <w:rPr>
          <w:sz w:val="26"/>
        </w:rPr>
      </w:pPr>
      <w:r>
        <w:br w:type="column"/>
      </w:r>
      <w:r>
        <w:rPr>
          <w:rFonts w:ascii="Arial" w:eastAsia="Arial"/>
          <w:sz w:val="26"/>
        </w:rPr>
        <w:t xml:space="preserve">&lt;&lt;include&gt;&gt; </w:t>
      </w:r>
      <w:r>
        <w:rPr>
          <w:position w:val="14"/>
          <w:sz w:val="26"/>
        </w:rPr>
        <w:t>成绩管理</w:t>
      </w:r>
    </w:p>
    <w:p>
      <w:pPr>
        <w:spacing w:before="141"/>
        <w:ind w:left="3200" w:right="0" w:firstLine="0"/>
        <w:jc w:val="left"/>
        <w:rPr>
          <w:rFonts w:ascii="Arial"/>
          <w:sz w:val="26"/>
        </w:rPr>
      </w:pPr>
      <w:r>
        <w:rPr>
          <w:rFonts w:ascii="Arial"/>
          <w:sz w:val="26"/>
        </w:rPr>
        <w:t>&lt;&lt;include&gt;&gt;</w:t>
      </w:r>
    </w:p>
    <w:p>
      <w:pPr>
        <w:pStyle w:val="5"/>
        <w:rPr>
          <w:rFonts w:ascii="Arial"/>
          <w:sz w:val="28"/>
        </w:rPr>
      </w:pPr>
    </w:p>
    <w:p>
      <w:pPr>
        <w:spacing w:before="219"/>
        <w:ind w:left="0" w:right="0" w:firstLine="0"/>
        <w:jc w:val="right"/>
        <w:rPr>
          <w:rFonts w:ascii="Arial"/>
          <w:sz w:val="26"/>
        </w:rPr>
      </w:pPr>
      <w:r>
        <w:rPr>
          <w:rFonts w:ascii="Arial"/>
          <w:sz w:val="26"/>
        </w:rPr>
        <w:t>&lt;&lt;include&gt;&gt;</w:t>
      </w:r>
    </w:p>
    <w:p>
      <w:pPr>
        <w:spacing w:before="125"/>
        <w:ind w:left="1440" w:right="0" w:firstLine="0"/>
        <w:jc w:val="left"/>
        <w:rPr>
          <w:sz w:val="26"/>
        </w:rPr>
      </w:pPr>
      <w:r>
        <w:rPr>
          <w:sz w:val="26"/>
        </w:rPr>
        <w:t>教学管理</w:t>
      </w:r>
    </w:p>
    <w:p>
      <w:pPr>
        <w:pStyle w:val="5"/>
        <w:rPr>
          <w:sz w:val="30"/>
        </w:rPr>
      </w:pPr>
      <w:r>
        <w:br w:type="column"/>
      </w:r>
    </w:p>
    <w:p>
      <w:pPr>
        <w:pStyle w:val="5"/>
        <w:spacing w:before="13"/>
        <w:rPr>
          <w:sz w:val="28"/>
        </w:rPr>
      </w:pPr>
    </w:p>
    <w:p>
      <w:pPr>
        <w:spacing w:before="0"/>
        <w:ind w:left="308" w:right="0" w:firstLine="0"/>
        <w:jc w:val="left"/>
        <w:rPr>
          <w:sz w:val="26"/>
        </w:rPr>
      </w:pPr>
      <w:r>
        <w:rPr>
          <w:sz w:val="26"/>
        </w:rPr>
        <w:t>课程库管理</w:t>
      </w:r>
    </w:p>
    <w:p>
      <w:pPr>
        <w:spacing w:after="0"/>
        <w:jc w:val="left"/>
        <w:rPr>
          <w:sz w:val="26"/>
        </w:rPr>
        <w:sectPr>
          <w:type w:val="continuous"/>
          <w:pgSz w:w="19120" w:h="27060"/>
          <w:pgMar w:top="2620" w:right="2760" w:bottom="280" w:left="2740" w:header="720" w:footer="720" w:gutter="0"/>
          <w:cols w:equalWidth="0" w:num="3">
            <w:col w:w="2261" w:space="2539"/>
            <w:col w:w="4812" w:space="40"/>
            <w:col w:w="3968"/>
          </w:cols>
        </w:sectPr>
      </w:pPr>
    </w:p>
    <w:p>
      <w:pPr>
        <w:spacing w:before="52"/>
        <w:ind w:left="3200" w:right="429" w:firstLine="0"/>
        <w:jc w:val="center"/>
        <w:rPr>
          <w:rFonts w:ascii="Arial"/>
          <w:sz w:val="26"/>
        </w:rPr>
      </w:pPr>
      <w:r>
        <w:rPr>
          <w:rFonts w:ascii="Arial"/>
          <w:sz w:val="26"/>
        </w:rPr>
        <w:t>&lt;&lt;include&gt;&gt;</w:t>
      </w:r>
    </w:p>
    <w:p>
      <w:pPr>
        <w:pStyle w:val="5"/>
        <w:rPr>
          <w:rFonts w:ascii="Arial"/>
          <w:sz w:val="20"/>
        </w:rPr>
      </w:pPr>
    </w:p>
    <w:p>
      <w:pPr>
        <w:pStyle w:val="5"/>
        <w:rPr>
          <w:rFonts w:ascii="Arial"/>
          <w:sz w:val="20"/>
        </w:rPr>
      </w:pPr>
    </w:p>
    <w:p>
      <w:pPr>
        <w:pStyle w:val="5"/>
        <w:rPr>
          <w:rFonts w:ascii="Arial"/>
          <w:sz w:val="20"/>
        </w:rPr>
      </w:pPr>
    </w:p>
    <w:p>
      <w:pPr>
        <w:pStyle w:val="5"/>
        <w:spacing w:before="1"/>
        <w:rPr>
          <w:rFonts w:ascii="Arial"/>
          <w:sz w:val="27"/>
        </w:rPr>
      </w:pPr>
    </w:p>
    <w:p>
      <w:pPr>
        <w:spacing w:before="64"/>
        <w:ind w:left="8660" w:right="0" w:firstLine="0"/>
        <w:jc w:val="left"/>
        <w:rPr>
          <w:sz w:val="26"/>
        </w:rPr>
      </w:pPr>
      <w:r>
        <w:rPr>
          <w:sz w:val="26"/>
        </w:rPr>
        <w:t>学籍管理</w:t>
      </w:r>
    </w:p>
    <w:p>
      <w:pPr>
        <w:pStyle w:val="5"/>
        <w:rPr>
          <w:sz w:val="20"/>
        </w:rPr>
      </w:pPr>
    </w:p>
    <w:p>
      <w:pPr>
        <w:pStyle w:val="5"/>
        <w:spacing w:before="3"/>
        <w:rPr>
          <w:sz w:val="27"/>
        </w:rPr>
      </w:pPr>
    </w:p>
    <w:p>
      <w:pPr>
        <w:spacing w:after="0"/>
        <w:rPr>
          <w:sz w:val="27"/>
        </w:rPr>
        <w:sectPr>
          <w:type w:val="continuous"/>
          <w:pgSz w:w="19120" w:h="27060"/>
          <w:pgMar w:top="2620" w:right="2760" w:bottom="280" w:left="2740" w:header="720" w:footer="720" w:gutter="0"/>
        </w:sectPr>
      </w:pPr>
    </w:p>
    <w:p>
      <w:pPr>
        <w:pStyle w:val="5"/>
        <w:rPr>
          <w:sz w:val="30"/>
        </w:rPr>
      </w:pPr>
    </w:p>
    <w:p>
      <w:pPr>
        <w:spacing w:before="0"/>
        <w:ind w:left="0" w:right="0" w:firstLine="4420" w:firstLineChars="1700"/>
        <w:jc w:val="both"/>
        <w:rPr>
          <w:sz w:val="26"/>
        </w:rPr>
      </w:pPr>
      <w:r>
        <w:rPr>
          <w:sz w:val="26"/>
        </w:rPr>
        <w:t>系统维护</w:t>
      </w:r>
    </w:p>
    <w:p>
      <w:pPr>
        <w:spacing w:before="92"/>
        <w:ind w:left="559" w:right="0" w:firstLine="0"/>
        <w:jc w:val="left"/>
        <w:rPr>
          <w:rFonts w:ascii="Arial"/>
          <w:sz w:val="26"/>
        </w:rPr>
      </w:pPr>
      <w:r>
        <w:br w:type="column"/>
      </w:r>
      <w:r>
        <w:rPr>
          <w:rFonts w:ascii="Arial"/>
          <w:sz w:val="26"/>
        </w:rPr>
        <w:t>&lt;&lt;include&gt;&gt;</w:t>
      </w:r>
    </w:p>
    <w:p>
      <w:pPr>
        <w:pStyle w:val="5"/>
        <w:rPr>
          <w:rFonts w:ascii="Arial"/>
          <w:sz w:val="28"/>
        </w:rPr>
      </w:pPr>
    </w:p>
    <w:p>
      <w:pPr>
        <w:pStyle w:val="5"/>
        <w:spacing w:before="11"/>
        <w:rPr>
          <w:rFonts w:ascii="Arial"/>
          <w:sz w:val="39"/>
        </w:rPr>
      </w:pPr>
    </w:p>
    <w:p>
      <w:pPr>
        <w:spacing w:before="0"/>
        <w:ind w:left="519" w:right="0" w:firstLine="0"/>
        <w:jc w:val="left"/>
        <w:rPr>
          <w:rFonts w:ascii="Arial"/>
          <w:sz w:val="26"/>
        </w:rPr>
      </w:pPr>
      <w:r>
        <w:rPr>
          <w:rFonts w:ascii="Arial"/>
          <w:sz w:val="26"/>
        </w:rPr>
        <w:t>&lt;&lt;include&gt;&gt;</w:t>
      </w:r>
    </w:p>
    <w:p>
      <w:pPr>
        <w:pStyle w:val="5"/>
        <w:rPr>
          <w:rFonts w:ascii="Arial"/>
          <w:sz w:val="30"/>
        </w:rPr>
      </w:pPr>
      <w:r>
        <w:br w:type="column"/>
      </w:r>
    </w:p>
    <w:p>
      <w:pPr>
        <w:pStyle w:val="5"/>
        <w:spacing w:before="3"/>
        <w:rPr>
          <w:rFonts w:ascii="Arial"/>
          <w:sz w:val="25"/>
        </w:rPr>
      </w:pPr>
    </w:p>
    <w:p>
      <w:pPr>
        <w:spacing w:before="1"/>
        <w:ind w:left="408" w:right="0" w:firstLine="0"/>
        <w:jc w:val="left"/>
        <w:rPr>
          <w:sz w:val="26"/>
        </w:rPr>
      </w:pPr>
      <w:r>
        <w:rPr>
          <w:sz w:val="26"/>
        </w:rPr>
        <w:t>数据维护</w:t>
      </w:r>
    </w:p>
    <w:p>
      <w:pPr>
        <w:pStyle w:val="5"/>
        <w:rPr>
          <w:sz w:val="30"/>
        </w:rPr>
      </w:pPr>
    </w:p>
    <w:p>
      <w:pPr>
        <w:pStyle w:val="5"/>
        <w:rPr>
          <w:sz w:val="30"/>
        </w:rPr>
      </w:pPr>
    </w:p>
    <w:p>
      <w:pPr>
        <w:pStyle w:val="5"/>
        <w:rPr>
          <w:sz w:val="30"/>
        </w:rPr>
      </w:pPr>
    </w:p>
    <w:p>
      <w:pPr>
        <w:spacing w:before="0"/>
        <w:ind w:right="0" w:firstLine="520" w:firstLineChars="200"/>
        <w:jc w:val="left"/>
        <w:rPr>
          <w:sz w:val="26"/>
        </w:rPr>
      </w:pPr>
      <w:r>
        <w:rPr>
          <w:sz w:val="26"/>
        </w:rPr>
        <w:t>代码维护</w:t>
      </w:r>
    </w:p>
    <w:p>
      <w:pPr>
        <w:spacing w:after="0"/>
        <w:jc w:val="left"/>
        <w:rPr>
          <w:sz w:val="26"/>
        </w:rPr>
        <w:sectPr>
          <w:type w:val="continuous"/>
          <w:pgSz w:w="19120" w:h="27060"/>
          <w:pgMar w:top="2620" w:right="2760" w:bottom="280" w:left="2740" w:header="720" w:footer="720" w:gutter="0"/>
          <w:cols w:equalWidth="0" w:num="3">
            <w:col w:w="5621" w:space="40"/>
            <w:col w:w="1992" w:space="39"/>
            <w:col w:w="5928"/>
          </w:cols>
        </w:sectPr>
      </w:pPr>
    </w:p>
    <w:p>
      <w:pPr>
        <w:pStyle w:val="5"/>
        <w:rPr>
          <w:sz w:val="20"/>
        </w:rPr>
      </w:pPr>
    </w:p>
    <w:p>
      <w:pPr>
        <w:pStyle w:val="5"/>
        <w:rPr>
          <w:sz w:val="20"/>
        </w:rPr>
      </w:pPr>
    </w:p>
    <w:p>
      <w:pPr>
        <w:pStyle w:val="5"/>
        <w:rPr>
          <w:sz w:val="20"/>
        </w:rPr>
      </w:pPr>
    </w:p>
    <w:p>
      <w:pPr>
        <w:pStyle w:val="5"/>
        <w:rPr>
          <w:sz w:val="20"/>
        </w:rPr>
      </w:pPr>
    </w:p>
    <w:p>
      <w:pPr>
        <w:tabs>
          <w:tab w:val="left" w:pos="8659"/>
        </w:tabs>
        <w:spacing w:before="58"/>
        <w:ind w:right="0" w:firstLine="1200" w:firstLineChars="400"/>
        <w:jc w:val="left"/>
        <w:rPr>
          <w:sz w:val="30"/>
        </w:rPr>
      </w:pPr>
      <w:r>
        <w:rPr>
          <w:sz w:val="30"/>
        </w:rPr>
        <w:t>标题</w:t>
      </w:r>
      <w:r>
        <w:rPr>
          <w:sz w:val="30"/>
        </w:rPr>
        <w:tab/>
      </w:r>
      <w:r>
        <w:rPr>
          <w:sz w:val="30"/>
        </w:rPr>
        <w:t>说明</w:t>
      </w:r>
    </w:p>
    <w:p>
      <w:pPr>
        <w:pStyle w:val="5"/>
        <w:spacing w:before="5"/>
        <w:rPr>
          <w:sz w:val="17"/>
        </w:rPr>
      </w:pPr>
    </w:p>
    <w:p>
      <w:pPr>
        <w:spacing w:after="0"/>
        <w:rPr>
          <w:sz w:val="17"/>
        </w:rPr>
        <w:sectPr>
          <w:type w:val="continuous"/>
          <w:pgSz w:w="19120" w:h="27060"/>
          <w:pgMar w:top="2620" w:right="2760" w:bottom="280" w:left="2740" w:header="720" w:footer="720" w:gutter="0"/>
        </w:sectPr>
      </w:pPr>
    </w:p>
    <w:p>
      <w:pPr>
        <w:pStyle w:val="5"/>
        <w:spacing w:before="8"/>
        <w:rPr>
          <w:sz w:val="25"/>
        </w:rPr>
      </w:pPr>
    </w:p>
    <w:p>
      <w:pPr>
        <w:spacing w:before="0"/>
        <w:ind w:left="860" w:right="0" w:firstLine="0"/>
        <w:jc w:val="left"/>
        <w:rPr>
          <w:sz w:val="30"/>
        </w:rPr>
      </w:pPr>
      <w:r>
        <w:rPr>
          <w:sz w:val="30"/>
        </w:rPr>
        <w:t>用例名称</w:t>
      </w:r>
    </w:p>
    <w:p>
      <w:pPr>
        <w:spacing w:before="58"/>
        <w:ind w:left="860" w:right="0" w:firstLine="0"/>
        <w:jc w:val="left"/>
        <w:rPr>
          <w:sz w:val="30"/>
        </w:rPr>
      </w:pPr>
      <w:r>
        <w:br w:type="column"/>
      </w:r>
      <w:r>
        <w:rPr>
          <w:sz w:val="30"/>
        </w:rPr>
        <w:t>用户管理</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rPr>
          <w:sz w:val="20"/>
        </w:rPr>
      </w:pPr>
    </w:p>
    <w:p>
      <w:pPr>
        <w:pStyle w:val="5"/>
        <w:spacing w:before="5"/>
        <w:rPr>
          <w:sz w:val="16"/>
        </w:rPr>
      </w:pPr>
    </w:p>
    <w:p>
      <w:pPr>
        <w:tabs>
          <w:tab w:val="left" w:pos="3279"/>
        </w:tabs>
        <w:spacing w:before="72"/>
        <w:ind w:left="680" w:right="0" w:firstLine="0"/>
        <w:jc w:val="left"/>
        <w:rPr>
          <w:rFonts w:ascii="Arial" w:eastAsia="Arial"/>
          <w:sz w:val="30"/>
        </w:rPr>
      </w:pPr>
      <w:r>
        <w:rPr>
          <w:sz w:val="30"/>
        </w:rPr>
        <w:t>用例标识号</w:t>
      </w:r>
      <w:r>
        <w:rPr>
          <w:sz w:val="30"/>
        </w:rPr>
        <w:tab/>
      </w:r>
      <w:r>
        <w:rPr>
          <w:rFonts w:ascii="Arial" w:eastAsia="Arial"/>
          <w:sz w:val="30"/>
        </w:rPr>
        <w:t>UC04</w:t>
      </w:r>
    </w:p>
    <w:p>
      <w:pPr>
        <w:pStyle w:val="5"/>
        <w:spacing w:before="9"/>
        <w:rPr>
          <w:rFonts w:ascii="Arial"/>
          <w:sz w:val="22"/>
        </w:rPr>
      </w:pPr>
    </w:p>
    <w:p>
      <w:pPr>
        <w:spacing w:after="0"/>
        <w:rPr>
          <w:rFonts w:ascii="Arial"/>
          <w:sz w:val="22"/>
        </w:rPr>
        <w:sectPr>
          <w:type w:val="continuous"/>
          <w:pgSz w:w="19120" w:h="27060"/>
          <w:pgMar w:top="2620" w:right="2760" w:bottom="280" w:left="2740" w:header="720" w:footer="720" w:gutter="0"/>
        </w:sectPr>
      </w:pPr>
    </w:p>
    <w:p>
      <w:pPr>
        <w:pStyle w:val="5"/>
        <w:spacing w:before="2"/>
        <w:rPr>
          <w:rFonts w:ascii="Arial"/>
          <w:sz w:val="31"/>
        </w:rPr>
      </w:pPr>
    </w:p>
    <w:p>
      <w:pPr>
        <w:spacing w:before="0"/>
        <w:ind w:left="860" w:right="0" w:firstLine="0"/>
        <w:jc w:val="left"/>
        <w:rPr>
          <w:sz w:val="30"/>
        </w:rPr>
      </w:pPr>
      <w:r>
        <w:rPr>
          <w:sz w:val="30"/>
        </w:rPr>
        <w:t>简要说明</w:t>
      </w:r>
    </w:p>
    <w:p>
      <w:pPr>
        <w:spacing w:before="58"/>
        <w:ind w:left="860" w:right="0" w:firstLine="0"/>
        <w:jc w:val="left"/>
        <w:rPr>
          <w:sz w:val="30"/>
        </w:rPr>
      </w:pPr>
      <w:r>
        <w:br w:type="column"/>
      </w:r>
      <w:r>
        <w:rPr>
          <w:sz w:val="30"/>
        </w:rPr>
        <w:t>管理员可以通过该功能对用户进行增删以及重置用户登录信息</w:t>
      </w:r>
    </w:p>
    <w:p>
      <w:pPr>
        <w:spacing w:after="0"/>
        <w:jc w:val="left"/>
        <w:rPr>
          <w:sz w:val="30"/>
        </w:rPr>
        <w:sectPr>
          <w:type w:val="continuous"/>
          <w:pgSz w:w="19120" w:h="27060"/>
          <w:pgMar w:top="2620" w:right="2760" w:bottom="280" w:left="2740" w:header="720" w:footer="720" w:gutter="0"/>
          <w:cols w:equalWidth="0" w:num="2">
            <w:col w:w="2101" w:space="319"/>
            <w:col w:w="11200"/>
          </w:cols>
        </w:sectPr>
      </w:pPr>
    </w:p>
    <w:p>
      <w:pPr>
        <w:pStyle w:val="5"/>
        <w:rPr>
          <w:sz w:val="20"/>
        </w:rPr>
      </w:pPr>
    </w:p>
    <w:p>
      <w:pPr>
        <w:tabs>
          <w:tab w:val="left" w:pos="3279"/>
        </w:tabs>
        <w:spacing w:before="58"/>
        <w:ind w:right="0" w:firstLine="900" w:firstLineChars="300"/>
        <w:jc w:val="left"/>
        <w:rPr>
          <w:sz w:val="30"/>
        </w:rPr>
      </w:pPr>
      <w:r>
        <w:rPr>
          <w:sz w:val="30"/>
        </w:rPr>
        <w:t>前置条件</w:t>
      </w:r>
      <w:r>
        <w:rPr>
          <w:sz w:val="30"/>
        </w:rPr>
        <w:tab/>
      </w:r>
      <w:r>
        <w:rPr>
          <w:sz w:val="30"/>
        </w:rPr>
        <w:t>管理员用户身份验证成功</w:t>
      </w:r>
    </w:p>
    <w:p>
      <w:pPr>
        <w:pStyle w:val="5"/>
        <w:spacing w:before="11"/>
        <w:rPr>
          <w:sz w:val="17"/>
        </w:rPr>
      </w:pPr>
    </w:p>
    <w:p>
      <w:pPr>
        <w:spacing w:after="0"/>
        <w:rPr>
          <w:sz w:val="17"/>
        </w:rPr>
        <w:sectPr>
          <w:type w:val="continuous"/>
          <w:pgSz w:w="19120" w:h="27060"/>
          <w:pgMar w:top="2620" w:right="2760" w:bottom="280" w:left="2740" w:header="720" w:footer="720" w:gutter="0"/>
        </w:sectPr>
      </w:pPr>
    </w:p>
    <w:p>
      <w:pPr>
        <w:spacing w:before="0"/>
        <w:ind w:right="0" w:firstLine="600" w:firstLineChars="200"/>
        <w:jc w:val="left"/>
        <w:rPr>
          <w:sz w:val="30"/>
        </w:rPr>
      </w:pPr>
      <w:r>
        <w:rPr>
          <w:sz w:val="30"/>
        </w:rPr>
        <w:t>基本事件流</w:t>
      </w:r>
    </w:p>
    <w:p>
      <w:pPr>
        <w:spacing w:before="72"/>
        <w:ind w:right="0"/>
        <w:jc w:val="left"/>
        <w:rPr>
          <w:sz w:val="30"/>
        </w:rPr>
      </w:pPr>
      <w:r>
        <w:br w:type="column"/>
      </w:r>
      <w:r>
        <w:rPr>
          <w:rFonts w:hint="eastAsia" w:eastAsia="宋体"/>
          <w:lang w:val="en-US" w:eastAsia="zh-CN"/>
        </w:rPr>
        <w:t xml:space="preserve">        </w:t>
      </w:r>
      <w:r>
        <w:rPr>
          <w:sz w:val="30"/>
        </w:rPr>
        <w:t>（</w:t>
      </w:r>
      <w:r>
        <w:rPr>
          <w:spacing w:val="-38"/>
          <w:sz w:val="30"/>
        </w:rPr>
        <w:t xml:space="preserve"> </w:t>
      </w:r>
      <w:r>
        <w:rPr>
          <w:rFonts w:ascii="Arial" w:eastAsia="Arial"/>
          <w:sz w:val="30"/>
        </w:rPr>
        <w:t>1</w:t>
      </w:r>
      <w:r>
        <w:rPr>
          <w:rFonts w:ascii="Arial" w:eastAsia="Arial"/>
          <w:spacing w:val="-51"/>
          <w:sz w:val="30"/>
        </w:rPr>
        <w:t xml:space="preserve"> </w:t>
      </w:r>
      <w:r>
        <w:rPr>
          <w:sz w:val="30"/>
        </w:rPr>
        <w:t>）增加用户</w:t>
      </w:r>
    </w:p>
    <w:p>
      <w:pPr>
        <w:spacing w:before="100"/>
        <w:ind w:left="680" w:right="0" w:firstLine="0"/>
        <w:jc w:val="left"/>
        <w:rPr>
          <w:sz w:val="30"/>
        </w:rPr>
      </w:pPr>
      <w:r>
        <w:rPr>
          <w:sz w:val="30"/>
        </w:rPr>
        <w:t>（</w:t>
      </w:r>
      <w:r>
        <w:rPr>
          <w:spacing w:val="-38"/>
          <w:sz w:val="30"/>
        </w:rPr>
        <w:t xml:space="preserve"> </w:t>
      </w:r>
      <w:r>
        <w:rPr>
          <w:rFonts w:ascii="Arial" w:eastAsia="Arial"/>
          <w:sz w:val="30"/>
        </w:rPr>
        <w:t>2</w:t>
      </w:r>
      <w:r>
        <w:rPr>
          <w:rFonts w:ascii="Arial" w:eastAsia="Arial"/>
          <w:spacing w:val="-51"/>
          <w:sz w:val="30"/>
        </w:rPr>
        <w:t xml:space="preserve"> </w:t>
      </w:r>
      <w:r>
        <w:rPr>
          <w:sz w:val="30"/>
        </w:rPr>
        <w:t>）删除用户</w:t>
      </w:r>
    </w:p>
    <w:p>
      <w:pPr>
        <w:spacing w:before="61"/>
        <w:ind w:left="680" w:right="0" w:firstLine="0"/>
        <w:jc w:val="left"/>
        <w:rPr>
          <w:sz w:val="30"/>
        </w:rPr>
      </w:pPr>
      <w:r>
        <w:rPr>
          <w:sz w:val="30"/>
        </w:rPr>
        <w:t xml:space="preserve">（ </w:t>
      </w:r>
      <w:r>
        <w:rPr>
          <w:rFonts w:ascii="Arial" w:eastAsia="Arial"/>
          <w:sz w:val="30"/>
        </w:rPr>
        <w:t>3</w:t>
      </w:r>
      <w:r>
        <w:rPr>
          <w:rFonts w:ascii="Arial" w:eastAsia="Arial"/>
          <w:spacing w:val="-51"/>
          <w:sz w:val="30"/>
        </w:rPr>
        <w:t xml:space="preserve"> </w:t>
      </w:r>
      <w:r>
        <w:rPr>
          <w:sz w:val="30"/>
        </w:rPr>
        <w:t>）重置用户登录密码</w:t>
      </w:r>
    </w:p>
    <w:p>
      <w:pPr>
        <w:spacing w:before="100"/>
        <w:ind w:left="680" w:right="0" w:firstLine="0"/>
        <w:jc w:val="left"/>
        <w:rPr>
          <w:sz w:val="30"/>
        </w:rPr>
      </w:pPr>
      <w:r>
        <w:rPr>
          <w:sz w:val="30"/>
        </w:rPr>
        <w:t xml:space="preserve">（ </w:t>
      </w:r>
      <w:r>
        <w:rPr>
          <w:rFonts w:ascii="Arial" w:eastAsia="Arial"/>
          <w:sz w:val="30"/>
        </w:rPr>
        <w:t>4</w:t>
      </w:r>
      <w:r>
        <w:rPr>
          <w:rFonts w:ascii="Arial" w:eastAsia="Arial"/>
          <w:spacing w:val="-51"/>
          <w:sz w:val="30"/>
        </w:rPr>
        <w:t xml:space="preserve"> </w:t>
      </w:r>
      <w:r>
        <w:rPr>
          <w:sz w:val="30"/>
        </w:rPr>
        <w:t>）判断重置的密码是否合法</w:t>
      </w:r>
    </w:p>
    <w:p>
      <w:pPr>
        <w:spacing w:after="0"/>
        <w:jc w:val="left"/>
        <w:rPr>
          <w:sz w:val="30"/>
        </w:rPr>
        <w:sectPr>
          <w:type w:val="continuous"/>
          <w:pgSz w:w="19120" w:h="27060"/>
          <w:pgMar w:top="2620" w:right="2760" w:bottom="280" w:left="2740" w:header="720" w:footer="720" w:gutter="0"/>
          <w:cols w:equalWidth="0" w:num="2">
            <w:col w:w="2221" w:space="379"/>
            <w:col w:w="11020"/>
          </w:cols>
        </w:sectPr>
      </w:pPr>
    </w:p>
    <w:p>
      <w:pPr>
        <w:pStyle w:val="5"/>
        <w:spacing w:before="1"/>
        <w:rPr>
          <w:sz w:val="22"/>
        </w:rPr>
      </w:pPr>
    </w:p>
    <w:p>
      <w:pPr>
        <w:tabs>
          <w:tab w:val="left" w:pos="3279"/>
        </w:tabs>
        <w:spacing w:before="72" w:line="583" w:lineRule="auto"/>
        <w:ind w:left="680" w:right="3199" w:firstLine="0"/>
        <w:jc w:val="left"/>
        <w:rPr>
          <w:sz w:val="30"/>
        </w:rPr>
      </w:pPr>
      <w:r>
        <w:rPr>
          <w:sz w:val="30"/>
        </w:rPr>
        <w:t>其他事件流</w:t>
      </w:r>
      <w:r>
        <w:rPr>
          <w:sz w:val="30"/>
        </w:rPr>
        <w:tab/>
      </w:r>
      <w:r>
        <w:rPr>
          <w:sz w:val="30"/>
        </w:rPr>
        <w:t>（</w:t>
      </w:r>
      <w:r>
        <w:rPr>
          <w:spacing w:val="-38"/>
          <w:sz w:val="30"/>
        </w:rPr>
        <w:t xml:space="preserve"> </w:t>
      </w:r>
      <w:r>
        <w:rPr>
          <w:rFonts w:ascii="Arial" w:hAnsi="Arial" w:eastAsia="Arial"/>
          <w:sz w:val="30"/>
        </w:rPr>
        <w:t>1</w:t>
      </w:r>
      <w:r>
        <w:rPr>
          <w:rFonts w:ascii="Arial" w:hAnsi="Arial" w:eastAsia="Arial"/>
          <w:spacing w:val="-51"/>
          <w:sz w:val="30"/>
        </w:rPr>
        <w:t xml:space="preserve"> </w:t>
      </w:r>
      <w:r>
        <w:rPr>
          <w:sz w:val="30"/>
        </w:rPr>
        <w:t>）如果重置的密码不合法，则提示“密码不合法</w:t>
      </w:r>
      <w:r>
        <w:rPr>
          <w:spacing w:val="-18"/>
          <w:sz w:val="30"/>
        </w:rPr>
        <w:t xml:space="preserve">” </w:t>
      </w:r>
      <w:r>
        <w:rPr>
          <w:sz w:val="30"/>
        </w:rPr>
        <w:t>异常事件流</w:t>
      </w:r>
    </w:p>
    <w:p>
      <w:pPr>
        <w:spacing w:after="0" w:line="583" w:lineRule="auto"/>
        <w:jc w:val="left"/>
        <w:rPr>
          <w:sz w:val="30"/>
        </w:rPr>
        <w:sectPr>
          <w:type w:val="continuous"/>
          <w:pgSz w:w="19120" w:h="27060"/>
          <w:pgMar w:top="2620" w:right="2760" w:bottom="280" w:left="2740" w:header="720" w:footer="720" w:gutter="0"/>
        </w:sectPr>
      </w:pPr>
    </w:p>
    <w:p>
      <w:pPr>
        <w:pStyle w:val="5"/>
        <w:rPr>
          <w:sz w:val="20"/>
        </w:rPr>
      </w:pPr>
      <w:r>
        <w:pict>
          <v:group id="_x0000_s1058" o:spid="_x0000_s1058" o:spt="203" style="position:absolute;left:0pt;margin-left:136.6pt;margin-top:119.2pt;height:101.75pt;width:744.05pt;mso-position-horizontal-relative:page;mso-position-vertical-relative:page;z-index:251698176;mso-width-relative:page;mso-height-relative:page;" coordorigin="2733,2385" coordsize="14881,2035">
            <o:lock v:ext="edit"/>
            <v:shape id="_x0000_s1059" o:spid="_x0000_s1059" o:spt="75" type="#_x0000_t75" style="position:absolute;left:2732;top:2384;height:2035;width:14881;" filled="f" stroked="f" coordsize="21600,21600">
              <v:path/>
              <v:fill on="f" focussize="0,0"/>
              <v:stroke on="f"/>
              <v:imagedata r:id="rId9" o:title=""/>
              <o:lock v:ext="edit" aspectratio="t"/>
            </v:shape>
            <v:shape id="_x0000_s1060" o:spid="_x0000_s1060" o:spt="202" type="#_x0000_t202" style="position:absolute;left:3600;top:274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后置条件</w:t>
                    </w:r>
                  </w:p>
                </w:txbxContent>
              </v:textbox>
            </v:shape>
            <v:shape id="_x0000_s1061" o:spid="_x0000_s1061" o:spt="202" type="#_x0000_t202" style="position:absolute;left:6020;top:2462;height:343;width:27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用户信息更改为最新</w:t>
                    </w:r>
                  </w:p>
                </w:txbxContent>
              </v:textbox>
            </v:shape>
            <v:shape id="_x0000_s1062" o:spid="_x0000_s1062" o:spt="202" type="#_x0000_t202" style="position:absolute;left:3600;top:3762;height:343;width:12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特殊需求</w:t>
                    </w:r>
                  </w:p>
                </w:txbxContent>
              </v:textbox>
            </v:shape>
            <v:shape id="_x0000_s1063" o:spid="_x0000_s1063" o:spt="202" type="#_x0000_t202" style="position:absolute;left:6020;top:3482;height:343;width:6920;" filled="f" stroked="f" coordsize="21600,21600">
              <v:path/>
              <v:fill on="f" focussize="0,0"/>
              <v:stroke on="f" joinstyle="miter"/>
              <v:imagedata o:title=""/>
              <o:lock v:ext="edit"/>
              <v:textbox inset="0mm,0mm,0mm,0mm">
                <w:txbxContent>
                  <w:p>
                    <w:pPr>
                      <w:spacing w:before="0" w:line="342" w:lineRule="exact"/>
                      <w:ind w:left="0" w:right="0" w:firstLine="0"/>
                      <w:jc w:val="left"/>
                      <w:rPr>
                        <w:sz w:val="30"/>
                      </w:rPr>
                    </w:pPr>
                    <w:r>
                      <w:rPr>
                        <w:sz w:val="30"/>
                      </w:rPr>
                      <w:t>用例中的时间需要进行事务处理，保持操作的一致性</w:t>
                    </w:r>
                  </w:p>
                </w:txbxContent>
              </v:textbox>
            </v:shape>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rPr>
          <w:sz w:val="21"/>
        </w:rPr>
      </w:pPr>
    </w:p>
    <w:p>
      <w:pPr>
        <w:pStyle w:val="4"/>
        <w:numPr>
          <w:ilvl w:val="1"/>
          <w:numId w:val="2"/>
        </w:numPr>
        <w:tabs>
          <w:tab w:val="left" w:pos="979"/>
          <w:tab w:val="left" w:pos="980"/>
        </w:tabs>
        <w:spacing w:before="61" w:after="0" w:line="240" w:lineRule="auto"/>
        <w:ind w:left="980" w:right="0" w:hanging="840"/>
        <w:jc w:val="left"/>
      </w:pPr>
      <w:bookmarkStart w:id="11" w:name="_TOC_250000"/>
      <w:bookmarkEnd w:id="11"/>
      <w:r>
        <w:t>活动流图</w:t>
      </w:r>
    </w:p>
    <w:p>
      <w:pPr>
        <w:bidi w:val="0"/>
      </w:pPr>
    </w:p>
    <w:p>
      <w:pPr>
        <w:bidi w:val="0"/>
      </w:pPr>
    </w:p>
    <w:p>
      <w:pPr>
        <w:tabs>
          <w:tab w:val="left" w:pos="3049"/>
        </w:tabs>
        <w:bidi w:val="0"/>
        <w:jc w:val="left"/>
        <w:rPr>
          <w:rFonts w:hint="eastAsia" w:eastAsia="宋体"/>
          <w:lang w:eastAsia="zh-CN"/>
        </w:rPr>
        <w:sectPr>
          <w:pgSz w:w="19120" w:h="27060"/>
          <w:pgMar w:top="2380" w:right="2760" w:bottom="280" w:left="2740" w:header="720" w:footer="720" w:gutter="0"/>
        </w:sectPr>
      </w:pPr>
      <w:r>
        <w:rPr>
          <w:sz w:val="20"/>
        </w:rPr>
        <w:drawing>
          <wp:inline distT="0" distB="0" distL="0" distR="0">
            <wp:extent cx="9749790" cy="8282940"/>
            <wp:effectExtent l="0" t="0" r="3810" b="762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pic:cNvPicPr>
                  </pic:nvPicPr>
                  <pic:blipFill>
                    <a:blip r:embed="rId10" cstate="print"/>
                    <a:stretch>
                      <a:fillRect/>
                    </a:stretch>
                  </pic:blipFill>
                  <pic:spPr>
                    <a:xfrm>
                      <a:off x="0" y="0"/>
                      <a:ext cx="9749790" cy="8282940"/>
                    </a:xfrm>
                    <a:prstGeom prst="rect">
                      <a:avLst/>
                    </a:prstGeom>
                  </pic:spPr>
                </pic:pic>
              </a:graphicData>
            </a:graphic>
          </wp:inline>
        </w:drawing>
      </w:r>
    </w:p>
    <w:p>
      <w:pPr>
        <w:pStyle w:val="5"/>
        <w:rPr>
          <w:sz w:val="20"/>
        </w:rPr>
      </w:pPr>
    </w:p>
    <w:p>
      <w:pPr>
        <w:pStyle w:val="5"/>
        <w:spacing w:before="12"/>
        <w:rPr>
          <w:sz w:val="16"/>
        </w:rPr>
      </w:pPr>
    </w:p>
    <w:p>
      <w:pPr>
        <w:pStyle w:val="10"/>
        <w:numPr>
          <w:ilvl w:val="2"/>
          <w:numId w:val="5"/>
        </w:numPr>
        <w:tabs>
          <w:tab w:val="left" w:pos="1199"/>
          <w:tab w:val="left" w:pos="1200"/>
        </w:tabs>
        <w:spacing w:before="40" w:after="0" w:line="240" w:lineRule="auto"/>
        <w:ind w:left="1200" w:right="0" w:hanging="1060"/>
        <w:jc w:val="left"/>
        <w:rPr>
          <w:sz w:val="36"/>
        </w:rPr>
      </w:pPr>
      <w:r>
        <w:rPr>
          <w:sz w:val="36"/>
        </w:rPr>
        <w:t>学生选课</w:t>
      </w:r>
    </w:p>
    <w:p>
      <w:pPr>
        <w:pStyle w:val="5"/>
        <w:rPr>
          <w:sz w:val="20"/>
        </w:rPr>
      </w:pPr>
    </w:p>
    <w:p>
      <w:pPr>
        <w:pStyle w:val="5"/>
        <w:spacing w:before="12"/>
        <w:rPr>
          <w:sz w:val="42"/>
        </w:rPr>
      </w:pPr>
      <w:r>
        <w:drawing>
          <wp:anchor distT="0" distB="0" distL="0" distR="0" simplePos="0" relativeHeight="1024" behindDoc="0" locked="0" layoutInCell="1" allowOverlap="1">
            <wp:simplePos x="0" y="0"/>
            <wp:positionH relativeFrom="page">
              <wp:posOffset>2077085</wp:posOffset>
            </wp:positionH>
            <wp:positionV relativeFrom="paragraph">
              <wp:posOffset>290195</wp:posOffset>
            </wp:positionV>
            <wp:extent cx="7993380" cy="9577070"/>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pic:cNvPicPr>
                      <a:picLocks noChangeAspect="1"/>
                    </pic:cNvPicPr>
                  </pic:nvPicPr>
                  <pic:blipFill>
                    <a:blip r:embed="rId11" cstate="print"/>
                    <a:stretch>
                      <a:fillRect/>
                    </a:stretch>
                  </pic:blipFill>
                  <pic:spPr>
                    <a:xfrm>
                      <a:off x="0" y="0"/>
                      <a:ext cx="7993665" cy="9577197"/>
                    </a:xfrm>
                    <a:prstGeom prst="rect">
                      <a:avLst/>
                    </a:prstGeom>
                  </pic:spPr>
                </pic:pic>
              </a:graphicData>
            </a:graphic>
          </wp:anchor>
        </w:drawing>
      </w:r>
    </w:p>
    <w:p>
      <w:pPr>
        <w:pStyle w:val="5"/>
        <w:spacing w:before="5"/>
        <w:rPr>
          <w:sz w:val="43"/>
        </w:rPr>
      </w:pPr>
    </w:p>
    <w:p>
      <w:pPr>
        <w:spacing w:before="0"/>
        <w:ind w:left="2240" w:right="0" w:firstLine="0"/>
        <w:jc w:val="left"/>
        <w:rPr>
          <w:sz w:val="30"/>
        </w:rPr>
      </w:pPr>
      <w:r>
        <w:rPr>
          <w:sz w:val="30"/>
        </w:rPr>
        <w:t>如图为学生选课活动图，学生可通过如上流程选择选修课程。</w:t>
      </w:r>
    </w:p>
    <w:p>
      <w:pPr>
        <w:spacing w:after="0"/>
        <w:jc w:val="left"/>
        <w:rPr>
          <w:sz w:val="30"/>
        </w:rPr>
      </w:pPr>
    </w:p>
    <w:p>
      <w:pPr>
        <w:spacing w:after="0"/>
        <w:jc w:val="left"/>
        <w:rPr>
          <w:sz w:val="30"/>
        </w:rPr>
      </w:pPr>
    </w:p>
    <w:p>
      <w:pPr>
        <w:spacing w:after="0"/>
        <w:jc w:val="left"/>
        <w:rPr>
          <w:sz w:val="30"/>
        </w:rPr>
      </w:pPr>
    </w:p>
    <w:p>
      <w:pPr>
        <w:spacing w:after="0"/>
        <w:jc w:val="left"/>
        <w:rPr>
          <w:sz w:val="30"/>
        </w:rPr>
      </w:pPr>
    </w:p>
    <w:p>
      <w:pPr>
        <w:spacing w:after="0"/>
        <w:jc w:val="left"/>
        <w:rPr>
          <w:sz w:val="30"/>
        </w:rPr>
      </w:pPr>
    </w:p>
    <w:p>
      <w:pPr>
        <w:spacing w:after="0"/>
        <w:jc w:val="left"/>
        <w:rPr>
          <w:sz w:val="30"/>
        </w:rPr>
      </w:pPr>
    </w:p>
    <w:p>
      <w:pPr>
        <w:spacing w:after="0"/>
        <w:jc w:val="left"/>
        <w:rPr>
          <w:sz w:val="30"/>
        </w:rPr>
      </w:pPr>
    </w:p>
    <w:p>
      <w:pPr>
        <w:spacing w:after="0"/>
        <w:jc w:val="left"/>
        <w:rPr>
          <w:sz w:val="30"/>
        </w:rPr>
      </w:pPr>
    </w:p>
    <w:p>
      <w:pPr>
        <w:spacing w:after="0"/>
        <w:jc w:val="left"/>
        <w:rPr>
          <w:sz w:val="30"/>
        </w:rPr>
      </w:pPr>
    </w:p>
    <w:p>
      <w:pPr>
        <w:pStyle w:val="5"/>
        <w:spacing w:before="12"/>
        <w:rPr>
          <w:rFonts w:hint="default"/>
          <w:sz w:val="16"/>
          <w:lang w:val="en-US" w:eastAsia="zh-CN"/>
        </w:rPr>
        <w:sectPr>
          <w:pgSz w:w="19120" w:h="27060"/>
          <w:pgMar w:top="2620" w:right="2760" w:bottom="280" w:left="2740" w:header="720" w:footer="720" w:gutter="0"/>
        </w:sectPr>
      </w:pPr>
    </w:p>
    <w:p>
      <w:pPr>
        <w:pStyle w:val="5"/>
        <w:rPr>
          <w:sz w:val="20"/>
        </w:rPr>
      </w:pPr>
    </w:p>
    <w:p>
      <w:pPr>
        <w:pStyle w:val="10"/>
        <w:numPr>
          <w:ilvl w:val="2"/>
          <w:numId w:val="5"/>
        </w:numPr>
        <w:tabs>
          <w:tab w:val="left" w:pos="1199"/>
          <w:tab w:val="left" w:pos="1200"/>
        </w:tabs>
        <w:spacing w:before="40" w:after="0" w:line="240" w:lineRule="auto"/>
        <w:ind w:left="1200" w:right="0" w:hanging="1060"/>
        <w:jc w:val="left"/>
        <w:rPr>
          <w:rFonts w:hint="default"/>
          <w:sz w:val="36"/>
          <w:lang w:val="en-US" w:eastAsia="zh-CN"/>
        </w:rPr>
      </w:pPr>
      <w:r>
        <w:rPr>
          <w:rFonts w:hint="eastAsia"/>
          <w:sz w:val="36"/>
          <w:lang w:val="en-US" w:eastAsia="zh-CN"/>
        </w:rPr>
        <w:t xml:space="preserve"> 学生课表查询</w:t>
      </w:r>
    </w:p>
    <w:p>
      <w:pPr>
        <w:pStyle w:val="5"/>
        <w:rPr>
          <w:sz w:val="20"/>
        </w:rPr>
      </w:pPr>
    </w:p>
    <w:p>
      <w:pPr>
        <w:pStyle w:val="5"/>
        <w:spacing w:before="10"/>
        <w:rPr>
          <w:sz w:val="18"/>
        </w:rPr>
      </w:pPr>
    </w:p>
    <w:p>
      <w:pPr>
        <w:pStyle w:val="5"/>
        <w:ind w:left="1488"/>
        <w:rPr>
          <w:sz w:val="20"/>
        </w:rPr>
      </w:pPr>
      <w:r>
        <w:rPr>
          <w:sz w:val="20"/>
        </w:rPr>
        <w:drawing>
          <wp:inline distT="0" distB="0" distL="0" distR="0">
            <wp:extent cx="6865620" cy="11793855"/>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pic:cNvPicPr>
                  </pic:nvPicPr>
                  <pic:blipFill>
                    <a:blip r:embed="rId12" cstate="print"/>
                    <a:stretch>
                      <a:fillRect/>
                    </a:stretch>
                  </pic:blipFill>
                  <pic:spPr>
                    <a:xfrm>
                      <a:off x="0" y="0"/>
                      <a:ext cx="6866191" cy="11794140"/>
                    </a:xfrm>
                    <a:prstGeom prst="rect">
                      <a:avLst/>
                    </a:prstGeom>
                  </pic:spPr>
                </pic:pic>
              </a:graphicData>
            </a:graphic>
          </wp:inline>
        </w:drawing>
      </w:r>
    </w:p>
    <w:p>
      <w:pPr>
        <w:pStyle w:val="5"/>
        <w:rPr>
          <w:sz w:val="20"/>
        </w:rPr>
      </w:pPr>
    </w:p>
    <w:p>
      <w:pPr>
        <w:pStyle w:val="5"/>
        <w:rPr>
          <w:sz w:val="20"/>
        </w:rPr>
      </w:pPr>
    </w:p>
    <w:p>
      <w:pPr>
        <w:pStyle w:val="5"/>
        <w:spacing w:before="9"/>
        <w:rPr>
          <w:sz w:val="15"/>
        </w:rPr>
      </w:pPr>
    </w:p>
    <w:p>
      <w:pPr>
        <w:spacing w:before="58"/>
        <w:ind w:left="3280" w:right="0" w:firstLine="0"/>
        <w:jc w:val="left"/>
        <w:rPr>
          <w:sz w:val="30"/>
        </w:rPr>
      </w:pPr>
      <w:r>
        <w:rPr>
          <w:sz w:val="30"/>
        </w:rPr>
        <w:t>如图，学生可通过此流程对个人课表进行查询。</w:t>
      </w:r>
    </w:p>
    <w:p>
      <w:pPr>
        <w:spacing w:after="0"/>
        <w:jc w:val="left"/>
        <w:rPr>
          <w:sz w:val="30"/>
        </w:rPr>
        <w:sectPr>
          <w:pgSz w:w="19120" w:h="27060"/>
          <w:pgMar w:top="2620" w:right="2760" w:bottom="280" w:left="2740" w:header="720" w:footer="720" w:gutter="0"/>
        </w:sectPr>
      </w:pPr>
    </w:p>
    <w:p>
      <w:pPr>
        <w:pStyle w:val="10"/>
        <w:numPr>
          <w:ilvl w:val="2"/>
          <w:numId w:val="5"/>
        </w:numPr>
        <w:tabs>
          <w:tab w:val="left" w:pos="1100"/>
        </w:tabs>
        <w:spacing w:before="40" w:after="0" w:line="240" w:lineRule="auto"/>
        <w:ind w:left="1100" w:right="0" w:hanging="960"/>
        <w:jc w:val="left"/>
        <w:rPr>
          <w:sz w:val="36"/>
        </w:rPr>
      </w:pPr>
      <w:r>
        <w:rPr>
          <w:sz w:val="36"/>
        </w:rPr>
        <w:t>学生成绩录入</w:t>
      </w:r>
    </w:p>
    <w:p>
      <w:pPr>
        <w:pStyle w:val="5"/>
        <w:rPr>
          <w:sz w:val="20"/>
        </w:rPr>
      </w:pPr>
    </w:p>
    <w:p>
      <w:pPr>
        <w:pStyle w:val="5"/>
        <w:rPr>
          <w:sz w:val="20"/>
        </w:rPr>
      </w:pPr>
    </w:p>
    <w:p>
      <w:pPr>
        <w:pStyle w:val="5"/>
        <w:spacing w:before="5"/>
        <w:rPr>
          <w:sz w:val="11"/>
        </w:rPr>
      </w:pPr>
      <w:r>
        <w:drawing>
          <wp:anchor distT="0" distB="0" distL="0" distR="0" simplePos="0" relativeHeight="1024" behindDoc="0" locked="0" layoutInCell="1" allowOverlap="1">
            <wp:simplePos x="0" y="0"/>
            <wp:positionH relativeFrom="page">
              <wp:posOffset>2976245</wp:posOffset>
            </wp:positionH>
            <wp:positionV relativeFrom="paragraph">
              <wp:posOffset>125730</wp:posOffset>
            </wp:positionV>
            <wp:extent cx="6359525" cy="1078039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jpeg"/>
                    <pic:cNvPicPr>
                      <a:picLocks noChangeAspect="1"/>
                    </pic:cNvPicPr>
                  </pic:nvPicPr>
                  <pic:blipFill>
                    <a:blip r:embed="rId13" cstate="print"/>
                    <a:stretch>
                      <a:fillRect/>
                    </a:stretch>
                  </pic:blipFill>
                  <pic:spPr>
                    <a:xfrm>
                      <a:off x="0" y="0"/>
                      <a:ext cx="6359461" cy="10780680"/>
                    </a:xfrm>
                    <a:prstGeom prst="rect">
                      <a:avLst/>
                    </a:prstGeom>
                  </pic:spPr>
                </pic:pic>
              </a:graphicData>
            </a:graphic>
          </wp:anchor>
        </w:drawing>
      </w:r>
    </w:p>
    <w:p>
      <w:pPr>
        <w:pStyle w:val="5"/>
        <w:rPr>
          <w:sz w:val="42"/>
        </w:rPr>
      </w:pPr>
    </w:p>
    <w:p>
      <w:pPr>
        <w:pStyle w:val="5"/>
        <w:spacing w:before="8"/>
        <w:rPr>
          <w:sz w:val="57"/>
        </w:rPr>
      </w:pPr>
    </w:p>
    <w:p>
      <w:pPr>
        <w:spacing w:before="0"/>
        <w:ind w:left="3100" w:right="0" w:firstLine="0"/>
        <w:jc w:val="left"/>
        <w:rPr>
          <w:sz w:val="30"/>
        </w:rPr>
      </w:pPr>
      <w:r>
        <w:rPr>
          <w:sz w:val="30"/>
        </w:rPr>
        <w:t>如图，教师可通过如上流程对学生成绩进行录入。</w:t>
      </w:r>
    </w:p>
    <w:p>
      <w:pPr>
        <w:spacing w:after="0"/>
        <w:jc w:val="left"/>
        <w:rPr>
          <w:sz w:val="30"/>
        </w:rPr>
        <w:sectPr>
          <w:pgSz w:w="19120" w:h="27060"/>
          <w:pgMar w:top="2620" w:right="2760" w:bottom="280" w:left="2740" w:header="720" w:footer="720" w:gutter="0"/>
        </w:sectPr>
      </w:pPr>
    </w:p>
    <w:p>
      <w:pPr>
        <w:pStyle w:val="10"/>
        <w:numPr>
          <w:ilvl w:val="2"/>
          <w:numId w:val="5"/>
        </w:numPr>
        <w:tabs>
          <w:tab w:val="left" w:pos="1199"/>
          <w:tab w:val="left" w:pos="1200"/>
        </w:tabs>
        <w:spacing w:before="40" w:after="0" w:line="240" w:lineRule="auto"/>
        <w:ind w:left="1200" w:right="0" w:hanging="1060"/>
        <w:jc w:val="left"/>
        <w:rPr>
          <w:sz w:val="36"/>
        </w:rPr>
      </w:pPr>
      <w:r>
        <w:rPr>
          <w:sz w:val="36"/>
        </w:rPr>
        <w:t>教师课表查询</w:t>
      </w:r>
    </w:p>
    <w:p>
      <w:pPr>
        <w:pStyle w:val="5"/>
        <w:rPr>
          <w:sz w:val="20"/>
        </w:rPr>
      </w:pPr>
    </w:p>
    <w:p>
      <w:pPr>
        <w:pStyle w:val="5"/>
        <w:spacing w:before="1"/>
        <w:rPr>
          <w:sz w:val="27"/>
        </w:rPr>
      </w:pPr>
      <w:r>
        <w:drawing>
          <wp:anchor distT="0" distB="0" distL="0" distR="0" simplePos="0" relativeHeight="1024" behindDoc="0" locked="0" layoutInCell="1" allowOverlap="1">
            <wp:simplePos x="0" y="0"/>
            <wp:positionH relativeFrom="page">
              <wp:posOffset>2507615</wp:posOffset>
            </wp:positionH>
            <wp:positionV relativeFrom="paragraph">
              <wp:posOffset>264795</wp:posOffset>
            </wp:positionV>
            <wp:extent cx="7334885" cy="11388725"/>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pic:cNvPicPr>
                      <a:picLocks noChangeAspect="1"/>
                    </pic:cNvPicPr>
                  </pic:nvPicPr>
                  <pic:blipFill>
                    <a:blip r:embed="rId14" cstate="print"/>
                    <a:stretch>
                      <a:fillRect/>
                    </a:stretch>
                  </pic:blipFill>
                  <pic:spPr>
                    <a:xfrm>
                      <a:off x="0" y="0"/>
                      <a:ext cx="7334916" cy="11388756"/>
                    </a:xfrm>
                    <a:prstGeom prst="rect">
                      <a:avLst/>
                    </a:prstGeom>
                  </pic:spPr>
                </pic:pic>
              </a:graphicData>
            </a:graphic>
          </wp:anchor>
        </w:drawing>
      </w:r>
    </w:p>
    <w:p>
      <w:pPr>
        <w:pStyle w:val="5"/>
        <w:spacing w:before="4"/>
        <w:rPr>
          <w:sz w:val="56"/>
        </w:rPr>
      </w:pPr>
    </w:p>
    <w:p>
      <w:pPr>
        <w:spacing w:before="0"/>
        <w:ind w:left="3100" w:right="0" w:firstLine="0"/>
        <w:jc w:val="left"/>
        <w:rPr>
          <w:sz w:val="30"/>
        </w:rPr>
      </w:pPr>
      <w:r>
        <w:rPr>
          <w:sz w:val="30"/>
        </w:rPr>
        <w:t>如图，教师可通过以上流程对个人课表进行查询。</w:t>
      </w:r>
    </w:p>
    <w:p>
      <w:pPr>
        <w:spacing w:after="0"/>
        <w:jc w:val="left"/>
        <w:rPr>
          <w:sz w:val="30"/>
        </w:rPr>
        <w:sectPr>
          <w:pgSz w:w="19120" w:h="27060"/>
          <w:pgMar w:top="2620" w:right="2760" w:bottom="280" w:left="2740" w:header="720" w:footer="720" w:gutter="0"/>
        </w:sectPr>
      </w:pPr>
    </w:p>
    <w:p>
      <w:pPr>
        <w:pStyle w:val="10"/>
        <w:numPr>
          <w:ilvl w:val="2"/>
          <w:numId w:val="5"/>
        </w:numPr>
        <w:tabs>
          <w:tab w:val="left" w:pos="1199"/>
          <w:tab w:val="left" w:pos="1200"/>
        </w:tabs>
        <w:spacing w:before="40" w:after="0" w:line="240" w:lineRule="auto"/>
        <w:ind w:left="1200" w:right="0" w:hanging="1060"/>
        <w:jc w:val="left"/>
        <w:rPr>
          <w:sz w:val="36"/>
        </w:rPr>
      </w:pPr>
      <w:r>
        <w:rPr>
          <w:sz w:val="36"/>
        </w:rPr>
        <w:t>用户信息修改</w:t>
      </w:r>
    </w:p>
    <w:p>
      <w:pPr>
        <w:pStyle w:val="5"/>
        <w:rPr>
          <w:sz w:val="20"/>
        </w:rPr>
      </w:pPr>
    </w:p>
    <w:p>
      <w:pPr>
        <w:pStyle w:val="5"/>
        <w:spacing w:before="1"/>
        <w:rPr>
          <w:sz w:val="27"/>
        </w:rPr>
      </w:pPr>
      <w:r>
        <w:drawing>
          <wp:anchor distT="0" distB="0" distL="0" distR="0" simplePos="0" relativeHeight="1024" behindDoc="0" locked="0" layoutInCell="1" allowOverlap="1">
            <wp:simplePos x="0" y="0"/>
            <wp:positionH relativeFrom="page">
              <wp:posOffset>2583815</wp:posOffset>
            </wp:positionH>
            <wp:positionV relativeFrom="paragraph">
              <wp:posOffset>264795</wp:posOffset>
            </wp:positionV>
            <wp:extent cx="6965315" cy="9794240"/>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png"/>
                    <pic:cNvPicPr>
                      <a:picLocks noChangeAspect="1"/>
                    </pic:cNvPicPr>
                  </pic:nvPicPr>
                  <pic:blipFill>
                    <a:blip r:embed="rId15" cstate="print"/>
                    <a:stretch>
                      <a:fillRect/>
                    </a:stretch>
                  </pic:blipFill>
                  <pic:spPr>
                    <a:xfrm>
                      <a:off x="0" y="0"/>
                      <a:ext cx="6965441" cy="9794367"/>
                    </a:xfrm>
                    <a:prstGeom prst="rect">
                      <a:avLst/>
                    </a:prstGeom>
                  </pic:spPr>
                </pic:pic>
              </a:graphicData>
            </a:graphic>
          </wp:anchor>
        </w:drawing>
      </w:r>
    </w:p>
    <w:p>
      <w:pPr>
        <w:spacing w:before="58"/>
        <w:ind w:left="2940" w:right="0" w:firstLine="0"/>
        <w:jc w:val="left"/>
        <w:rPr>
          <w:sz w:val="30"/>
        </w:rPr>
      </w:pPr>
      <w:r>
        <w:rPr>
          <w:sz w:val="30"/>
        </w:rPr>
        <w:t>如图，管理员可通过以上流程对用户信息进行修改。</w:t>
      </w:r>
    </w:p>
    <w:p>
      <w:pPr>
        <w:spacing w:after="0"/>
        <w:rPr>
          <w:sz w:val="27"/>
        </w:rPr>
        <w:sectPr>
          <w:pgSz w:w="19120" w:h="27060"/>
          <w:pgMar w:top="2620" w:right="2760" w:bottom="280" w:left="2740" w:header="720" w:footer="720" w:gutter="0"/>
        </w:sectPr>
      </w:pPr>
    </w:p>
    <w:p>
      <w:pPr>
        <w:pStyle w:val="5"/>
        <w:rPr>
          <w:sz w:val="20"/>
        </w:rPr>
      </w:pPr>
    </w:p>
    <w:p>
      <w:pPr>
        <w:pStyle w:val="4"/>
        <w:numPr>
          <w:ilvl w:val="1"/>
          <w:numId w:val="2"/>
        </w:numPr>
        <w:tabs>
          <w:tab w:val="left" w:pos="979"/>
          <w:tab w:val="left" w:pos="980"/>
        </w:tabs>
        <w:spacing w:before="40" w:after="0" w:line="240" w:lineRule="auto"/>
        <w:ind w:left="980" w:right="0" w:hanging="840"/>
        <w:jc w:val="left"/>
      </w:pPr>
      <w:r>
        <w:t>类图概述</w:t>
      </w:r>
    </w:p>
    <w:p>
      <w:pPr>
        <w:pStyle w:val="5"/>
        <w:rPr>
          <w:sz w:val="20"/>
        </w:rPr>
      </w:pPr>
    </w:p>
    <w:p>
      <w:pPr>
        <w:pStyle w:val="5"/>
        <w:spacing w:before="7"/>
        <w:rPr>
          <w:sz w:val="22"/>
        </w:rPr>
      </w:pPr>
      <w:r>
        <w:drawing>
          <wp:anchor distT="0" distB="0" distL="0" distR="0" simplePos="0" relativeHeight="1024" behindDoc="0" locked="0" layoutInCell="1" allowOverlap="1">
            <wp:simplePos x="0" y="0"/>
            <wp:positionH relativeFrom="page">
              <wp:posOffset>1823720</wp:posOffset>
            </wp:positionH>
            <wp:positionV relativeFrom="paragraph">
              <wp:posOffset>224790</wp:posOffset>
            </wp:positionV>
            <wp:extent cx="8462645" cy="5650230"/>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jpeg"/>
                    <pic:cNvPicPr>
                      <a:picLocks noChangeAspect="1"/>
                    </pic:cNvPicPr>
                  </pic:nvPicPr>
                  <pic:blipFill>
                    <a:blip r:embed="rId16" cstate="print"/>
                    <a:stretch>
                      <a:fillRect/>
                    </a:stretch>
                  </pic:blipFill>
                  <pic:spPr>
                    <a:xfrm>
                      <a:off x="0" y="0"/>
                      <a:ext cx="8462390" cy="5650039"/>
                    </a:xfrm>
                    <a:prstGeom prst="rect">
                      <a:avLst/>
                    </a:prstGeom>
                  </pic:spPr>
                </pic:pic>
              </a:graphicData>
            </a:graphic>
          </wp:anchor>
        </w:drawing>
      </w:r>
    </w:p>
    <w:p>
      <w:pPr>
        <w:pStyle w:val="10"/>
        <w:numPr>
          <w:ilvl w:val="0"/>
          <w:numId w:val="6"/>
        </w:numPr>
        <w:tabs>
          <w:tab w:val="left" w:pos="1400"/>
        </w:tabs>
        <w:spacing w:before="352" w:after="0" w:line="477" w:lineRule="auto"/>
        <w:ind w:left="140" w:right="1059" w:firstLine="780"/>
        <w:jc w:val="left"/>
        <w:rPr>
          <w:sz w:val="36"/>
        </w:rPr>
      </w:pPr>
      <w:r>
        <w:rPr>
          <w:spacing w:val="-1"/>
          <w:sz w:val="36"/>
        </w:rPr>
        <w:t>管理员类可以对学生及教师信息进行管理，并且可以管理用户的权限以</w:t>
      </w:r>
      <w:r>
        <w:rPr>
          <w:sz w:val="36"/>
        </w:rPr>
        <w:t>及增加或者删除用户</w:t>
      </w:r>
    </w:p>
    <w:p>
      <w:pPr>
        <w:pStyle w:val="10"/>
        <w:numPr>
          <w:ilvl w:val="0"/>
          <w:numId w:val="6"/>
        </w:numPr>
        <w:tabs>
          <w:tab w:val="left" w:pos="1400"/>
        </w:tabs>
        <w:spacing w:before="16" w:after="0" w:line="477" w:lineRule="auto"/>
        <w:ind w:left="140" w:right="1059" w:firstLine="780"/>
        <w:jc w:val="left"/>
        <w:rPr>
          <w:sz w:val="36"/>
        </w:rPr>
      </w:pPr>
      <w:r>
        <w:rPr>
          <w:spacing w:val="-1"/>
          <w:sz w:val="36"/>
        </w:rPr>
        <w:t>学生类可以登录教务系统查询自己的个人信息以及成绩信息，并且可以</w:t>
      </w:r>
      <w:r>
        <w:rPr>
          <w:sz w:val="36"/>
        </w:rPr>
        <w:t>通过教务系统进行选课</w:t>
      </w:r>
    </w:p>
    <w:p>
      <w:pPr>
        <w:pStyle w:val="10"/>
        <w:numPr>
          <w:ilvl w:val="0"/>
          <w:numId w:val="6"/>
        </w:numPr>
        <w:tabs>
          <w:tab w:val="left" w:pos="1400"/>
        </w:tabs>
        <w:spacing w:before="0" w:after="0" w:line="477" w:lineRule="auto"/>
        <w:ind w:left="140" w:right="1059" w:firstLine="780"/>
        <w:jc w:val="left"/>
        <w:rPr>
          <w:sz w:val="36"/>
        </w:rPr>
      </w:pPr>
      <w:r>
        <w:rPr>
          <w:spacing w:val="-1"/>
          <w:sz w:val="36"/>
        </w:rPr>
        <w:t xml:space="preserve">教师类可以查看学生以及教师的信息并且对学生的部分信息进行修改， </w:t>
      </w:r>
      <w:r>
        <w:rPr>
          <w:sz w:val="36"/>
        </w:rPr>
        <w:t>可以向教务系统中录入学生的成绩</w:t>
      </w:r>
    </w:p>
    <w:p>
      <w:pPr>
        <w:pStyle w:val="10"/>
        <w:numPr>
          <w:ilvl w:val="0"/>
          <w:numId w:val="6"/>
        </w:numPr>
        <w:tabs>
          <w:tab w:val="left" w:pos="1400"/>
        </w:tabs>
        <w:spacing w:before="0" w:after="0" w:line="487" w:lineRule="auto"/>
        <w:ind w:left="140" w:right="1059" w:firstLine="780"/>
        <w:jc w:val="left"/>
        <w:rPr>
          <w:sz w:val="36"/>
        </w:rPr>
      </w:pPr>
      <w:r>
        <w:rPr>
          <w:spacing w:val="-1"/>
          <w:sz w:val="36"/>
        </w:rPr>
        <w:t>课程类中可供学生及教师查询课表或者授课表，并且管理员或者教师可</w:t>
      </w:r>
      <w:r>
        <w:rPr>
          <w:sz w:val="36"/>
        </w:rPr>
        <w:t>以进行一些列的操作</w:t>
      </w:r>
    </w:p>
    <w:p>
      <w:pPr>
        <w:spacing w:after="0" w:line="487" w:lineRule="auto"/>
        <w:jc w:val="left"/>
        <w:rPr>
          <w:sz w:val="36"/>
        </w:rPr>
        <w:sectPr>
          <w:pgSz w:w="19120" w:h="27060"/>
          <w:pgMar w:top="2580" w:right="2760" w:bottom="280" w:left="2740" w:header="720" w:footer="720" w:gutter="0"/>
        </w:sectPr>
      </w:pPr>
    </w:p>
    <w:p>
      <w:pPr>
        <w:pStyle w:val="5"/>
        <w:spacing w:before="3"/>
        <w:rPr>
          <w:sz w:val="12"/>
        </w:rPr>
      </w:pPr>
    </w:p>
    <w:p>
      <w:pPr>
        <w:pStyle w:val="3"/>
        <w:numPr>
          <w:ilvl w:val="0"/>
          <w:numId w:val="2"/>
        </w:numPr>
        <w:tabs>
          <w:tab w:val="left" w:pos="620"/>
        </w:tabs>
        <w:spacing w:before="49" w:after="0" w:line="240" w:lineRule="auto"/>
        <w:ind w:left="620" w:right="0" w:hanging="480"/>
        <w:jc w:val="left"/>
        <w:rPr>
          <w:sz w:val="74"/>
        </w:rPr>
      </w:pPr>
      <w:r>
        <w:t>非功能性需求</w:t>
      </w:r>
    </w:p>
    <w:p/>
    <w:p>
      <w:pPr>
        <w:pStyle w:val="4"/>
        <w:numPr>
          <w:ilvl w:val="1"/>
          <w:numId w:val="2"/>
        </w:numPr>
        <w:tabs>
          <w:tab w:val="left" w:pos="880"/>
        </w:tabs>
        <w:spacing w:before="0" w:after="0" w:line="240" w:lineRule="auto"/>
        <w:ind w:left="880" w:right="0" w:hanging="740"/>
        <w:jc w:val="left"/>
        <w:rPr>
          <w:sz w:val="63"/>
        </w:rPr>
      </w:pPr>
      <w:r>
        <w:t>性能需求</w:t>
      </w:r>
    </w:p>
    <w:p/>
    <w:p>
      <w:pPr>
        <w:pStyle w:val="5"/>
        <w:tabs>
          <w:tab w:val="left" w:pos="8099"/>
        </w:tabs>
        <w:spacing w:before="1" w:line="487" w:lineRule="auto"/>
        <w:ind w:left="140" w:right="119" w:firstLine="780"/>
      </w:pPr>
      <w:r>
        <w:t>系统性能是系统建设成败的一个关键指标，</w:t>
      </w:r>
      <w:r>
        <w:tab/>
      </w:r>
      <w:r>
        <w:t>影响系统性能的因素是多方面的</w:t>
      </w:r>
      <w:r>
        <w:rPr>
          <w:spacing w:val="-18"/>
        </w:rPr>
        <w:t xml:space="preserve">， </w:t>
      </w:r>
      <w:r>
        <w:t>网络、主机、安全、数据库等都可能对系统的性能产生影响。因此，一方面必须</w:t>
      </w:r>
    </w:p>
    <w:p>
      <w:pPr>
        <w:pStyle w:val="5"/>
        <w:tabs>
          <w:tab w:val="left" w:pos="8139"/>
          <w:tab w:val="left" w:pos="13119"/>
        </w:tabs>
        <w:spacing w:line="479" w:lineRule="exact"/>
        <w:ind w:left="140"/>
      </w:pPr>
      <w:r>
        <w:t xml:space="preserve">从系统规划阶段开始， </w:t>
      </w:r>
      <w:r>
        <w:rPr>
          <w:spacing w:val="12"/>
        </w:rPr>
        <w:t xml:space="preserve"> </w:t>
      </w:r>
      <w:r>
        <w:t>综合考虑各方面的因素，</w:t>
      </w:r>
      <w:r>
        <w:tab/>
      </w:r>
      <w:r>
        <w:t>对系统性能进行总体的设计，</w:t>
      </w:r>
      <w:r>
        <w:tab/>
      </w:r>
      <w:r>
        <w:t>另</w:t>
      </w:r>
    </w:p>
    <w:p>
      <w:pPr>
        <w:pStyle w:val="5"/>
        <w:rPr>
          <w:sz w:val="34"/>
        </w:rPr>
      </w:pPr>
    </w:p>
    <w:p>
      <w:pPr>
        <w:pStyle w:val="5"/>
        <w:tabs>
          <w:tab w:val="left" w:pos="12339"/>
        </w:tabs>
        <w:spacing w:before="1" w:line="487" w:lineRule="auto"/>
        <w:ind w:left="140" w:right="199"/>
        <w:rPr>
          <w:sz w:val="31"/>
        </w:rPr>
      </w:pPr>
      <w:r>
        <w:t>一方面</w:t>
      </w:r>
      <w:r>
        <w:rPr>
          <w:spacing w:val="20"/>
        </w:rPr>
        <w:t>，</w:t>
      </w:r>
      <w:r>
        <w:t>在系统建设和运行维护过程中通过各种手段对系统不断的优化，</w:t>
      </w:r>
      <w:r>
        <w:tab/>
      </w:r>
      <w:r>
        <w:t>以满</w:t>
      </w:r>
      <w:r>
        <w:rPr>
          <w:spacing w:val="-18"/>
        </w:rPr>
        <w:t>足</w:t>
      </w:r>
      <w:r>
        <w:t>业务发展所带来的新的性能指标要求。具体的性能要求指标相应时间如下：</w:t>
      </w:r>
    </w:p>
    <w:p>
      <w:pPr>
        <w:pStyle w:val="10"/>
        <w:numPr>
          <w:ilvl w:val="0"/>
          <w:numId w:val="7"/>
        </w:numPr>
        <w:tabs>
          <w:tab w:val="left" w:pos="1881"/>
          <w:tab w:val="left" w:pos="8479"/>
        </w:tabs>
        <w:spacing w:before="0" w:after="0" w:line="477" w:lineRule="auto"/>
        <w:ind w:left="140" w:right="459" w:firstLine="780"/>
        <w:jc w:val="left"/>
        <w:rPr>
          <w:sz w:val="36"/>
        </w:rPr>
      </w:pPr>
      <w:r>
        <w:rPr>
          <w:sz w:val="36"/>
        </w:rPr>
        <w:t>教务系统需要存储大量用户信息，保证用户数据库的长期完整性和正  确性，所以数据库系统应该具有备份和恢复功能。</w:t>
      </w:r>
      <w:r>
        <w:rPr>
          <w:sz w:val="36"/>
        </w:rPr>
        <w:tab/>
      </w:r>
      <w:r>
        <w:rPr>
          <w:sz w:val="36"/>
        </w:rPr>
        <w:t>而且要求系统的服务器应该</w:t>
      </w:r>
      <w:r>
        <w:rPr>
          <w:spacing w:val="-18"/>
          <w:sz w:val="36"/>
        </w:rPr>
        <w:t>能</w:t>
      </w:r>
    </w:p>
    <w:p>
      <w:pPr>
        <w:pStyle w:val="5"/>
        <w:tabs>
          <w:tab w:val="left" w:pos="8139"/>
          <w:tab w:val="left" w:pos="11959"/>
        </w:tabs>
        <w:spacing w:line="480" w:lineRule="exact"/>
        <w:ind w:left="140"/>
      </w:pPr>
      <w:r>
        <w:t xml:space="preserve">够长期无故障的运行， </w:t>
      </w:r>
      <w:r>
        <w:rPr>
          <w:spacing w:val="12"/>
        </w:rPr>
        <w:t xml:space="preserve"> </w:t>
      </w:r>
      <w:r>
        <w:t>能够便于管理员的操作。</w:t>
      </w:r>
      <w:r>
        <w:tab/>
      </w:r>
      <w:r>
        <w:t>系统能全年持续运行，</w:t>
      </w:r>
      <w:r>
        <w:tab/>
      </w:r>
      <w:r>
        <w:t>故障时间</w:t>
      </w:r>
    </w:p>
    <w:p>
      <w:pPr>
        <w:pStyle w:val="5"/>
        <w:tabs>
          <w:tab w:val="left" w:pos="8139"/>
          <w:tab w:val="left" w:pos="11959"/>
        </w:tabs>
        <w:spacing w:line="480" w:lineRule="exact"/>
        <w:ind w:left="140"/>
      </w:pPr>
    </w:p>
    <w:p>
      <w:pPr>
        <w:pStyle w:val="5"/>
        <w:tabs>
          <w:tab w:val="left" w:pos="10399"/>
        </w:tabs>
        <w:spacing w:line="477" w:lineRule="auto"/>
        <w:ind w:left="140" w:right="339"/>
      </w:pPr>
      <w:r>
        <w:t>不超过千分之一，</w:t>
      </w:r>
      <w:r>
        <w:rPr>
          <w:spacing w:val="46"/>
        </w:rPr>
        <w:t xml:space="preserve"> </w:t>
      </w:r>
      <w:r>
        <w:t>导致业务故障连续停止时间不超过八小时。</w:t>
      </w:r>
      <w:r>
        <w:tab/>
      </w:r>
      <w:r>
        <w:t>满足高峰时段相</w:t>
      </w:r>
      <w:r>
        <w:rPr>
          <w:spacing w:val="-18"/>
        </w:rPr>
        <w:t>应</w:t>
      </w:r>
      <w:r>
        <w:t>的要求。</w:t>
      </w:r>
    </w:p>
    <w:p>
      <w:pPr>
        <w:pStyle w:val="10"/>
        <w:numPr>
          <w:ilvl w:val="0"/>
          <w:numId w:val="7"/>
        </w:numPr>
        <w:tabs>
          <w:tab w:val="left" w:pos="1881"/>
        </w:tabs>
        <w:spacing w:before="16" w:after="0" w:line="477" w:lineRule="auto"/>
        <w:ind w:left="140" w:right="939" w:firstLine="780"/>
        <w:jc w:val="left"/>
        <w:rPr>
          <w:sz w:val="36"/>
        </w:rPr>
      </w:pPr>
      <w:r>
        <w:rPr>
          <w:spacing w:val="-1"/>
          <w:sz w:val="36"/>
        </w:rPr>
        <w:t>安全性要求比较高，对业务逻辑必须封装，限制不同用户的权限，以</w:t>
      </w:r>
      <w:r>
        <w:rPr>
          <w:sz w:val="36"/>
        </w:rPr>
        <w:t>防止用户私自修改数据。</w:t>
      </w:r>
    </w:p>
    <w:p>
      <w:pPr>
        <w:pStyle w:val="10"/>
        <w:numPr>
          <w:ilvl w:val="0"/>
          <w:numId w:val="7"/>
        </w:numPr>
        <w:tabs>
          <w:tab w:val="left" w:pos="1881"/>
          <w:tab w:val="left" w:pos="8879"/>
        </w:tabs>
        <w:spacing w:before="0" w:after="0" w:line="480" w:lineRule="exact"/>
        <w:ind w:left="1881" w:right="0" w:hanging="961"/>
        <w:jc w:val="left"/>
        <w:rPr>
          <w:sz w:val="36"/>
        </w:rPr>
      </w:pPr>
      <w:r>
        <w:rPr>
          <w:sz w:val="36"/>
        </w:rPr>
        <w:t>教务系统在例如选课的时段流量会特别高，</w:t>
      </w:r>
      <w:r>
        <w:rPr>
          <w:sz w:val="36"/>
        </w:rPr>
        <w:tab/>
      </w:r>
      <w:r>
        <w:rPr>
          <w:sz w:val="36"/>
        </w:rPr>
        <w:t>所以要增强系统的稳定性，</w:t>
      </w:r>
    </w:p>
    <w:p>
      <w:pPr>
        <w:pStyle w:val="5"/>
        <w:spacing w:before="13"/>
      </w:pPr>
    </w:p>
    <w:p>
      <w:pPr>
        <w:pStyle w:val="5"/>
        <w:tabs>
          <w:tab w:val="left" w:pos="8419"/>
          <w:tab w:val="left" w:pos="9459"/>
        </w:tabs>
        <w:spacing w:line="477" w:lineRule="auto"/>
        <w:ind w:left="140" w:right="199"/>
      </w:pPr>
      <w:r>
        <w:t>防止系统在用户过多的情况下崩溃，至少能支持</w:t>
      </w:r>
      <w:r>
        <w:tab/>
      </w:r>
      <w:r>
        <w:rPr>
          <w:rFonts w:ascii="Arial" w:eastAsia="Arial"/>
        </w:rPr>
        <w:t>3000</w:t>
      </w:r>
      <w:r>
        <w:rPr>
          <w:rFonts w:ascii="Arial" w:eastAsia="Arial"/>
        </w:rPr>
        <w:tab/>
      </w:r>
      <w:r>
        <w:t>人同时在线，进行选课</w:t>
      </w:r>
      <w:r>
        <w:rPr>
          <w:spacing w:val="-18"/>
        </w:rPr>
        <w:t>、</w:t>
      </w:r>
      <w:r>
        <w:t>查询成绩课程表等操作。</w:t>
      </w:r>
    </w:p>
    <w:p>
      <w:pPr>
        <w:pStyle w:val="10"/>
        <w:numPr>
          <w:ilvl w:val="0"/>
          <w:numId w:val="7"/>
        </w:numPr>
        <w:tabs>
          <w:tab w:val="left" w:pos="1881"/>
          <w:tab w:val="left" w:pos="8539"/>
        </w:tabs>
        <w:spacing w:before="17" w:after="0" w:line="477" w:lineRule="auto"/>
        <w:ind w:left="140" w:right="399" w:firstLine="780"/>
        <w:jc w:val="left"/>
        <w:rPr>
          <w:sz w:val="36"/>
        </w:rPr>
      </w:pPr>
      <w:r>
        <w:rPr>
          <w:sz w:val="36"/>
        </w:rPr>
        <w:t>手机用户一般使用安卓系统，也有少量</w:t>
      </w:r>
      <w:r>
        <w:rPr>
          <w:sz w:val="36"/>
        </w:rPr>
        <w:tab/>
      </w:r>
      <w:r>
        <w:rPr>
          <w:rFonts w:ascii="Arial" w:eastAsia="Arial"/>
          <w:sz w:val="36"/>
        </w:rPr>
        <w:t>iOS</w:t>
      </w:r>
      <w:r>
        <w:rPr>
          <w:rFonts w:ascii="Arial" w:eastAsia="Arial"/>
          <w:spacing w:val="18"/>
          <w:sz w:val="36"/>
        </w:rPr>
        <w:t xml:space="preserve"> </w:t>
      </w:r>
      <w:r>
        <w:rPr>
          <w:sz w:val="36"/>
        </w:rPr>
        <w:t>系统，电脑登录网页登</w:t>
      </w:r>
      <w:r>
        <w:rPr>
          <w:spacing w:val="-16"/>
          <w:sz w:val="36"/>
        </w:rPr>
        <w:t>录</w:t>
      </w:r>
      <w:r>
        <w:rPr>
          <w:sz w:val="36"/>
        </w:rPr>
        <w:t>的兼容性较强，适合各种操作系统，要针对客户的平台设计出不同的客户端。</w:t>
      </w:r>
    </w:p>
    <w:p>
      <w:pPr>
        <w:spacing w:after="0" w:line="477" w:lineRule="auto"/>
        <w:jc w:val="left"/>
        <w:rPr>
          <w:sz w:val="36"/>
        </w:rPr>
        <w:sectPr>
          <w:pgSz w:w="19120" w:h="27060"/>
          <w:pgMar w:top="2620" w:right="2760" w:bottom="280" w:left="2740" w:header="720" w:footer="720" w:gutter="0"/>
        </w:sectPr>
      </w:pPr>
    </w:p>
    <w:p>
      <w:pPr>
        <w:pStyle w:val="4"/>
        <w:numPr>
          <w:ilvl w:val="1"/>
          <w:numId w:val="2"/>
        </w:numPr>
        <w:tabs>
          <w:tab w:val="left" w:pos="979"/>
          <w:tab w:val="left" w:pos="980"/>
        </w:tabs>
        <w:spacing w:before="40" w:after="0" w:line="240" w:lineRule="auto"/>
        <w:ind w:left="980" w:right="0" w:hanging="840"/>
        <w:jc w:val="left"/>
      </w:pPr>
      <w:r>
        <w:t>数据需求</w:t>
      </w:r>
    </w:p>
    <w:p>
      <w:pPr>
        <w:pStyle w:val="5"/>
        <w:spacing w:before="5"/>
        <w:rPr>
          <w:sz w:val="62"/>
        </w:rPr>
      </w:pPr>
    </w:p>
    <w:p>
      <w:pPr>
        <w:pStyle w:val="5"/>
        <w:ind w:left="140"/>
      </w:pPr>
      <w:r>
        <w:t>数据来源：学生信息文件，学生选课文件，学生成绩文件</w:t>
      </w:r>
    </w:p>
    <w:p>
      <w:pPr>
        <w:pStyle w:val="5"/>
        <w:spacing w:before="13"/>
      </w:pPr>
    </w:p>
    <w:p>
      <w:pPr>
        <w:pStyle w:val="5"/>
        <w:tabs>
          <w:tab w:val="left" w:pos="9299"/>
        </w:tabs>
        <w:ind w:left="140"/>
      </w:pPr>
      <w:r>
        <w:t>数据去向：</w:t>
      </w:r>
      <w:r>
        <w:rPr>
          <w:spacing w:val="-14"/>
        </w:rPr>
        <w:t xml:space="preserve"> </w:t>
      </w:r>
      <w:r>
        <w:t>终端界面基于演示设计的一站式在线演示、</w:t>
      </w:r>
      <w:r>
        <w:tab/>
      </w:r>
      <w:r>
        <w:t>素材销售、</w:t>
      </w:r>
      <w:r>
        <w:rPr>
          <w:spacing w:val="6"/>
        </w:rPr>
        <w:t xml:space="preserve"> </w:t>
      </w:r>
      <w:r>
        <w:t>服务交易系统</w:t>
      </w:r>
    </w:p>
    <w:p>
      <w:pPr>
        <w:pStyle w:val="5"/>
        <w:spacing w:before="7"/>
        <w:rPr>
          <w:sz w:val="35"/>
        </w:rPr>
      </w:pPr>
    </w:p>
    <w:p>
      <w:pPr>
        <w:pStyle w:val="10"/>
        <w:numPr>
          <w:numId w:val="0"/>
        </w:numPr>
        <w:tabs>
          <w:tab w:val="left" w:pos="1101"/>
        </w:tabs>
        <w:spacing w:before="1" w:after="0" w:line="240" w:lineRule="auto"/>
        <w:ind w:left="140" w:leftChars="0" w:right="0" w:rightChars="0"/>
        <w:jc w:val="left"/>
        <w:rPr>
          <w:sz w:val="36"/>
        </w:rPr>
      </w:pPr>
      <w:r>
        <w:rPr>
          <w:rFonts w:hint="eastAsia" w:eastAsia="宋体"/>
          <w:sz w:val="36"/>
          <w:lang w:eastAsia="zh-CN"/>
        </w:rPr>
        <w:t>（</w:t>
      </w:r>
      <w:r>
        <w:rPr>
          <w:rFonts w:hint="eastAsia" w:asciiTheme="majorEastAsia" w:hAnsiTheme="majorEastAsia" w:eastAsiaTheme="majorEastAsia" w:cstheme="majorEastAsia"/>
          <w:sz w:val="36"/>
          <w:lang w:val="en-US" w:eastAsia="zh-CN"/>
        </w:rPr>
        <w:t>1</w:t>
      </w:r>
      <w:r>
        <w:rPr>
          <w:rFonts w:hint="eastAsia" w:eastAsia="宋体"/>
          <w:sz w:val="36"/>
          <w:lang w:eastAsia="zh-CN"/>
        </w:rPr>
        <w:t>）</w:t>
      </w:r>
      <w:r>
        <w:rPr>
          <w:sz w:val="36"/>
        </w:rPr>
        <w:t>学生选课</w:t>
      </w:r>
    </w:p>
    <w:p>
      <w:pPr>
        <w:pStyle w:val="5"/>
        <w:rPr>
          <w:sz w:val="34"/>
        </w:rPr>
      </w:pPr>
    </w:p>
    <w:p>
      <w:pPr>
        <w:pStyle w:val="5"/>
        <w:spacing w:before="1" w:line="487" w:lineRule="auto"/>
        <w:ind w:left="1160" w:right="4899"/>
      </w:pPr>
      <w:r>
        <w:t>数据来源：学生，学生信息文件，课程开设文件数据去向：终端界面，学生选课文件</w:t>
      </w:r>
    </w:p>
    <w:p>
      <w:pPr>
        <w:pStyle w:val="10"/>
        <w:numPr>
          <w:numId w:val="0"/>
        </w:numPr>
        <w:tabs>
          <w:tab w:val="left" w:pos="1101"/>
        </w:tabs>
        <w:spacing w:before="0" w:after="0" w:line="479" w:lineRule="exact"/>
        <w:ind w:left="140" w:leftChars="0" w:right="0" w:rightChars="0"/>
        <w:jc w:val="left"/>
        <w:rPr>
          <w:sz w:val="36"/>
        </w:rPr>
      </w:pPr>
      <w:r>
        <w:rPr>
          <w:rFonts w:hint="eastAsia" w:eastAsia="宋体"/>
          <w:sz w:val="36"/>
          <w:lang w:eastAsia="zh-CN"/>
        </w:rPr>
        <w:t>（</w:t>
      </w:r>
      <w:r>
        <w:rPr>
          <w:rFonts w:hint="eastAsia" w:asciiTheme="majorEastAsia" w:hAnsiTheme="majorEastAsia" w:eastAsiaTheme="majorEastAsia" w:cstheme="majorEastAsia"/>
          <w:sz w:val="36"/>
          <w:lang w:val="en-US" w:eastAsia="zh-CN"/>
        </w:rPr>
        <w:t>2</w:t>
      </w:r>
      <w:r>
        <w:rPr>
          <w:rFonts w:hint="eastAsia" w:eastAsia="宋体"/>
          <w:sz w:val="36"/>
          <w:lang w:eastAsia="zh-CN"/>
        </w:rPr>
        <w:t>）</w:t>
      </w:r>
      <w:r>
        <w:rPr>
          <w:sz w:val="36"/>
        </w:rPr>
        <w:t>管理员管理用户信息</w:t>
      </w:r>
    </w:p>
    <w:p>
      <w:pPr>
        <w:pStyle w:val="5"/>
        <w:spacing w:before="13"/>
      </w:pPr>
    </w:p>
    <w:p>
      <w:pPr>
        <w:pStyle w:val="5"/>
        <w:spacing w:line="477" w:lineRule="auto"/>
        <w:ind w:left="1160" w:right="2019"/>
      </w:pPr>
      <w:r>
        <w:t>数据来源：管理员，学生信息文件，教师信息文件，用户权限文件数据去向：学生信息文件，教师信息文件，用户权限文件</w:t>
      </w:r>
    </w:p>
    <w:p>
      <w:pPr>
        <w:pStyle w:val="10"/>
        <w:numPr>
          <w:numId w:val="0"/>
        </w:numPr>
        <w:tabs>
          <w:tab w:val="left" w:pos="1101"/>
        </w:tabs>
        <w:spacing w:before="0" w:after="0" w:line="480" w:lineRule="exact"/>
        <w:ind w:left="140" w:leftChars="0" w:right="0" w:rightChars="0"/>
        <w:jc w:val="left"/>
        <w:rPr>
          <w:sz w:val="36"/>
        </w:rPr>
      </w:pPr>
      <w:r>
        <w:rPr>
          <w:rFonts w:hint="eastAsia" w:eastAsia="宋体"/>
          <w:sz w:val="36"/>
          <w:lang w:eastAsia="zh-CN"/>
        </w:rPr>
        <w:t>（</w:t>
      </w:r>
      <w:r>
        <w:rPr>
          <w:rFonts w:hint="eastAsia" w:asciiTheme="majorEastAsia" w:hAnsiTheme="majorEastAsia" w:eastAsiaTheme="majorEastAsia" w:cstheme="majorEastAsia"/>
          <w:sz w:val="36"/>
          <w:lang w:val="en-US" w:eastAsia="zh-CN"/>
        </w:rPr>
        <w:t>3</w:t>
      </w:r>
      <w:r>
        <w:rPr>
          <w:rFonts w:hint="eastAsia" w:eastAsia="宋体"/>
          <w:sz w:val="36"/>
          <w:lang w:eastAsia="zh-CN"/>
        </w:rPr>
        <w:t>）</w:t>
      </w:r>
      <w:r>
        <w:rPr>
          <w:sz w:val="36"/>
        </w:rPr>
        <w:t>学生成绩录入</w:t>
      </w:r>
    </w:p>
    <w:p>
      <w:pPr>
        <w:pStyle w:val="5"/>
        <w:spacing w:before="13"/>
      </w:pPr>
    </w:p>
    <w:p>
      <w:pPr>
        <w:pStyle w:val="5"/>
        <w:ind w:left="1160"/>
      </w:pPr>
      <w:r>
        <w:t>数据来源：教室，学生信息文件</w:t>
      </w:r>
    </w:p>
    <w:p>
      <w:pPr>
        <w:pStyle w:val="5"/>
        <w:spacing w:before="7"/>
        <w:rPr>
          <w:sz w:val="35"/>
        </w:rPr>
      </w:pPr>
    </w:p>
    <w:p>
      <w:pPr>
        <w:pStyle w:val="5"/>
        <w:ind w:left="1160"/>
      </w:pPr>
      <w:r>
        <w:t>数据去向：终端界面，学生信息文件</w:t>
      </w:r>
    </w:p>
    <w:p>
      <w:pPr>
        <w:pStyle w:val="5"/>
        <w:ind w:left="1160"/>
      </w:pPr>
    </w:p>
    <w:p>
      <w:pPr>
        <w:pStyle w:val="4"/>
        <w:numPr>
          <w:ilvl w:val="1"/>
          <w:numId w:val="2"/>
        </w:numPr>
        <w:tabs>
          <w:tab w:val="left" w:pos="880"/>
        </w:tabs>
        <w:spacing w:before="1" w:after="0" w:line="240" w:lineRule="auto"/>
        <w:ind w:left="880" w:right="0" w:hanging="740"/>
        <w:jc w:val="left"/>
        <w:rPr>
          <w:sz w:val="63"/>
        </w:rPr>
      </w:pPr>
      <w:r>
        <w:t>安全性需求</w:t>
      </w:r>
    </w:p>
    <w:p>
      <w:pPr>
        <w:rPr>
          <w:b w:val="0"/>
          <w:bCs w:val="0"/>
        </w:rPr>
      </w:pPr>
    </w:p>
    <w:p>
      <w:pPr>
        <w:pStyle w:val="10"/>
        <w:numPr>
          <w:numId w:val="0"/>
        </w:numPr>
        <w:tabs>
          <w:tab w:val="left" w:pos="961"/>
        </w:tabs>
        <w:spacing w:before="0" w:after="0" w:line="240" w:lineRule="auto"/>
        <w:ind w:left="140" w:leftChars="0" w:right="0" w:rightChars="0"/>
        <w:jc w:val="left"/>
        <w:rPr>
          <w:rFonts w:ascii="PMingLiU" w:hAnsi="PMingLiU" w:eastAsia="PMingLiU" w:cs="PMingLiU"/>
          <w:sz w:val="36"/>
          <w:szCs w:val="36"/>
          <w:lang w:val="zh-CN" w:eastAsia="zh-CN" w:bidi="zh-CN"/>
        </w:rPr>
      </w:pPr>
      <w:r>
        <w:rPr>
          <w:rFonts w:hint="eastAsia" w:ascii="PMingLiU" w:hAnsi="PMingLiU" w:eastAsia="PMingLiU" w:cs="PMingLiU"/>
          <w:b w:val="0"/>
          <w:bCs w:val="0"/>
          <w:sz w:val="36"/>
          <w:szCs w:val="36"/>
          <w:lang w:val="zh-CN" w:eastAsia="zh-CN" w:bidi="zh-CN"/>
        </w:rPr>
        <w:t>（</w:t>
      </w:r>
      <w:r>
        <w:rPr>
          <w:rFonts w:hint="eastAsia" w:asciiTheme="majorEastAsia" w:hAnsiTheme="majorEastAsia" w:eastAsiaTheme="majorEastAsia" w:cstheme="majorEastAsia"/>
          <w:b w:val="0"/>
          <w:bCs w:val="0"/>
          <w:sz w:val="36"/>
          <w:szCs w:val="36"/>
          <w:lang w:val="en-US" w:eastAsia="zh-CN" w:bidi="zh-CN"/>
        </w:rPr>
        <w:t>1</w:t>
      </w:r>
      <w:r>
        <w:rPr>
          <w:rFonts w:hint="eastAsia" w:ascii="PMingLiU" w:hAnsi="PMingLiU" w:eastAsia="PMingLiU" w:cs="PMingLiU"/>
          <w:b w:val="0"/>
          <w:bCs w:val="0"/>
          <w:sz w:val="36"/>
          <w:szCs w:val="36"/>
          <w:lang w:val="zh-CN" w:eastAsia="zh-CN" w:bidi="zh-CN"/>
        </w:rPr>
        <w:t>）</w:t>
      </w:r>
      <w:r>
        <w:rPr>
          <w:rFonts w:ascii="PMingLiU" w:hAnsi="PMingLiU" w:eastAsia="PMingLiU" w:cs="PMingLiU"/>
          <w:b w:val="0"/>
          <w:bCs w:val="0"/>
          <w:sz w:val="36"/>
          <w:szCs w:val="36"/>
          <w:lang w:val="zh-CN" w:eastAsia="zh-CN" w:bidi="zh-CN"/>
        </w:rPr>
        <w:t>在软件安</w:t>
      </w:r>
      <w:r>
        <w:rPr>
          <w:rFonts w:ascii="PMingLiU" w:hAnsi="PMingLiU" w:eastAsia="PMingLiU" w:cs="PMingLiU"/>
          <w:sz w:val="36"/>
          <w:szCs w:val="36"/>
          <w:lang w:val="zh-CN" w:eastAsia="zh-CN" w:bidi="zh-CN"/>
        </w:rPr>
        <w:t>全性，我们采用设置多层防火墙来保证数据安全。</w:t>
      </w:r>
    </w:p>
    <w:p>
      <w:pPr>
        <w:pStyle w:val="5"/>
        <w:spacing w:before="6"/>
        <w:rPr>
          <w:sz w:val="38"/>
        </w:rPr>
      </w:pPr>
    </w:p>
    <w:p>
      <w:pPr>
        <w:rPr>
          <w:rFonts w:ascii="PMingLiU" w:hAnsi="PMingLiU" w:eastAsia="PMingLiU" w:cs="PMingLiU"/>
          <w:sz w:val="36"/>
          <w:szCs w:val="36"/>
          <w:lang w:val="zh-CN" w:eastAsia="zh-CN" w:bidi="zh-CN"/>
        </w:rPr>
      </w:pPr>
      <w:r>
        <w:rPr>
          <w:rFonts w:ascii="PMingLiU" w:hAnsi="PMingLiU" w:eastAsia="PMingLiU" w:cs="PMingLiU"/>
          <w:sz w:val="36"/>
          <w:szCs w:val="36"/>
          <w:lang w:val="zh-CN" w:eastAsia="zh-CN" w:bidi="zh-CN"/>
        </w:rPr>
        <w:t>具体设计如图所示：</w:t>
      </w:r>
    </w:p>
    <w:p>
      <w:pPr>
        <w:spacing w:after="0"/>
        <w:jc w:val="left"/>
        <w:rPr>
          <w:sz w:val="30"/>
        </w:rPr>
        <w:sectPr>
          <w:pgSz w:w="19120" w:h="27060"/>
          <w:pgMar w:top="2580" w:right="2760" w:bottom="280" w:left="2740" w:header="720" w:footer="720" w:gutter="0"/>
        </w:sectPr>
      </w:pPr>
    </w:p>
    <w:p>
      <w:pPr>
        <w:pStyle w:val="5"/>
        <w:ind w:left="451"/>
        <w:rPr>
          <w:sz w:val="20"/>
        </w:rPr>
      </w:pPr>
      <w:r>
        <w:rPr>
          <w:sz w:val="20"/>
        </w:rPr>
        <w:drawing>
          <wp:inline distT="0" distB="0" distL="0" distR="0">
            <wp:extent cx="8056880" cy="3014980"/>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jpeg"/>
                    <pic:cNvPicPr>
                      <a:picLocks noChangeAspect="1"/>
                    </pic:cNvPicPr>
                  </pic:nvPicPr>
                  <pic:blipFill>
                    <a:blip r:embed="rId17" cstate="print"/>
                    <a:stretch>
                      <a:fillRect/>
                    </a:stretch>
                  </pic:blipFill>
                  <pic:spPr>
                    <a:xfrm>
                      <a:off x="0" y="0"/>
                      <a:ext cx="8057006" cy="3015043"/>
                    </a:xfrm>
                    <a:prstGeom prst="rect">
                      <a:avLst/>
                    </a:prstGeom>
                  </pic:spPr>
                </pic:pic>
              </a:graphicData>
            </a:graphic>
          </wp:inline>
        </w:drawing>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10"/>
        <w:numPr>
          <w:ilvl w:val="0"/>
          <w:numId w:val="0"/>
        </w:numPr>
        <w:tabs>
          <w:tab w:val="left" w:pos="961"/>
        </w:tabs>
        <w:spacing w:before="0" w:after="0" w:line="240" w:lineRule="auto"/>
        <w:ind w:left="140" w:leftChars="0" w:right="0" w:rightChars="0"/>
        <w:jc w:val="left"/>
        <w:rPr>
          <w:rFonts w:ascii="PMingLiU" w:hAnsi="PMingLiU" w:eastAsia="PMingLiU" w:cs="PMingLiU"/>
          <w:sz w:val="36"/>
          <w:szCs w:val="36"/>
          <w:lang w:val="zh-CN" w:eastAsia="zh-CN" w:bidi="zh-CN"/>
        </w:rPr>
      </w:pPr>
      <w:r>
        <w:rPr>
          <w:rFonts w:hint="eastAsia" w:ascii="PMingLiU" w:hAnsi="PMingLiU" w:eastAsia="PMingLiU" w:cs="PMingLiU"/>
          <w:sz w:val="36"/>
          <w:szCs w:val="36"/>
          <w:lang w:val="zh-CN" w:eastAsia="zh-CN" w:bidi="zh-CN"/>
        </w:rPr>
        <w:t>（</w:t>
      </w:r>
      <w:r>
        <w:rPr>
          <w:rFonts w:hint="eastAsia" w:asciiTheme="minorEastAsia" w:hAnsiTheme="minorEastAsia" w:eastAsiaTheme="minorEastAsia" w:cstheme="minorEastAsia"/>
          <w:sz w:val="36"/>
          <w:szCs w:val="36"/>
          <w:lang w:val="en-US" w:eastAsia="zh-CN" w:bidi="zh-CN"/>
        </w:rPr>
        <w:t>2</w:t>
      </w:r>
      <w:r>
        <w:rPr>
          <w:rFonts w:hint="eastAsia" w:ascii="PMingLiU" w:hAnsi="PMingLiU" w:eastAsia="PMingLiU" w:cs="PMingLiU"/>
          <w:sz w:val="36"/>
          <w:szCs w:val="36"/>
          <w:lang w:val="zh-CN" w:eastAsia="zh-CN" w:bidi="zh-CN"/>
        </w:rPr>
        <w:t>）</w:t>
      </w:r>
      <w:r>
        <w:rPr>
          <w:rFonts w:ascii="PMingLiU" w:hAnsi="PMingLiU" w:eastAsia="PMingLiU" w:cs="PMingLiU"/>
          <w:sz w:val="36"/>
          <w:szCs w:val="36"/>
          <w:lang w:val="zh-CN" w:eastAsia="zh-CN" w:bidi="zh-CN"/>
        </w:rPr>
        <w:t>系统定期每个月做一次备份，同时备份操作日志。</w:t>
      </w:r>
    </w:p>
    <w:p>
      <w:pPr>
        <w:pStyle w:val="5"/>
        <w:spacing w:before="7"/>
        <w:rPr>
          <w:sz w:val="41"/>
        </w:rPr>
      </w:pPr>
    </w:p>
    <w:p>
      <w:pPr>
        <w:pStyle w:val="10"/>
        <w:numPr>
          <w:ilvl w:val="0"/>
          <w:numId w:val="0"/>
        </w:numPr>
        <w:tabs>
          <w:tab w:val="left" w:pos="961"/>
        </w:tabs>
        <w:spacing w:before="0" w:after="0" w:line="240" w:lineRule="auto"/>
        <w:ind w:left="140" w:leftChars="0" w:right="0" w:rightChars="0"/>
        <w:jc w:val="left"/>
        <w:rPr>
          <w:rFonts w:hint="eastAsia" w:ascii="PMingLiU" w:hAnsi="PMingLiU" w:eastAsia="PMingLiU" w:cs="PMingLiU"/>
          <w:sz w:val="36"/>
          <w:szCs w:val="36"/>
          <w:lang w:val="zh-CN" w:eastAsia="zh-CN" w:bidi="zh-CN"/>
        </w:rPr>
      </w:pPr>
      <w:r>
        <w:rPr>
          <w:rFonts w:hint="eastAsia" w:cs="PMingLiU"/>
          <w:sz w:val="36"/>
          <w:szCs w:val="36"/>
          <w:lang w:val="zh-CN" w:eastAsia="zh-CN" w:bidi="zh-CN"/>
        </w:rPr>
        <w:t>（</w:t>
      </w:r>
      <w:r>
        <w:rPr>
          <w:rFonts w:hint="eastAsia" w:asciiTheme="majorEastAsia" w:hAnsiTheme="majorEastAsia" w:eastAsiaTheme="majorEastAsia" w:cstheme="majorEastAsia"/>
          <w:sz w:val="36"/>
          <w:szCs w:val="36"/>
          <w:lang w:val="en-US" w:eastAsia="zh-CN" w:bidi="zh-CN"/>
        </w:rPr>
        <w:t>3</w:t>
      </w:r>
      <w:r>
        <w:rPr>
          <w:rFonts w:hint="eastAsia" w:cs="PMingLiU"/>
          <w:sz w:val="36"/>
          <w:szCs w:val="36"/>
          <w:lang w:val="zh-CN" w:eastAsia="zh-CN" w:bidi="zh-CN"/>
        </w:rPr>
        <w:t>）</w:t>
      </w:r>
      <w:r>
        <w:rPr>
          <w:rFonts w:hint="eastAsia" w:ascii="PMingLiU" w:hAnsi="PMingLiU" w:eastAsia="PMingLiU" w:cs="PMingLiU"/>
          <w:sz w:val="36"/>
          <w:szCs w:val="36"/>
          <w:lang w:val="zh-CN" w:eastAsia="zh-CN" w:bidi="zh-CN"/>
        </w:rPr>
        <w:t>维护人员每个季度对系统做一次升级维护。</w:t>
      </w:r>
    </w:p>
    <w:p>
      <w:pPr>
        <w:pStyle w:val="5"/>
        <w:rPr>
          <w:sz w:val="38"/>
        </w:rPr>
      </w:pPr>
    </w:p>
    <w:p>
      <w:pPr>
        <w:pStyle w:val="5"/>
        <w:spacing w:before="11"/>
        <w:rPr>
          <w:sz w:val="24"/>
        </w:rPr>
      </w:pPr>
    </w:p>
    <w:p>
      <w:pPr>
        <w:pStyle w:val="4"/>
        <w:numPr>
          <w:ilvl w:val="1"/>
          <w:numId w:val="2"/>
        </w:numPr>
        <w:tabs>
          <w:tab w:val="left" w:pos="979"/>
          <w:tab w:val="left" w:pos="980"/>
        </w:tabs>
        <w:spacing w:before="0" w:after="0" w:line="240" w:lineRule="auto"/>
        <w:ind w:left="980" w:right="0" w:hanging="840"/>
        <w:jc w:val="left"/>
        <w:rPr>
          <w:sz w:val="63"/>
        </w:rPr>
      </w:pPr>
      <w:r>
        <w:t>用户文档</w:t>
      </w:r>
    </w:p>
    <w:p/>
    <w:p>
      <w:pPr>
        <w:pStyle w:val="5"/>
        <w:spacing w:before="1"/>
        <w:ind w:left="920"/>
      </w:pPr>
      <w:r>
        <w:t>同本软件一起发行的用户文档包括：</w:t>
      </w:r>
    </w:p>
    <w:p>
      <w:pPr>
        <w:pStyle w:val="5"/>
        <w:spacing w:before="13"/>
      </w:pPr>
    </w:p>
    <w:p>
      <w:pPr>
        <w:pStyle w:val="10"/>
        <w:numPr>
          <w:numId w:val="0"/>
        </w:numPr>
        <w:tabs>
          <w:tab w:val="left" w:pos="1861"/>
        </w:tabs>
        <w:spacing w:before="0" w:after="0" w:line="240" w:lineRule="auto"/>
        <w:ind w:left="920" w:leftChars="0" w:right="0" w:rightChars="0"/>
        <w:jc w:val="left"/>
        <w:rPr>
          <w:sz w:val="36"/>
        </w:rPr>
      </w:pPr>
      <w:r>
        <w:rPr>
          <w:rFonts w:hint="eastAsia" w:eastAsia="宋体"/>
          <w:spacing w:val="10"/>
          <w:sz w:val="36"/>
          <w:lang w:eastAsia="zh-CN"/>
        </w:rPr>
        <w:t>（</w:t>
      </w:r>
      <w:r>
        <w:rPr>
          <w:rFonts w:hint="eastAsia" w:asciiTheme="majorEastAsia" w:hAnsiTheme="majorEastAsia" w:eastAsiaTheme="majorEastAsia" w:cstheme="majorEastAsia"/>
          <w:spacing w:val="10"/>
          <w:sz w:val="36"/>
          <w:lang w:val="en-US" w:eastAsia="zh-CN"/>
        </w:rPr>
        <w:t>1</w:t>
      </w:r>
      <w:r>
        <w:rPr>
          <w:rFonts w:hint="eastAsia" w:eastAsia="宋体"/>
          <w:spacing w:val="10"/>
          <w:sz w:val="36"/>
          <w:lang w:eastAsia="zh-CN"/>
        </w:rPr>
        <w:t>）</w:t>
      </w:r>
      <w:r>
        <w:rPr>
          <w:spacing w:val="10"/>
          <w:sz w:val="36"/>
        </w:rPr>
        <w:t xml:space="preserve">安装手册： </w:t>
      </w:r>
      <w:r>
        <w:rPr>
          <w:rFonts w:ascii="Arial" w:eastAsia="Arial"/>
          <w:sz w:val="36"/>
        </w:rPr>
        <w:t>Word</w:t>
      </w:r>
      <w:r>
        <w:rPr>
          <w:sz w:val="36"/>
        </w:rPr>
        <w:t>格式文件。</w:t>
      </w:r>
    </w:p>
    <w:p>
      <w:pPr>
        <w:pStyle w:val="5"/>
        <w:spacing w:before="1"/>
        <w:rPr>
          <w:sz w:val="34"/>
        </w:rPr>
      </w:pPr>
    </w:p>
    <w:p>
      <w:pPr>
        <w:pStyle w:val="10"/>
        <w:numPr>
          <w:numId w:val="0"/>
        </w:numPr>
        <w:tabs>
          <w:tab w:val="left" w:pos="1861"/>
        </w:tabs>
        <w:spacing w:before="0" w:after="0" w:line="240" w:lineRule="auto"/>
        <w:ind w:left="920" w:leftChars="0" w:right="0" w:rightChars="0"/>
        <w:jc w:val="left"/>
        <w:rPr>
          <w:sz w:val="36"/>
        </w:rPr>
      </w:pPr>
      <w:r>
        <w:rPr>
          <w:rFonts w:hint="eastAsia" w:eastAsia="宋体"/>
          <w:spacing w:val="10"/>
          <w:sz w:val="36"/>
          <w:lang w:eastAsia="zh-CN"/>
        </w:rPr>
        <w:t>（</w:t>
      </w:r>
      <w:r>
        <w:rPr>
          <w:rFonts w:hint="eastAsia" w:asciiTheme="majorEastAsia" w:hAnsiTheme="majorEastAsia" w:eastAsiaTheme="majorEastAsia" w:cstheme="majorEastAsia"/>
          <w:spacing w:val="10"/>
          <w:sz w:val="36"/>
          <w:lang w:val="en-US" w:eastAsia="zh-CN"/>
        </w:rPr>
        <w:t>2</w:t>
      </w:r>
      <w:r>
        <w:rPr>
          <w:rFonts w:hint="eastAsia" w:eastAsia="宋体"/>
          <w:spacing w:val="10"/>
          <w:sz w:val="36"/>
          <w:lang w:eastAsia="zh-CN"/>
        </w:rPr>
        <w:t>）</w:t>
      </w:r>
      <w:r>
        <w:rPr>
          <w:spacing w:val="10"/>
          <w:sz w:val="36"/>
        </w:rPr>
        <w:t xml:space="preserve">用户手册： </w:t>
      </w:r>
      <w:r>
        <w:rPr>
          <w:rFonts w:ascii="Arial" w:eastAsia="Arial"/>
          <w:sz w:val="36"/>
        </w:rPr>
        <w:t>Word</w:t>
      </w:r>
      <w:r>
        <w:rPr>
          <w:sz w:val="36"/>
        </w:rPr>
        <w:t>格式文件。</w:t>
      </w:r>
    </w:p>
    <w:p>
      <w:pPr>
        <w:pStyle w:val="5"/>
        <w:spacing w:before="13"/>
      </w:pPr>
    </w:p>
    <w:p>
      <w:pPr>
        <w:pStyle w:val="10"/>
        <w:numPr>
          <w:numId w:val="0"/>
        </w:numPr>
        <w:tabs>
          <w:tab w:val="left" w:pos="1861"/>
        </w:tabs>
        <w:spacing w:before="0" w:after="0" w:line="240" w:lineRule="auto"/>
        <w:ind w:left="920" w:leftChars="0" w:right="0" w:rightChars="0"/>
        <w:jc w:val="left"/>
        <w:rPr>
          <w:sz w:val="46"/>
        </w:rPr>
      </w:pPr>
      <w:r>
        <w:rPr>
          <w:rFonts w:hint="eastAsia" w:eastAsia="宋体"/>
          <w:spacing w:val="10"/>
          <w:sz w:val="36"/>
          <w:lang w:eastAsia="zh-CN"/>
        </w:rPr>
        <w:t>（</w:t>
      </w:r>
      <w:r>
        <w:rPr>
          <w:rFonts w:hint="eastAsia" w:asciiTheme="majorEastAsia" w:hAnsiTheme="majorEastAsia" w:eastAsiaTheme="majorEastAsia" w:cstheme="majorEastAsia"/>
          <w:spacing w:val="10"/>
          <w:sz w:val="36"/>
          <w:lang w:val="en-US" w:eastAsia="zh-CN"/>
        </w:rPr>
        <w:t>3</w:t>
      </w:r>
      <w:r>
        <w:rPr>
          <w:rFonts w:hint="eastAsia" w:eastAsia="宋体"/>
          <w:spacing w:val="10"/>
          <w:sz w:val="36"/>
          <w:lang w:eastAsia="zh-CN"/>
        </w:rPr>
        <w:t>）</w:t>
      </w:r>
      <w:r>
        <w:rPr>
          <w:spacing w:val="10"/>
          <w:sz w:val="36"/>
        </w:rPr>
        <w:t xml:space="preserve">在线帮助： </w:t>
      </w:r>
      <w:r>
        <w:rPr>
          <w:rFonts w:ascii="Arial" w:eastAsia="Arial"/>
          <w:sz w:val="36"/>
        </w:rPr>
        <w:t>HTML</w:t>
      </w:r>
      <w:r>
        <w:rPr>
          <w:rFonts w:ascii="Arial" w:eastAsia="Arial"/>
          <w:spacing w:val="-1"/>
          <w:sz w:val="36"/>
        </w:rPr>
        <w:t xml:space="preserve"> </w:t>
      </w:r>
      <w:r>
        <w:rPr>
          <w:rFonts w:ascii="Arial" w:eastAsia="Arial"/>
          <w:sz w:val="36"/>
        </w:rPr>
        <w:t>Help</w:t>
      </w:r>
      <w:r>
        <w:rPr>
          <w:sz w:val="36"/>
        </w:rPr>
        <w:t>格式文件，联机式。</w:t>
      </w:r>
    </w:p>
    <w:p>
      <w:pPr>
        <w:pStyle w:val="5"/>
        <w:spacing w:before="2"/>
        <w:rPr>
          <w:sz w:val="42"/>
        </w:rPr>
      </w:pPr>
    </w:p>
    <w:p>
      <w:pPr>
        <w:pStyle w:val="4"/>
        <w:numPr>
          <w:ilvl w:val="1"/>
          <w:numId w:val="2"/>
        </w:numPr>
        <w:tabs>
          <w:tab w:val="left" w:pos="880"/>
        </w:tabs>
        <w:spacing w:before="1" w:after="0" w:line="240" w:lineRule="auto"/>
        <w:ind w:left="880" w:right="0" w:hanging="740"/>
        <w:jc w:val="left"/>
        <w:rPr>
          <w:sz w:val="63"/>
        </w:rPr>
      </w:pPr>
      <w:r>
        <w:t>其他需求</w:t>
      </w:r>
    </w:p>
    <w:p/>
    <w:p>
      <w:pPr>
        <w:pStyle w:val="10"/>
        <w:numPr>
          <w:numId w:val="0"/>
        </w:numPr>
        <w:tabs>
          <w:tab w:val="left" w:pos="1880"/>
        </w:tabs>
        <w:spacing w:before="0" w:after="0" w:line="240" w:lineRule="auto"/>
        <w:ind w:left="920" w:leftChars="0" w:right="0" w:rightChars="0"/>
        <w:jc w:val="left"/>
        <w:rPr>
          <w:sz w:val="36"/>
        </w:rPr>
      </w:pPr>
      <w:r>
        <w:rPr>
          <w:rFonts w:hint="eastAsia" w:ascii="Arial" w:eastAsia="宋体"/>
          <w:sz w:val="36"/>
          <w:lang w:eastAsia="zh-CN"/>
        </w:rPr>
        <w:t>（</w:t>
      </w:r>
      <w:r>
        <w:rPr>
          <w:rFonts w:hint="eastAsia" w:ascii="Arial" w:eastAsia="宋体"/>
          <w:sz w:val="36"/>
          <w:lang w:val="en-US" w:eastAsia="zh-CN"/>
        </w:rPr>
        <w:t>1</w:t>
      </w:r>
      <w:r>
        <w:rPr>
          <w:rFonts w:hint="eastAsia" w:ascii="Arial" w:eastAsia="宋体"/>
          <w:sz w:val="36"/>
          <w:lang w:eastAsia="zh-CN"/>
        </w:rPr>
        <w:t>）</w:t>
      </w:r>
      <w:r>
        <w:rPr>
          <w:rFonts w:ascii="Arial" w:eastAsia="Arial"/>
          <w:sz w:val="36"/>
        </w:rPr>
        <w:t>B\S</w:t>
      </w:r>
      <w:r>
        <w:rPr>
          <w:rFonts w:ascii="Arial" w:eastAsia="Arial"/>
          <w:spacing w:val="-21"/>
          <w:sz w:val="36"/>
        </w:rPr>
        <w:t xml:space="preserve"> </w:t>
      </w:r>
      <w:r>
        <w:rPr>
          <w:sz w:val="36"/>
        </w:rPr>
        <w:t>端支持多浏览器。</w:t>
      </w:r>
    </w:p>
    <w:p>
      <w:pPr>
        <w:pStyle w:val="5"/>
        <w:spacing w:before="1"/>
        <w:rPr>
          <w:sz w:val="34"/>
        </w:rPr>
      </w:pPr>
    </w:p>
    <w:p>
      <w:pPr>
        <w:pStyle w:val="10"/>
        <w:numPr>
          <w:numId w:val="0"/>
        </w:numPr>
        <w:tabs>
          <w:tab w:val="left" w:pos="1861"/>
        </w:tabs>
        <w:spacing w:before="0" w:after="0" w:line="240" w:lineRule="auto"/>
        <w:ind w:left="920" w:leftChars="0" w:right="0" w:rightChars="0"/>
        <w:jc w:val="left"/>
        <w:rPr>
          <w:sz w:val="36"/>
        </w:rPr>
      </w:pPr>
      <w:r>
        <w:rPr>
          <w:rFonts w:hint="eastAsia" w:eastAsia="宋体"/>
          <w:sz w:val="36"/>
          <w:lang w:eastAsia="zh-CN"/>
        </w:rPr>
        <w:t>（</w:t>
      </w:r>
      <w:r>
        <w:rPr>
          <w:rFonts w:hint="eastAsia" w:asciiTheme="majorEastAsia" w:hAnsiTheme="majorEastAsia" w:eastAsiaTheme="majorEastAsia" w:cstheme="majorEastAsia"/>
          <w:sz w:val="36"/>
          <w:lang w:val="en-US" w:eastAsia="zh-CN"/>
        </w:rPr>
        <w:t>2</w:t>
      </w:r>
      <w:r>
        <w:rPr>
          <w:rFonts w:hint="eastAsia" w:eastAsia="宋体"/>
          <w:sz w:val="36"/>
          <w:lang w:eastAsia="zh-CN"/>
        </w:rPr>
        <w:t>）</w:t>
      </w:r>
      <w:r>
        <w:rPr>
          <w:sz w:val="36"/>
        </w:rPr>
        <w:t>系统安装方便，易于维护。</w:t>
      </w:r>
    </w:p>
    <w:sectPr>
      <w:pgSz w:w="19120" w:h="27060"/>
      <w:pgMar w:top="2480" w:right="2760" w:bottom="280" w:left="27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3"/>
      <w:numFmt w:val="decimal"/>
      <w:lvlText w:val="%1"/>
      <w:lvlJc w:val="left"/>
      <w:pPr>
        <w:ind w:left="1200" w:hanging="1060"/>
        <w:jc w:val="left"/>
      </w:pPr>
      <w:rPr>
        <w:rFonts w:hint="default"/>
        <w:lang w:val="zh-CN" w:eastAsia="zh-CN" w:bidi="zh-CN"/>
      </w:rPr>
    </w:lvl>
    <w:lvl w:ilvl="1" w:tentative="0">
      <w:start w:val="1"/>
      <w:numFmt w:val="decimal"/>
      <w:lvlText w:val="%1.%2"/>
      <w:lvlJc w:val="left"/>
      <w:pPr>
        <w:ind w:left="1200" w:hanging="1060"/>
        <w:jc w:val="left"/>
      </w:pPr>
      <w:rPr>
        <w:rFonts w:hint="default"/>
        <w:lang w:val="zh-CN" w:eastAsia="zh-CN" w:bidi="zh-CN"/>
      </w:rPr>
    </w:lvl>
    <w:lvl w:ilvl="2" w:tentative="0">
      <w:start w:val="1"/>
      <w:numFmt w:val="decimal"/>
      <w:lvlText w:val="%1.%2.%3"/>
      <w:lvlJc w:val="left"/>
      <w:pPr>
        <w:ind w:left="1200" w:hanging="1060"/>
        <w:jc w:val="left"/>
      </w:pPr>
      <w:rPr>
        <w:rFonts w:hint="default" w:ascii="Arial" w:hAnsi="Arial" w:eastAsia="Arial" w:cs="Arial"/>
        <w:spacing w:val="-1"/>
        <w:w w:val="100"/>
        <w:sz w:val="36"/>
        <w:szCs w:val="36"/>
        <w:lang w:val="zh-CN" w:eastAsia="zh-CN" w:bidi="zh-CN"/>
      </w:rPr>
    </w:lvl>
    <w:lvl w:ilvl="3" w:tentative="0">
      <w:start w:val="0"/>
      <w:numFmt w:val="bullet"/>
      <w:lvlText w:val="•"/>
      <w:lvlJc w:val="left"/>
      <w:pPr>
        <w:ind w:left="4926" w:hanging="1060"/>
      </w:pPr>
      <w:rPr>
        <w:rFonts w:hint="default"/>
        <w:lang w:val="zh-CN" w:eastAsia="zh-CN" w:bidi="zh-CN"/>
      </w:rPr>
    </w:lvl>
    <w:lvl w:ilvl="4" w:tentative="0">
      <w:start w:val="0"/>
      <w:numFmt w:val="bullet"/>
      <w:lvlText w:val="•"/>
      <w:lvlJc w:val="left"/>
      <w:pPr>
        <w:ind w:left="6168" w:hanging="1060"/>
      </w:pPr>
      <w:rPr>
        <w:rFonts w:hint="default"/>
        <w:lang w:val="zh-CN" w:eastAsia="zh-CN" w:bidi="zh-CN"/>
      </w:rPr>
    </w:lvl>
    <w:lvl w:ilvl="5" w:tentative="0">
      <w:start w:val="0"/>
      <w:numFmt w:val="bullet"/>
      <w:lvlText w:val="•"/>
      <w:lvlJc w:val="left"/>
      <w:pPr>
        <w:ind w:left="7410" w:hanging="1060"/>
      </w:pPr>
      <w:rPr>
        <w:rFonts w:hint="default"/>
        <w:lang w:val="zh-CN" w:eastAsia="zh-CN" w:bidi="zh-CN"/>
      </w:rPr>
    </w:lvl>
    <w:lvl w:ilvl="6" w:tentative="0">
      <w:start w:val="0"/>
      <w:numFmt w:val="bullet"/>
      <w:lvlText w:val="•"/>
      <w:lvlJc w:val="left"/>
      <w:pPr>
        <w:ind w:left="8652" w:hanging="1060"/>
      </w:pPr>
      <w:rPr>
        <w:rFonts w:hint="default"/>
        <w:lang w:val="zh-CN" w:eastAsia="zh-CN" w:bidi="zh-CN"/>
      </w:rPr>
    </w:lvl>
    <w:lvl w:ilvl="7" w:tentative="0">
      <w:start w:val="0"/>
      <w:numFmt w:val="bullet"/>
      <w:lvlText w:val="•"/>
      <w:lvlJc w:val="left"/>
      <w:pPr>
        <w:ind w:left="9894" w:hanging="1060"/>
      </w:pPr>
      <w:rPr>
        <w:rFonts w:hint="default"/>
        <w:lang w:val="zh-CN" w:eastAsia="zh-CN" w:bidi="zh-CN"/>
      </w:rPr>
    </w:lvl>
    <w:lvl w:ilvl="8" w:tentative="0">
      <w:start w:val="0"/>
      <w:numFmt w:val="bullet"/>
      <w:lvlText w:val="•"/>
      <w:lvlJc w:val="left"/>
      <w:pPr>
        <w:ind w:left="11136" w:hanging="1060"/>
      </w:pPr>
      <w:rPr>
        <w:rFonts w:hint="default"/>
        <w:lang w:val="zh-CN" w:eastAsia="zh-CN" w:bidi="zh-CN"/>
      </w:rPr>
    </w:lvl>
  </w:abstractNum>
  <w:abstractNum w:abstractNumId="1">
    <w:nsid w:val="BF205925"/>
    <w:multiLevelType w:val="multilevel"/>
    <w:tmpl w:val="BF205925"/>
    <w:lvl w:ilvl="0" w:tentative="0">
      <w:start w:val="1"/>
      <w:numFmt w:val="lowerLetter"/>
      <w:lvlText w:val="%1."/>
      <w:lvlJc w:val="left"/>
      <w:pPr>
        <w:ind w:left="720" w:hanging="580"/>
        <w:jc w:val="left"/>
      </w:pPr>
      <w:rPr>
        <w:rFonts w:hint="default" w:ascii="Arial" w:hAnsi="Arial" w:eastAsia="Arial" w:cs="Arial"/>
        <w:spacing w:val="-1"/>
        <w:w w:val="100"/>
        <w:sz w:val="36"/>
        <w:szCs w:val="36"/>
        <w:lang w:val="zh-CN" w:eastAsia="zh-CN" w:bidi="zh-CN"/>
      </w:rPr>
    </w:lvl>
    <w:lvl w:ilvl="1" w:tentative="0">
      <w:start w:val="0"/>
      <w:numFmt w:val="bullet"/>
      <w:lvlText w:val="•"/>
      <w:lvlJc w:val="left"/>
      <w:pPr>
        <w:ind w:left="2010" w:hanging="580"/>
      </w:pPr>
      <w:rPr>
        <w:rFonts w:hint="default"/>
        <w:lang w:val="zh-CN" w:eastAsia="zh-CN" w:bidi="zh-CN"/>
      </w:rPr>
    </w:lvl>
    <w:lvl w:ilvl="2" w:tentative="0">
      <w:start w:val="0"/>
      <w:numFmt w:val="bullet"/>
      <w:lvlText w:val="•"/>
      <w:lvlJc w:val="left"/>
      <w:pPr>
        <w:ind w:left="3300" w:hanging="580"/>
      </w:pPr>
      <w:rPr>
        <w:rFonts w:hint="default"/>
        <w:lang w:val="zh-CN" w:eastAsia="zh-CN" w:bidi="zh-CN"/>
      </w:rPr>
    </w:lvl>
    <w:lvl w:ilvl="3" w:tentative="0">
      <w:start w:val="0"/>
      <w:numFmt w:val="bullet"/>
      <w:lvlText w:val="•"/>
      <w:lvlJc w:val="left"/>
      <w:pPr>
        <w:ind w:left="4590" w:hanging="580"/>
      </w:pPr>
      <w:rPr>
        <w:rFonts w:hint="default"/>
        <w:lang w:val="zh-CN" w:eastAsia="zh-CN" w:bidi="zh-CN"/>
      </w:rPr>
    </w:lvl>
    <w:lvl w:ilvl="4" w:tentative="0">
      <w:start w:val="0"/>
      <w:numFmt w:val="bullet"/>
      <w:lvlText w:val="•"/>
      <w:lvlJc w:val="left"/>
      <w:pPr>
        <w:ind w:left="5880" w:hanging="580"/>
      </w:pPr>
      <w:rPr>
        <w:rFonts w:hint="default"/>
        <w:lang w:val="zh-CN" w:eastAsia="zh-CN" w:bidi="zh-CN"/>
      </w:rPr>
    </w:lvl>
    <w:lvl w:ilvl="5" w:tentative="0">
      <w:start w:val="0"/>
      <w:numFmt w:val="bullet"/>
      <w:lvlText w:val="•"/>
      <w:lvlJc w:val="left"/>
      <w:pPr>
        <w:ind w:left="7170" w:hanging="580"/>
      </w:pPr>
      <w:rPr>
        <w:rFonts w:hint="default"/>
        <w:lang w:val="zh-CN" w:eastAsia="zh-CN" w:bidi="zh-CN"/>
      </w:rPr>
    </w:lvl>
    <w:lvl w:ilvl="6" w:tentative="0">
      <w:start w:val="0"/>
      <w:numFmt w:val="bullet"/>
      <w:lvlText w:val="•"/>
      <w:lvlJc w:val="left"/>
      <w:pPr>
        <w:ind w:left="8460" w:hanging="580"/>
      </w:pPr>
      <w:rPr>
        <w:rFonts w:hint="default"/>
        <w:lang w:val="zh-CN" w:eastAsia="zh-CN" w:bidi="zh-CN"/>
      </w:rPr>
    </w:lvl>
    <w:lvl w:ilvl="7" w:tentative="0">
      <w:start w:val="0"/>
      <w:numFmt w:val="bullet"/>
      <w:lvlText w:val="•"/>
      <w:lvlJc w:val="left"/>
      <w:pPr>
        <w:ind w:left="9750" w:hanging="580"/>
      </w:pPr>
      <w:rPr>
        <w:rFonts w:hint="default"/>
        <w:lang w:val="zh-CN" w:eastAsia="zh-CN" w:bidi="zh-CN"/>
      </w:rPr>
    </w:lvl>
    <w:lvl w:ilvl="8" w:tentative="0">
      <w:start w:val="0"/>
      <w:numFmt w:val="bullet"/>
      <w:lvlText w:val="•"/>
      <w:lvlJc w:val="left"/>
      <w:pPr>
        <w:ind w:left="11040" w:hanging="580"/>
      </w:pPr>
      <w:rPr>
        <w:rFonts w:hint="default"/>
        <w:lang w:val="zh-CN" w:eastAsia="zh-CN" w:bidi="zh-CN"/>
      </w:rPr>
    </w:lvl>
  </w:abstractNum>
  <w:abstractNum w:abstractNumId="2">
    <w:nsid w:val="0053208E"/>
    <w:multiLevelType w:val="multilevel"/>
    <w:tmpl w:val="0053208E"/>
    <w:lvl w:ilvl="0" w:tentative="0">
      <w:start w:val="1"/>
      <w:numFmt w:val="decimal"/>
      <w:lvlText w:val="%1"/>
      <w:lvlJc w:val="left"/>
      <w:pPr>
        <w:ind w:left="880" w:hanging="740"/>
        <w:jc w:val="left"/>
      </w:pPr>
      <w:rPr>
        <w:rFonts w:hint="default" w:ascii="Arial" w:hAnsi="Arial" w:eastAsia="Arial" w:cs="Arial"/>
        <w:w w:val="100"/>
        <w:sz w:val="64"/>
        <w:szCs w:val="64"/>
        <w:lang w:val="zh-CN" w:eastAsia="zh-CN" w:bidi="zh-CN"/>
      </w:rPr>
    </w:lvl>
    <w:lvl w:ilvl="1" w:tentative="0">
      <w:start w:val="1"/>
      <w:numFmt w:val="decimal"/>
      <w:lvlText w:val="%1.%2"/>
      <w:lvlJc w:val="left"/>
      <w:pPr>
        <w:ind w:left="980" w:hanging="840"/>
        <w:jc w:val="left"/>
      </w:pPr>
      <w:rPr>
        <w:rFonts w:hint="default" w:ascii="Arial" w:hAnsi="Arial" w:eastAsia="Arial" w:cs="Arial"/>
        <w:spacing w:val="-1"/>
        <w:w w:val="100"/>
        <w:sz w:val="42"/>
        <w:szCs w:val="42"/>
        <w:lang w:val="zh-CN" w:eastAsia="zh-CN" w:bidi="zh-CN"/>
      </w:rPr>
    </w:lvl>
    <w:lvl w:ilvl="2" w:tentative="0">
      <w:start w:val="1"/>
      <w:numFmt w:val="decimal"/>
      <w:lvlText w:val="（%3）"/>
      <w:lvlJc w:val="left"/>
      <w:pPr>
        <w:ind w:left="140" w:hanging="941"/>
        <w:jc w:val="left"/>
      </w:pPr>
      <w:rPr>
        <w:rFonts w:hint="default" w:ascii="PMingLiU" w:hAnsi="PMingLiU" w:eastAsia="PMingLiU" w:cs="PMingLiU"/>
        <w:spacing w:val="-21"/>
        <w:w w:val="100"/>
        <w:sz w:val="34"/>
        <w:szCs w:val="34"/>
        <w:lang w:val="zh-CN" w:eastAsia="zh-CN" w:bidi="zh-CN"/>
      </w:rPr>
    </w:lvl>
    <w:lvl w:ilvl="3" w:tentative="0">
      <w:start w:val="0"/>
      <w:numFmt w:val="bullet"/>
      <w:lvlText w:val="•"/>
      <w:lvlJc w:val="left"/>
      <w:pPr>
        <w:ind w:left="2560" w:hanging="941"/>
      </w:pPr>
      <w:rPr>
        <w:rFonts w:hint="default"/>
        <w:lang w:val="zh-CN" w:eastAsia="zh-CN" w:bidi="zh-CN"/>
      </w:rPr>
    </w:lvl>
    <w:lvl w:ilvl="4" w:tentative="0">
      <w:start w:val="0"/>
      <w:numFmt w:val="bullet"/>
      <w:lvlText w:val="•"/>
      <w:lvlJc w:val="left"/>
      <w:pPr>
        <w:ind w:left="4140" w:hanging="941"/>
      </w:pPr>
      <w:rPr>
        <w:rFonts w:hint="default"/>
        <w:lang w:val="zh-CN" w:eastAsia="zh-CN" w:bidi="zh-CN"/>
      </w:rPr>
    </w:lvl>
    <w:lvl w:ilvl="5" w:tentative="0">
      <w:start w:val="0"/>
      <w:numFmt w:val="bullet"/>
      <w:lvlText w:val="•"/>
      <w:lvlJc w:val="left"/>
      <w:pPr>
        <w:ind w:left="5720" w:hanging="941"/>
      </w:pPr>
      <w:rPr>
        <w:rFonts w:hint="default"/>
        <w:lang w:val="zh-CN" w:eastAsia="zh-CN" w:bidi="zh-CN"/>
      </w:rPr>
    </w:lvl>
    <w:lvl w:ilvl="6" w:tentative="0">
      <w:start w:val="0"/>
      <w:numFmt w:val="bullet"/>
      <w:lvlText w:val="•"/>
      <w:lvlJc w:val="left"/>
      <w:pPr>
        <w:ind w:left="7300" w:hanging="941"/>
      </w:pPr>
      <w:rPr>
        <w:rFonts w:hint="default"/>
        <w:lang w:val="zh-CN" w:eastAsia="zh-CN" w:bidi="zh-CN"/>
      </w:rPr>
    </w:lvl>
    <w:lvl w:ilvl="7" w:tentative="0">
      <w:start w:val="0"/>
      <w:numFmt w:val="bullet"/>
      <w:lvlText w:val="•"/>
      <w:lvlJc w:val="left"/>
      <w:pPr>
        <w:ind w:left="8880" w:hanging="941"/>
      </w:pPr>
      <w:rPr>
        <w:rFonts w:hint="default"/>
        <w:lang w:val="zh-CN" w:eastAsia="zh-CN" w:bidi="zh-CN"/>
      </w:rPr>
    </w:lvl>
    <w:lvl w:ilvl="8" w:tentative="0">
      <w:start w:val="0"/>
      <w:numFmt w:val="bullet"/>
      <w:lvlText w:val="•"/>
      <w:lvlJc w:val="left"/>
      <w:pPr>
        <w:ind w:left="10460" w:hanging="941"/>
      </w:pPr>
      <w:rPr>
        <w:rFonts w:hint="default"/>
        <w:lang w:val="zh-CN" w:eastAsia="zh-CN" w:bidi="zh-CN"/>
      </w:rPr>
    </w:lvl>
  </w:abstractNum>
  <w:abstractNum w:abstractNumId="3">
    <w:nsid w:val="03D62ECE"/>
    <w:multiLevelType w:val="multilevel"/>
    <w:tmpl w:val="03D62ECE"/>
    <w:lvl w:ilvl="0" w:tentative="0">
      <w:start w:val="3"/>
      <w:numFmt w:val="decimal"/>
      <w:lvlText w:val="%1"/>
      <w:lvlJc w:val="left"/>
      <w:pPr>
        <w:ind w:left="1200" w:hanging="1060"/>
        <w:jc w:val="left"/>
      </w:pPr>
      <w:rPr>
        <w:rFonts w:hint="default"/>
        <w:lang w:val="zh-CN" w:eastAsia="zh-CN" w:bidi="zh-CN"/>
      </w:rPr>
    </w:lvl>
    <w:lvl w:ilvl="1" w:tentative="0">
      <w:start w:val="2"/>
      <w:numFmt w:val="decimal"/>
      <w:lvlText w:val="%1.%2"/>
      <w:lvlJc w:val="left"/>
      <w:pPr>
        <w:ind w:left="1200" w:hanging="1060"/>
        <w:jc w:val="left"/>
      </w:pPr>
      <w:rPr>
        <w:rFonts w:hint="default"/>
        <w:lang w:val="zh-CN" w:eastAsia="zh-CN" w:bidi="zh-CN"/>
      </w:rPr>
    </w:lvl>
    <w:lvl w:ilvl="2" w:tentative="0">
      <w:start w:val="1"/>
      <w:numFmt w:val="decimal"/>
      <w:lvlText w:val="%1.%2.%3"/>
      <w:lvlJc w:val="left"/>
      <w:pPr>
        <w:ind w:left="1200" w:hanging="1060"/>
        <w:jc w:val="left"/>
      </w:pPr>
      <w:rPr>
        <w:rFonts w:hint="default" w:ascii="Arial" w:hAnsi="Arial" w:eastAsia="Arial" w:cs="Arial"/>
        <w:spacing w:val="-1"/>
        <w:w w:val="100"/>
        <w:sz w:val="36"/>
        <w:szCs w:val="36"/>
        <w:lang w:val="zh-CN" w:eastAsia="zh-CN" w:bidi="zh-CN"/>
      </w:rPr>
    </w:lvl>
    <w:lvl w:ilvl="3" w:tentative="0">
      <w:start w:val="0"/>
      <w:numFmt w:val="bullet"/>
      <w:lvlText w:val="•"/>
      <w:lvlJc w:val="left"/>
      <w:pPr>
        <w:ind w:left="4926" w:hanging="1060"/>
      </w:pPr>
      <w:rPr>
        <w:rFonts w:hint="default"/>
        <w:lang w:val="zh-CN" w:eastAsia="zh-CN" w:bidi="zh-CN"/>
      </w:rPr>
    </w:lvl>
    <w:lvl w:ilvl="4" w:tentative="0">
      <w:start w:val="0"/>
      <w:numFmt w:val="bullet"/>
      <w:lvlText w:val="•"/>
      <w:lvlJc w:val="left"/>
      <w:pPr>
        <w:ind w:left="6168" w:hanging="1060"/>
      </w:pPr>
      <w:rPr>
        <w:rFonts w:hint="default"/>
        <w:lang w:val="zh-CN" w:eastAsia="zh-CN" w:bidi="zh-CN"/>
      </w:rPr>
    </w:lvl>
    <w:lvl w:ilvl="5" w:tentative="0">
      <w:start w:val="0"/>
      <w:numFmt w:val="bullet"/>
      <w:lvlText w:val="•"/>
      <w:lvlJc w:val="left"/>
      <w:pPr>
        <w:ind w:left="7410" w:hanging="1060"/>
      </w:pPr>
      <w:rPr>
        <w:rFonts w:hint="default"/>
        <w:lang w:val="zh-CN" w:eastAsia="zh-CN" w:bidi="zh-CN"/>
      </w:rPr>
    </w:lvl>
    <w:lvl w:ilvl="6" w:tentative="0">
      <w:start w:val="0"/>
      <w:numFmt w:val="bullet"/>
      <w:lvlText w:val="•"/>
      <w:lvlJc w:val="left"/>
      <w:pPr>
        <w:ind w:left="8652" w:hanging="1060"/>
      </w:pPr>
      <w:rPr>
        <w:rFonts w:hint="default"/>
        <w:lang w:val="zh-CN" w:eastAsia="zh-CN" w:bidi="zh-CN"/>
      </w:rPr>
    </w:lvl>
    <w:lvl w:ilvl="7" w:tentative="0">
      <w:start w:val="0"/>
      <w:numFmt w:val="bullet"/>
      <w:lvlText w:val="•"/>
      <w:lvlJc w:val="left"/>
      <w:pPr>
        <w:ind w:left="9894" w:hanging="1060"/>
      </w:pPr>
      <w:rPr>
        <w:rFonts w:hint="default"/>
        <w:lang w:val="zh-CN" w:eastAsia="zh-CN" w:bidi="zh-CN"/>
      </w:rPr>
    </w:lvl>
    <w:lvl w:ilvl="8" w:tentative="0">
      <w:start w:val="0"/>
      <w:numFmt w:val="bullet"/>
      <w:lvlText w:val="•"/>
      <w:lvlJc w:val="left"/>
      <w:pPr>
        <w:ind w:left="11136" w:hanging="1060"/>
      </w:pPr>
      <w:rPr>
        <w:rFonts w:hint="default"/>
        <w:lang w:val="zh-CN" w:eastAsia="zh-CN" w:bidi="zh-CN"/>
      </w:rPr>
    </w:lvl>
  </w:abstractNum>
  <w:abstractNum w:abstractNumId="4">
    <w:nsid w:val="25B654F3"/>
    <w:multiLevelType w:val="multilevel"/>
    <w:tmpl w:val="25B654F3"/>
    <w:lvl w:ilvl="0" w:tentative="0">
      <w:start w:val="1"/>
      <w:numFmt w:val="decimal"/>
      <w:lvlText w:val="(%1)"/>
      <w:lvlJc w:val="left"/>
      <w:pPr>
        <w:ind w:left="140" w:hanging="480"/>
        <w:jc w:val="left"/>
      </w:pPr>
      <w:rPr>
        <w:rFonts w:hint="default" w:ascii="Arial" w:hAnsi="Arial" w:eastAsia="Arial" w:cs="Arial"/>
        <w:w w:val="100"/>
        <w:sz w:val="36"/>
        <w:szCs w:val="36"/>
        <w:lang w:val="zh-CN" w:eastAsia="zh-CN" w:bidi="zh-CN"/>
      </w:rPr>
    </w:lvl>
    <w:lvl w:ilvl="1" w:tentative="0">
      <w:start w:val="0"/>
      <w:numFmt w:val="bullet"/>
      <w:lvlText w:val="•"/>
      <w:lvlJc w:val="left"/>
      <w:pPr>
        <w:ind w:left="1488" w:hanging="480"/>
      </w:pPr>
      <w:rPr>
        <w:rFonts w:hint="default"/>
        <w:lang w:val="zh-CN" w:eastAsia="zh-CN" w:bidi="zh-CN"/>
      </w:rPr>
    </w:lvl>
    <w:lvl w:ilvl="2" w:tentative="0">
      <w:start w:val="0"/>
      <w:numFmt w:val="bullet"/>
      <w:lvlText w:val="•"/>
      <w:lvlJc w:val="left"/>
      <w:pPr>
        <w:ind w:left="2836" w:hanging="480"/>
      </w:pPr>
      <w:rPr>
        <w:rFonts w:hint="default"/>
        <w:lang w:val="zh-CN" w:eastAsia="zh-CN" w:bidi="zh-CN"/>
      </w:rPr>
    </w:lvl>
    <w:lvl w:ilvl="3" w:tentative="0">
      <w:start w:val="0"/>
      <w:numFmt w:val="bullet"/>
      <w:lvlText w:val="•"/>
      <w:lvlJc w:val="left"/>
      <w:pPr>
        <w:ind w:left="4184" w:hanging="480"/>
      </w:pPr>
      <w:rPr>
        <w:rFonts w:hint="default"/>
        <w:lang w:val="zh-CN" w:eastAsia="zh-CN" w:bidi="zh-CN"/>
      </w:rPr>
    </w:lvl>
    <w:lvl w:ilvl="4" w:tentative="0">
      <w:start w:val="0"/>
      <w:numFmt w:val="bullet"/>
      <w:lvlText w:val="•"/>
      <w:lvlJc w:val="left"/>
      <w:pPr>
        <w:ind w:left="5532" w:hanging="480"/>
      </w:pPr>
      <w:rPr>
        <w:rFonts w:hint="default"/>
        <w:lang w:val="zh-CN" w:eastAsia="zh-CN" w:bidi="zh-CN"/>
      </w:rPr>
    </w:lvl>
    <w:lvl w:ilvl="5" w:tentative="0">
      <w:start w:val="0"/>
      <w:numFmt w:val="bullet"/>
      <w:lvlText w:val="•"/>
      <w:lvlJc w:val="left"/>
      <w:pPr>
        <w:ind w:left="6880" w:hanging="480"/>
      </w:pPr>
      <w:rPr>
        <w:rFonts w:hint="default"/>
        <w:lang w:val="zh-CN" w:eastAsia="zh-CN" w:bidi="zh-CN"/>
      </w:rPr>
    </w:lvl>
    <w:lvl w:ilvl="6" w:tentative="0">
      <w:start w:val="0"/>
      <w:numFmt w:val="bullet"/>
      <w:lvlText w:val="•"/>
      <w:lvlJc w:val="left"/>
      <w:pPr>
        <w:ind w:left="8228" w:hanging="480"/>
      </w:pPr>
      <w:rPr>
        <w:rFonts w:hint="default"/>
        <w:lang w:val="zh-CN" w:eastAsia="zh-CN" w:bidi="zh-CN"/>
      </w:rPr>
    </w:lvl>
    <w:lvl w:ilvl="7" w:tentative="0">
      <w:start w:val="0"/>
      <w:numFmt w:val="bullet"/>
      <w:lvlText w:val="•"/>
      <w:lvlJc w:val="left"/>
      <w:pPr>
        <w:ind w:left="9576" w:hanging="480"/>
      </w:pPr>
      <w:rPr>
        <w:rFonts w:hint="default"/>
        <w:lang w:val="zh-CN" w:eastAsia="zh-CN" w:bidi="zh-CN"/>
      </w:rPr>
    </w:lvl>
    <w:lvl w:ilvl="8" w:tentative="0">
      <w:start w:val="0"/>
      <w:numFmt w:val="bullet"/>
      <w:lvlText w:val="•"/>
      <w:lvlJc w:val="left"/>
      <w:pPr>
        <w:ind w:left="10924" w:hanging="480"/>
      </w:pPr>
      <w:rPr>
        <w:rFonts w:hint="default"/>
        <w:lang w:val="zh-CN" w:eastAsia="zh-CN" w:bidi="zh-CN"/>
      </w:rPr>
    </w:lvl>
  </w:abstractNum>
  <w:abstractNum w:abstractNumId="5">
    <w:nsid w:val="59ADCABA"/>
    <w:multiLevelType w:val="multilevel"/>
    <w:tmpl w:val="59ADCABA"/>
    <w:lvl w:ilvl="0" w:tentative="0">
      <w:start w:val="2"/>
      <w:numFmt w:val="decimal"/>
      <w:lvlText w:val="%1."/>
      <w:lvlJc w:val="left"/>
      <w:pPr>
        <w:ind w:left="620" w:hanging="480"/>
        <w:jc w:val="left"/>
      </w:pPr>
      <w:rPr>
        <w:rFonts w:hint="default" w:ascii="Arial" w:hAnsi="Arial" w:eastAsia="Arial" w:cs="Arial"/>
        <w:spacing w:val="-1"/>
        <w:w w:val="100"/>
        <w:sz w:val="54"/>
        <w:szCs w:val="54"/>
        <w:lang w:val="zh-CN" w:eastAsia="zh-CN" w:bidi="zh-CN"/>
      </w:rPr>
    </w:lvl>
    <w:lvl w:ilvl="1" w:tentative="0">
      <w:start w:val="1"/>
      <w:numFmt w:val="decimal"/>
      <w:lvlText w:val="%1.%2"/>
      <w:lvlJc w:val="left"/>
      <w:pPr>
        <w:ind w:left="880" w:hanging="740"/>
        <w:jc w:val="left"/>
      </w:pPr>
      <w:rPr>
        <w:rFonts w:hint="default" w:ascii="Arial" w:hAnsi="Arial" w:eastAsia="Arial" w:cs="Arial"/>
        <w:spacing w:val="-1"/>
        <w:w w:val="100"/>
        <w:sz w:val="42"/>
        <w:szCs w:val="42"/>
        <w:lang w:val="zh-CN" w:eastAsia="zh-CN" w:bidi="zh-CN"/>
      </w:rPr>
    </w:lvl>
    <w:lvl w:ilvl="2" w:tentative="0">
      <w:start w:val="1"/>
      <w:numFmt w:val="decimal"/>
      <w:lvlText w:val="（%3）"/>
      <w:lvlJc w:val="left"/>
      <w:pPr>
        <w:ind w:left="1980" w:hanging="1160"/>
        <w:jc w:val="left"/>
      </w:pPr>
      <w:rPr>
        <w:rFonts w:hint="default" w:ascii="PMingLiU" w:hAnsi="PMingLiU" w:eastAsia="PMingLiU" w:cs="PMingLiU"/>
        <w:spacing w:val="0"/>
        <w:w w:val="100"/>
        <w:sz w:val="36"/>
        <w:szCs w:val="36"/>
        <w:lang w:val="zh-CN" w:eastAsia="zh-CN" w:bidi="zh-CN"/>
      </w:rPr>
    </w:lvl>
    <w:lvl w:ilvl="3" w:tentative="0">
      <w:start w:val="0"/>
      <w:numFmt w:val="bullet"/>
      <w:lvlText w:val="•"/>
      <w:lvlJc w:val="left"/>
      <w:pPr>
        <w:ind w:left="1980" w:hanging="1160"/>
      </w:pPr>
      <w:rPr>
        <w:rFonts w:hint="default"/>
        <w:lang w:val="zh-CN" w:eastAsia="zh-CN" w:bidi="zh-CN"/>
      </w:rPr>
    </w:lvl>
    <w:lvl w:ilvl="4" w:tentative="0">
      <w:start w:val="0"/>
      <w:numFmt w:val="bullet"/>
      <w:lvlText w:val="•"/>
      <w:lvlJc w:val="left"/>
      <w:pPr>
        <w:ind w:left="3642" w:hanging="1160"/>
      </w:pPr>
      <w:rPr>
        <w:rFonts w:hint="default"/>
        <w:lang w:val="zh-CN" w:eastAsia="zh-CN" w:bidi="zh-CN"/>
      </w:rPr>
    </w:lvl>
    <w:lvl w:ilvl="5" w:tentative="0">
      <w:start w:val="0"/>
      <w:numFmt w:val="bullet"/>
      <w:lvlText w:val="•"/>
      <w:lvlJc w:val="left"/>
      <w:pPr>
        <w:ind w:left="5305" w:hanging="1160"/>
      </w:pPr>
      <w:rPr>
        <w:rFonts w:hint="default"/>
        <w:lang w:val="zh-CN" w:eastAsia="zh-CN" w:bidi="zh-CN"/>
      </w:rPr>
    </w:lvl>
    <w:lvl w:ilvl="6" w:tentative="0">
      <w:start w:val="0"/>
      <w:numFmt w:val="bullet"/>
      <w:lvlText w:val="•"/>
      <w:lvlJc w:val="left"/>
      <w:pPr>
        <w:ind w:left="6968" w:hanging="1160"/>
      </w:pPr>
      <w:rPr>
        <w:rFonts w:hint="default"/>
        <w:lang w:val="zh-CN" w:eastAsia="zh-CN" w:bidi="zh-CN"/>
      </w:rPr>
    </w:lvl>
    <w:lvl w:ilvl="7" w:tentative="0">
      <w:start w:val="0"/>
      <w:numFmt w:val="bullet"/>
      <w:lvlText w:val="•"/>
      <w:lvlJc w:val="left"/>
      <w:pPr>
        <w:ind w:left="8631" w:hanging="1160"/>
      </w:pPr>
      <w:rPr>
        <w:rFonts w:hint="default"/>
        <w:lang w:val="zh-CN" w:eastAsia="zh-CN" w:bidi="zh-CN"/>
      </w:rPr>
    </w:lvl>
    <w:lvl w:ilvl="8" w:tentative="0">
      <w:start w:val="0"/>
      <w:numFmt w:val="bullet"/>
      <w:lvlText w:val="•"/>
      <w:lvlJc w:val="left"/>
      <w:pPr>
        <w:ind w:left="10294" w:hanging="1160"/>
      </w:pPr>
      <w:rPr>
        <w:rFonts w:hint="default"/>
        <w:lang w:val="zh-CN" w:eastAsia="zh-CN" w:bidi="zh-CN"/>
      </w:rPr>
    </w:lvl>
  </w:abstractNum>
  <w:abstractNum w:abstractNumId="6">
    <w:nsid w:val="72183CF9"/>
    <w:multiLevelType w:val="multilevel"/>
    <w:tmpl w:val="72183CF9"/>
    <w:lvl w:ilvl="0" w:tentative="0">
      <w:start w:val="1"/>
      <w:numFmt w:val="decimal"/>
      <w:lvlText w:val="（%1）"/>
      <w:lvlJc w:val="left"/>
      <w:pPr>
        <w:ind w:left="140" w:hanging="961"/>
        <w:jc w:val="left"/>
      </w:pPr>
      <w:rPr>
        <w:rFonts w:hint="default" w:ascii="PMingLiU" w:hAnsi="PMingLiU" w:eastAsia="PMingLiU" w:cs="PMingLiU"/>
        <w:spacing w:val="-18"/>
        <w:w w:val="100"/>
        <w:sz w:val="34"/>
        <w:szCs w:val="34"/>
        <w:lang w:val="zh-CN" w:eastAsia="zh-CN" w:bidi="zh-CN"/>
      </w:rPr>
    </w:lvl>
    <w:lvl w:ilvl="1" w:tentative="0">
      <w:start w:val="0"/>
      <w:numFmt w:val="bullet"/>
      <w:lvlText w:val="•"/>
      <w:lvlJc w:val="left"/>
      <w:pPr>
        <w:ind w:left="1488" w:hanging="961"/>
      </w:pPr>
      <w:rPr>
        <w:rFonts w:hint="default"/>
        <w:lang w:val="zh-CN" w:eastAsia="zh-CN" w:bidi="zh-CN"/>
      </w:rPr>
    </w:lvl>
    <w:lvl w:ilvl="2" w:tentative="0">
      <w:start w:val="0"/>
      <w:numFmt w:val="bullet"/>
      <w:lvlText w:val="•"/>
      <w:lvlJc w:val="left"/>
      <w:pPr>
        <w:ind w:left="2836" w:hanging="961"/>
      </w:pPr>
      <w:rPr>
        <w:rFonts w:hint="default"/>
        <w:lang w:val="zh-CN" w:eastAsia="zh-CN" w:bidi="zh-CN"/>
      </w:rPr>
    </w:lvl>
    <w:lvl w:ilvl="3" w:tentative="0">
      <w:start w:val="0"/>
      <w:numFmt w:val="bullet"/>
      <w:lvlText w:val="•"/>
      <w:lvlJc w:val="left"/>
      <w:pPr>
        <w:ind w:left="4184" w:hanging="961"/>
      </w:pPr>
      <w:rPr>
        <w:rFonts w:hint="default"/>
        <w:lang w:val="zh-CN" w:eastAsia="zh-CN" w:bidi="zh-CN"/>
      </w:rPr>
    </w:lvl>
    <w:lvl w:ilvl="4" w:tentative="0">
      <w:start w:val="0"/>
      <w:numFmt w:val="bullet"/>
      <w:lvlText w:val="•"/>
      <w:lvlJc w:val="left"/>
      <w:pPr>
        <w:ind w:left="5532" w:hanging="961"/>
      </w:pPr>
      <w:rPr>
        <w:rFonts w:hint="default"/>
        <w:lang w:val="zh-CN" w:eastAsia="zh-CN" w:bidi="zh-CN"/>
      </w:rPr>
    </w:lvl>
    <w:lvl w:ilvl="5" w:tentative="0">
      <w:start w:val="0"/>
      <w:numFmt w:val="bullet"/>
      <w:lvlText w:val="•"/>
      <w:lvlJc w:val="left"/>
      <w:pPr>
        <w:ind w:left="6880" w:hanging="961"/>
      </w:pPr>
      <w:rPr>
        <w:rFonts w:hint="default"/>
        <w:lang w:val="zh-CN" w:eastAsia="zh-CN" w:bidi="zh-CN"/>
      </w:rPr>
    </w:lvl>
    <w:lvl w:ilvl="6" w:tentative="0">
      <w:start w:val="0"/>
      <w:numFmt w:val="bullet"/>
      <w:lvlText w:val="•"/>
      <w:lvlJc w:val="left"/>
      <w:pPr>
        <w:ind w:left="8228" w:hanging="961"/>
      </w:pPr>
      <w:rPr>
        <w:rFonts w:hint="default"/>
        <w:lang w:val="zh-CN" w:eastAsia="zh-CN" w:bidi="zh-CN"/>
      </w:rPr>
    </w:lvl>
    <w:lvl w:ilvl="7" w:tentative="0">
      <w:start w:val="0"/>
      <w:numFmt w:val="bullet"/>
      <w:lvlText w:val="•"/>
      <w:lvlJc w:val="left"/>
      <w:pPr>
        <w:ind w:left="9576" w:hanging="961"/>
      </w:pPr>
      <w:rPr>
        <w:rFonts w:hint="default"/>
        <w:lang w:val="zh-CN" w:eastAsia="zh-CN" w:bidi="zh-CN"/>
      </w:rPr>
    </w:lvl>
    <w:lvl w:ilvl="8" w:tentative="0">
      <w:start w:val="0"/>
      <w:numFmt w:val="bullet"/>
      <w:lvlText w:val="•"/>
      <w:lvlJc w:val="left"/>
      <w:pPr>
        <w:ind w:left="10924" w:hanging="961"/>
      </w:pPr>
      <w:rPr>
        <w:rFonts w:hint="default"/>
        <w:lang w:val="zh-CN" w:eastAsia="zh-CN" w:bidi="zh-CN"/>
      </w:r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1261232D"/>
    <w:rsid w:val="535327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zh-CN" w:eastAsia="zh-CN" w:bidi="zh-CN"/>
    </w:rPr>
  </w:style>
  <w:style w:type="paragraph" w:styleId="2">
    <w:name w:val="heading 1"/>
    <w:basedOn w:val="1"/>
    <w:next w:val="1"/>
    <w:qFormat/>
    <w:uiPriority w:val="1"/>
    <w:pPr>
      <w:ind w:left="880" w:hanging="740"/>
      <w:outlineLvl w:val="1"/>
    </w:pPr>
    <w:rPr>
      <w:rFonts w:ascii="PMingLiU" w:hAnsi="PMingLiU" w:eastAsia="PMingLiU" w:cs="PMingLiU"/>
      <w:sz w:val="64"/>
      <w:szCs w:val="64"/>
      <w:lang w:val="zh-CN" w:eastAsia="zh-CN" w:bidi="zh-CN"/>
    </w:rPr>
  </w:style>
  <w:style w:type="paragraph" w:styleId="3">
    <w:name w:val="heading 2"/>
    <w:basedOn w:val="1"/>
    <w:next w:val="1"/>
    <w:qFormat/>
    <w:uiPriority w:val="1"/>
    <w:pPr>
      <w:spacing w:before="49"/>
      <w:ind w:left="620" w:hanging="480"/>
      <w:outlineLvl w:val="2"/>
    </w:pPr>
    <w:rPr>
      <w:rFonts w:ascii="PMingLiU" w:hAnsi="PMingLiU" w:eastAsia="PMingLiU" w:cs="PMingLiU"/>
      <w:sz w:val="54"/>
      <w:szCs w:val="54"/>
      <w:lang w:val="zh-CN" w:eastAsia="zh-CN" w:bidi="zh-CN"/>
    </w:rPr>
  </w:style>
  <w:style w:type="paragraph" w:styleId="4">
    <w:name w:val="heading 3"/>
    <w:basedOn w:val="1"/>
    <w:next w:val="1"/>
    <w:qFormat/>
    <w:uiPriority w:val="1"/>
    <w:pPr>
      <w:ind w:left="980" w:hanging="840"/>
      <w:outlineLvl w:val="3"/>
    </w:pPr>
    <w:rPr>
      <w:rFonts w:ascii="PMingLiU" w:hAnsi="PMingLiU" w:eastAsia="PMingLiU" w:cs="PMingLiU"/>
      <w:sz w:val="42"/>
      <w:szCs w:val="42"/>
      <w:lang w:val="zh-CN" w:eastAsia="zh-CN" w:bidi="zh-CN"/>
    </w:rPr>
  </w:style>
  <w:style w:type="character" w:default="1" w:styleId="8">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PMingLiU" w:hAnsi="PMingLiU" w:eastAsia="PMingLiU" w:cs="PMingLiU"/>
      <w:sz w:val="36"/>
      <w:szCs w:val="36"/>
      <w:lang w:val="zh-CN" w:eastAsia="zh-CN" w:bidi="zh-CN"/>
    </w:rPr>
  </w:style>
  <w:style w:type="paragraph" w:styleId="6">
    <w:name w:val="toc 1"/>
    <w:basedOn w:val="1"/>
    <w:next w:val="1"/>
    <w:qFormat/>
    <w:uiPriority w:val="1"/>
    <w:pPr>
      <w:spacing w:before="581"/>
      <w:ind w:right="151"/>
      <w:jc w:val="right"/>
    </w:pPr>
    <w:rPr>
      <w:rFonts w:ascii="Arial" w:hAnsi="Arial" w:eastAsia="Arial" w:cs="Arial"/>
      <w:sz w:val="30"/>
      <w:szCs w:val="30"/>
      <w:lang w:val="zh-CN" w:eastAsia="zh-CN" w:bidi="zh-CN"/>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140" w:firstLine="780"/>
    </w:pPr>
    <w:rPr>
      <w:rFonts w:ascii="PMingLiU" w:hAnsi="PMingLiU" w:eastAsia="PMingLiU" w:cs="PMingLiU"/>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26"/>
    <customShpInfo spid="_x0000_s1059"/>
    <customShpInfo spid="_x0000_s1060"/>
    <customShpInfo spid="_x0000_s1061"/>
    <customShpInfo spid="_x0000_s1062"/>
    <customShpInfo spid="_x0000_s1063"/>
    <customShpInfo spid="_x0000_s1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2019-06-14T07:38:00Z</dcterms:created>
  <dc:creator>bingdian001.com</dc:creator>
  <cp:keywords>bingdian001.com</cp:keywords>
  <cp:lastModifiedBy>＆you</cp:lastModifiedBy>
  <dcterms:modified xsi:type="dcterms:W3CDTF">2019-06-14T08:53:10Z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bingdian001.com</vt:lpwstr>
  </property>
  <property fmtid="{D5CDD505-2E9C-101B-9397-08002B2CF9AE}" pid="4" name="LastSaved">
    <vt:filetime>2019-06-14T00:00:00Z</vt:filetime>
  </property>
  <property fmtid="{D5CDD505-2E9C-101B-9397-08002B2CF9AE}" pid="5" name="KSOProductBuildVer">
    <vt:lpwstr>2052-11.1.0.8771</vt:lpwstr>
  </property>
</Properties>
</file>