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rPr>
          <w:rFonts w:ascii="Times New Roman"/>
          <w:sz w:val="20"/>
        </w:rPr>
      </w:pPr>
      <w:r>
        <w:drawing>
          <wp:anchor distT="0" distB="0" distL="0" distR="0" simplePos="0" relativeHeight="247031808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45085</wp:posOffset>
            </wp:positionV>
            <wp:extent cx="12109450" cy="1713801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09333" cy="1713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spacing w:before="1"/>
        <w:rPr>
          <w:rFonts w:ascii="Times New Roman"/>
          <w:sz w:val="20"/>
        </w:rPr>
      </w:pPr>
    </w:p>
    <w:p>
      <w:pPr>
        <w:pStyle w:val="2"/>
        <w:spacing w:line="1006" w:lineRule="exact"/>
      </w:pPr>
      <w:r>
        <w:t>概</w:t>
      </w:r>
      <w:bookmarkStart w:id="0" w:name="_GoBack"/>
      <w:bookmarkEnd w:id="0"/>
      <w:r>
        <w:t>要设计说明书</w:t>
      </w:r>
    </w:p>
    <w:p>
      <w:pPr>
        <w:pStyle w:val="6"/>
        <w:rPr>
          <w:rFonts w:ascii="PMingLiU"/>
          <w:sz w:val="20"/>
        </w:rPr>
      </w:pPr>
    </w:p>
    <w:p>
      <w:pPr>
        <w:pStyle w:val="6"/>
        <w:spacing w:before="4"/>
        <w:rPr>
          <w:rFonts w:ascii="PMingLiU"/>
          <w:sz w:val="20"/>
        </w:rPr>
      </w:pPr>
    </w:p>
    <w:p>
      <w:pPr>
        <w:pStyle w:val="3"/>
        <w:numPr>
          <w:ilvl w:val="0"/>
          <w:numId w:val="1"/>
        </w:numPr>
        <w:tabs>
          <w:tab w:val="left" w:pos="1739"/>
          <w:tab w:val="left" w:pos="1740"/>
        </w:tabs>
        <w:spacing w:before="49" w:after="0" w:line="240" w:lineRule="auto"/>
        <w:ind w:left="1740" w:right="0" w:hanging="780"/>
        <w:jc w:val="left"/>
      </w:pPr>
      <w:r>
        <w:t>总体设计</w:t>
      </w:r>
    </w:p>
    <w:p>
      <w:pPr>
        <w:pStyle w:val="6"/>
        <w:spacing w:before="6"/>
        <w:rPr>
          <w:rFonts w:ascii="PMingLiU"/>
          <w:sz w:val="50"/>
        </w:rPr>
      </w:pPr>
    </w:p>
    <w:p>
      <w:pPr>
        <w:pStyle w:val="4"/>
        <w:numPr>
          <w:ilvl w:val="1"/>
          <w:numId w:val="1"/>
        </w:numPr>
        <w:tabs>
          <w:tab w:val="left" w:pos="2119"/>
          <w:tab w:val="left" w:pos="2120"/>
        </w:tabs>
        <w:spacing w:before="0" w:after="0" w:line="240" w:lineRule="auto"/>
        <w:ind w:left="2120" w:right="0" w:hanging="1160"/>
        <w:jc w:val="left"/>
      </w:pPr>
      <w:r>
        <w:t>需求规定</w:t>
      </w:r>
    </w:p>
    <w:p>
      <w:pPr>
        <w:pStyle w:val="6"/>
        <w:spacing w:before="13"/>
        <w:rPr>
          <w:rFonts w:ascii="PMingLiU"/>
          <w:sz w:val="46"/>
        </w:rPr>
      </w:pPr>
    </w:p>
    <w:p>
      <w:pPr>
        <w:pStyle w:val="5"/>
        <w:spacing w:before="1" w:line="357" w:lineRule="auto"/>
        <w:ind w:right="2039" w:firstLine="780"/>
        <w:jc w:val="both"/>
      </w:pPr>
      <w:r>
        <w:t>教务管理系统可分为学生信息管理系统和教师管理信息系统，   系统开发的整体任务是实现学校教师和学生信息管理的系统化、  规范化、自动化和智能化， 从而达到提高学校管理效率的目的。</w:t>
      </w:r>
    </w:p>
    <w:p>
      <w:pPr>
        <w:tabs>
          <w:tab w:val="left" w:pos="7839"/>
          <w:tab w:val="left" w:pos="10079"/>
          <w:tab w:val="left" w:pos="12379"/>
        </w:tabs>
        <w:spacing w:before="9" w:line="362" w:lineRule="auto"/>
        <w:ind w:left="960" w:right="2159" w:firstLine="680"/>
        <w:jc w:val="left"/>
        <w:rPr>
          <w:rFonts w:hint="eastAsia" w:ascii="PMingLiU" w:eastAsia="PMingLiU"/>
          <w:sz w:val="36"/>
        </w:rPr>
      </w:pPr>
      <w:r>
        <w:rPr>
          <w:rFonts w:hint="eastAsia" w:ascii="PMingLiU" w:eastAsia="PMingLiU"/>
          <w:sz w:val="36"/>
        </w:rPr>
        <w:t>本阶段目的在于明确系统的数据结构和软件结构，</w:t>
      </w:r>
      <w:r>
        <w:rPr>
          <w:rFonts w:hint="eastAsia" w:ascii="PMingLiU" w:eastAsia="PMingLiU"/>
          <w:sz w:val="36"/>
        </w:rPr>
        <w:tab/>
      </w:r>
      <w:r>
        <w:rPr>
          <w:rFonts w:hint="eastAsia" w:ascii="PMingLiU" w:eastAsia="PMingLiU"/>
          <w:sz w:val="36"/>
        </w:rPr>
        <w:t>此外总体设计还将给出内部软件和外部系统部件之间的接口定义，</w:t>
      </w:r>
      <w:r>
        <w:rPr>
          <w:rFonts w:hint="eastAsia" w:ascii="PMingLiU" w:eastAsia="PMingLiU"/>
          <w:sz w:val="36"/>
        </w:rPr>
        <w:tab/>
      </w:r>
      <w:r>
        <w:rPr>
          <w:rFonts w:hint="eastAsia" w:ascii="PMingLiU" w:eastAsia="PMingLiU"/>
          <w:sz w:val="36"/>
        </w:rPr>
        <w:t>各个软件模块的功能说明，</w:t>
      </w:r>
      <w:r>
        <w:rPr>
          <w:rFonts w:hint="eastAsia" w:ascii="PMingLiU" w:eastAsia="PMingLiU"/>
          <w:sz w:val="36"/>
        </w:rPr>
        <w:tab/>
      </w:r>
      <w:r>
        <w:rPr>
          <w:rFonts w:hint="eastAsia" w:ascii="PMingLiU" w:eastAsia="PMingLiU"/>
          <w:sz w:val="36"/>
        </w:rPr>
        <w:t>数据结构</w:t>
      </w:r>
      <w:r>
        <w:rPr>
          <w:rFonts w:hint="eastAsia" w:ascii="PMingLiU" w:eastAsia="PMingLiU"/>
          <w:spacing w:val="-18"/>
          <w:sz w:val="36"/>
        </w:rPr>
        <w:t>的</w:t>
      </w:r>
      <w:r>
        <w:rPr>
          <w:rFonts w:hint="eastAsia" w:ascii="PMingLiU" w:eastAsia="PMingLiU"/>
          <w:sz w:val="36"/>
        </w:rPr>
        <w:t>细节以及具体的装配要求。</w:t>
      </w:r>
    </w:p>
    <w:p>
      <w:pPr>
        <w:pStyle w:val="6"/>
        <w:spacing w:before="10"/>
        <w:rPr>
          <w:rFonts w:ascii="PMingLiU"/>
          <w:sz w:val="35"/>
        </w:rPr>
      </w:pPr>
    </w:p>
    <w:p>
      <w:pPr>
        <w:pStyle w:val="12"/>
        <w:numPr>
          <w:ilvl w:val="1"/>
          <w:numId w:val="1"/>
        </w:numPr>
        <w:tabs>
          <w:tab w:val="left" w:pos="2119"/>
          <w:tab w:val="left" w:pos="2120"/>
        </w:tabs>
        <w:spacing w:before="0" w:after="0" w:line="240" w:lineRule="auto"/>
        <w:ind w:left="2120" w:right="0" w:hanging="1160"/>
        <w:jc w:val="left"/>
        <w:rPr>
          <w:sz w:val="46"/>
        </w:rPr>
      </w:pPr>
      <w:r>
        <w:rPr>
          <w:sz w:val="46"/>
        </w:rPr>
        <w:t>运行环境</w:t>
      </w:r>
    </w:p>
    <w:p>
      <w:pPr>
        <w:pStyle w:val="6"/>
        <w:spacing w:before="3"/>
        <w:rPr>
          <w:rFonts w:ascii="PMingLiU"/>
          <w:sz w:val="41"/>
        </w:rPr>
      </w:pPr>
    </w:p>
    <w:p>
      <w:pPr>
        <w:tabs>
          <w:tab w:val="left" w:pos="5219"/>
        </w:tabs>
        <w:spacing w:before="0"/>
        <w:ind w:left="1640" w:right="0" w:firstLine="0"/>
        <w:jc w:val="left"/>
        <w:rPr>
          <w:rFonts w:hint="eastAsia" w:ascii="PMingLiU" w:eastAsia="PMingLiU"/>
          <w:sz w:val="36"/>
        </w:rPr>
      </w:pPr>
      <w:r>
        <w:rPr>
          <w:rFonts w:hint="eastAsia" w:ascii="PMingLiU" w:eastAsia="PMingLiU"/>
          <w:sz w:val="36"/>
        </w:rPr>
        <w:t>软件基本运行环境为</w:t>
      </w:r>
      <w:r>
        <w:rPr>
          <w:rFonts w:hint="eastAsia" w:ascii="PMingLiU" w:eastAsia="PMingLiU"/>
          <w:sz w:val="36"/>
        </w:rPr>
        <w:tab/>
      </w:r>
      <w:r>
        <w:rPr>
          <w:sz w:val="36"/>
        </w:rPr>
        <w:t>Windows XP</w:t>
      </w:r>
      <w:r>
        <w:rPr>
          <w:spacing w:val="-2"/>
          <w:sz w:val="36"/>
        </w:rPr>
        <w:t xml:space="preserve"> </w:t>
      </w:r>
      <w:r>
        <w:rPr>
          <w:rFonts w:hint="eastAsia" w:ascii="PMingLiU" w:eastAsia="PMingLiU"/>
          <w:sz w:val="36"/>
        </w:rPr>
        <w:t>环境。</w:t>
      </w:r>
    </w:p>
    <w:p>
      <w:pPr>
        <w:pStyle w:val="6"/>
        <w:rPr>
          <w:rFonts w:ascii="PMingLiU"/>
          <w:sz w:val="42"/>
        </w:rPr>
      </w:pPr>
    </w:p>
    <w:p>
      <w:pPr>
        <w:pStyle w:val="6"/>
        <w:spacing w:before="4"/>
        <w:rPr>
          <w:rFonts w:ascii="PMingLiU"/>
          <w:sz w:val="39"/>
        </w:rPr>
      </w:pPr>
    </w:p>
    <w:p>
      <w:pPr>
        <w:pStyle w:val="12"/>
        <w:numPr>
          <w:ilvl w:val="1"/>
          <w:numId w:val="1"/>
        </w:numPr>
        <w:tabs>
          <w:tab w:val="left" w:pos="2119"/>
          <w:tab w:val="left" w:pos="2120"/>
        </w:tabs>
        <w:spacing w:before="0" w:after="0" w:line="240" w:lineRule="auto"/>
        <w:ind w:left="2120" w:right="0" w:hanging="1160"/>
        <w:jc w:val="left"/>
        <w:rPr>
          <w:sz w:val="46"/>
        </w:rPr>
      </w:pPr>
      <w:r>
        <w:rPr>
          <w:sz w:val="46"/>
        </w:rPr>
        <w:t>基本设计概念和处理流程</w:t>
      </w:r>
    </w:p>
    <w:p>
      <w:pPr>
        <w:pStyle w:val="6"/>
        <w:spacing w:before="6"/>
        <w:rPr>
          <w:rFonts w:ascii="PMingLiU"/>
          <w:sz w:val="48"/>
        </w:rPr>
      </w:pPr>
    </w:p>
    <w:p>
      <w:pPr>
        <w:spacing w:before="0" w:line="357" w:lineRule="auto"/>
        <w:ind w:left="960" w:right="2139" w:firstLine="680"/>
        <w:jc w:val="both"/>
        <w:rPr>
          <w:rFonts w:hint="eastAsia" w:ascii="PMingLiU" w:eastAsia="PMingLiU"/>
          <w:sz w:val="36"/>
        </w:rPr>
      </w:pPr>
      <w:r>
        <w:rPr>
          <w:rFonts w:hint="eastAsia" w:ascii="PMingLiU" w:eastAsia="PMingLiU"/>
          <w:sz w:val="36"/>
        </w:rPr>
        <w:t xml:space="preserve">概要说明书的目的在于明确系统的数据结构和软件结构，    设计外部软件和内部软件的接口， 说明各个软件模块的功能说明， 数据结构的细节等。 系统的总体处理流程如图 </w:t>
      </w:r>
      <w:r>
        <w:rPr>
          <w:sz w:val="36"/>
        </w:rPr>
        <w:t xml:space="preserve">1-1 </w:t>
      </w:r>
      <w:r>
        <w:rPr>
          <w:rFonts w:hint="eastAsia" w:ascii="PMingLiU" w:eastAsia="PMingLiU"/>
          <w:sz w:val="36"/>
        </w:rPr>
        <w:t>所示：</w:t>
      </w:r>
    </w:p>
    <w:p>
      <w:pPr>
        <w:pStyle w:val="6"/>
        <w:rPr>
          <w:rFonts w:ascii="PMingLiU"/>
          <w:sz w:val="20"/>
        </w:rPr>
      </w:pPr>
    </w:p>
    <w:p>
      <w:pPr>
        <w:pStyle w:val="6"/>
        <w:rPr>
          <w:rFonts w:ascii="PMingLiU"/>
          <w:sz w:val="20"/>
        </w:rPr>
      </w:pPr>
    </w:p>
    <w:p>
      <w:pPr>
        <w:pStyle w:val="6"/>
        <w:rPr>
          <w:rFonts w:ascii="PMingLiU"/>
          <w:sz w:val="20"/>
        </w:rPr>
      </w:pPr>
    </w:p>
    <w:p>
      <w:pPr>
        <w:pStyle w:val="6"/>
        <w:rPr>
          <w:rFonts w:ascii="PMingLiU"/>
          <w:sz w:val="20"/>
        </w:rPr>
      </w:pPr>
    </w:p>
    <w:p>
      <w:pPr>
        <w:pStyle w:val="6"/>
        <w:rPr>
          <w:rFonts w:ascii="PMingLiU"/>
          <w:sz w:val="20"/>
        </w:rPr>
      </w:pPr>
    </w:p>
    <w:p>
      <w:pPr>
        <w:pStyle w:val="6"/>
        <w:rPr>
          <w:rFonts w:ascii="PMingLiU"/>
          <w:sz w:val="20"/>
        </w:rPr>
      </w:pPr>
    </w:p>
    <w:p>
      <w:pPr>
        <w:pStyle w:val="6"/>
        <w:rPr>
          <w:rFonts w:ascii="PMingLiU"/>
          <w:sz w:val="20"/>
        </w:rPr>
      </w:pPr>
    </w:p>
    <w:p>
      <w:pPr>
        <w:pStyle w:val="6"/>
        <w:rPr>
          <w:rFonts w:ascii="PMingLiU"/>
          <w:sz w:val="20"/>
        </w:rPr>
      </w:pPr>
    </w:p>
    <w:p>
      <w:pPr>
        <w:spacing w:after="0"/>
        <w:jc w:val="both"/>
        <w:rPr>
          <w:sz w:val="26"/>
        </w:rPr>
        <w:sectPr>
          <w:footerReference r:id="rId3" w:type="default"/>
          <w:type w:val="continuous"/>
          <w:pgSz w:w="19120" w:h="27060"/>
          <w:pgMar w:top="2620" w:right="860" w:bottom="280" w:left="1920" w:header="720" w:footer="720" w:gutter="0"/>
        </w:sect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  <w:r>
        <w:drawing>
          <wp:anchor distT="0" distB="0" distL="0" distR="0" simplePos="0" relativeHeight="247032832" behindDoc="1" locked="0" layoutInCell="1" allowOverlap="1">
            <wp:simplePos x="0" y="0"/>
            <wp:positionH relativeFrom="page">
              <wp:posOffset>648970</wp:posOffset>
            </wp:positionH>
            <wp:positionV relativeFrom="page">
              <wp:posOffset>1908175</wp:posOffset>
            </wp:positionV>
            <wp:extent cx="10330815" cy="13977620"/>
            <wp:effectExtent l="0" t="0" r="1905" b="1270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30815" cy="13977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8"/>
        <w:rPr>
          <w:sz w:val="29"/>
        </w:rPr>
      </w:pPr>
    </w:p>
    <w:p>
      <w:pPr>
        <w:pStyle w:val="6"/>
        <w:spacing w:before="58"/>
        <w:ind w:right="2859"/>
        <w:jc w:val="center"/>
        <w:rPr>
          <w:rFonts w:hint="eastAsia" w:ascii="PMingLiU" w:eastAsia="PMingLiU"/>
        </w:rPr>
      </w:pPr>
      <w:r>
        <w:rPr>
          <w:rFonts w:hint="eastAsia" w:ascii="PMingLiU" w:eastAsia="PMingLiU"/>
        </w:rPr>
        <w:t>教务管理系统</w:t>
      </w:r>
    </w:p>
    <w:p>
      <w:pPr>
        <w:pStyle w:val="6"/>
        <w:rPr>
          <w:rFonts w:ascii="PMingLiU"/>
          <w:sz w:val="34"/>
        </w:rPr>
      </w:pPr>
    </w:p>
    <w:p>
      <w:pPr>
        <w:pStyle w:val="6"/>
        <w:rPr>
          <w:rFonts w:ascii="PMingLiU"/>
          <w:sz w:val="34"/>
        </w:rPr>
      </w:pPr>
    </w:p>
    <w:p>
      <w:pPr>
        <w:pStyle w:val="6"/>
        <w:spacing w:before="254"/>
        <w:ind w:right="1419" w:firstLine="6900" w:firstLineChars="2300"/>
        <w:jc w:val="both"/>
        <w:rPr>
          <w:rFonts w:hint="eastAsia" w:ascii="PMingLiU" w:eastAsia="PMingLiU"/>
        </w:rPr>
      </w:pPr>
      <w:r>
        <w:rPr>
          <w:rFonts w:hint="eastAsia" w:ascii="PMingLiU" w:eastAsia="PMingLiU"/>
        </w:rPr>
        <w:t>选择操作</w:t>
      </w:r>
    </w:p>
    <w:p>
      <w:pPr>
        <w:pStyle w:val="6"/>
        <w:rPr>
          <w:rFonts w:ascii="PMingLiU"/>
          <w:sz w:val="34"/>
        </w:rPr>
      </w:pPr>
    </w:p>
    <w:p>
      <w:pPr>
        <w:pStyle w:val="6"/>
        <w:rPr>
          <w:rFonts w:ascii="PMingLiU"/>
          <w:sz w:val="34"/>
        </w:rPr>
      </w:pPr>
    </w:p>
    <w:p>
      <w:pPr>
        <w:pStyle w:val="6"/>
        <w:rPr>
          <w:rFonts w:ascii="PMingLiU"/>
          <w:sz w:val="34"/>
        </w:rPr>
      </w:pPr>
    </w:p>
    <w:p>
      <w:pPr>
        <w:pStyle w:val="6"/>
        <w:tabs>
          <w:tab w:val="left" w:pos="6999"/>
          <w:tab w:val="left" w:pos="11899"/>
        </w:tabs>
        <w:ind w:firstLine="2100" w:firstLineChars="700"/>
        <w:rPr>
          <w:rFonts w:hint="eastAsia" w:ascii="PMingLiU" w:eastAsia="PMingLiU"/>
        </w:rPr>
      </w:pPr>
    </w:p>
    <w:p>
      <w:pPr>
        <w:pStyle w:val="6"/>
        <w:tabs>
          <w:tab w:val="left" w:pos="6999"/>
          <w:tab w:val="left" w:pos="11899"/>
        </w:tabs>
        <w:ind w:firstLine="2100" w:firstLineChars="700"/>
        <w:rPr>
          <w:rFonts w:hint="eastAsia" w:ascii="PMingLiU" w:eastAsia="PMingLiU"/>
        </w:rPr>
      </w:pPr>
      <w:r>
        <w:rPr>
          <w:rFonts w:hint="eastAsia" w:ascii="PMingLiU" w:eastAsia="PMingLiU"/>
        </w:rPr>
        <w:t>基础维护</w:t>
      </w:r>
      <w:r>
        <w:rPr>
          <w:rFonts w:hint="eastAsia" w:ascii="PMingLiU" w:eastAsia="PMingLiU"/>
        </w:rPr>
        <w:tab/>
      </w:r>
      <w:r>
        <w:rPr>
          <w:rFonts w:hint="eastAsia" w:ascii="PMingLiU" w:eastAsia="PMingLiU"/>
        </w:rPr>
        <w:t>教学管理</w:t>
      </w:r>
      <w:r>
        <w:rPr>
          <w:rFonts w:hint="eastAsia" w:ascii="PMingLiU" w:eastAsia="PMingLiU"/>
        </w:rPr>
        <w:tab/>
      </w:r>
      <w:r>
        <w:rPr>
          <w:rFonts w:hint="eastAsia" w:ascii="PMingLiU" w:eastAsia="PMingLiU"/>
        </w:rPr>
        <w:t>报表统计</w:t>
      </w:r>
    </w:p>
    <w:p>
      <w:pPr>
        <w:pStyle w:val="6"/>
        <w:rPr>
          <w:rFonts w:ascii="PMingLiU"/>
          <w:sz w:val="20"/>
        </w:rPr>
      </w:pPr>
    </w:p>
    <w:p>
      <w:pPr>
        <w:pStyle w:val="6"/>
        <w:rPr>
          <w:rFonts w:ascii="PMingLiU"/>
          <w:sz w:val="20"/>
        </w:rPr>
      </w:pPr>
    </w:p>
    <w:p>
      <w:pPr>
        <w:pStyle w:val="6"/>
        <w:rPr>
          <w:rFonts w:ascii="PMingLiU"/>
          <w:sz w:val="20"/>
        </w:rPr>
      </w:pPr>
    </w:p>
    <w:p>
      <w:pPr>
        <w:pStyle w:val="6"/>
        <w:rPr>
          <w:rFonts w:ascii="PMingLiU"/>
          <w:sz w:val="20"/>
        </w:rPr>
      </w:pPr>
    </w:p>
    <w:p>
      <w:pPr>
        <w:pStyle w:val="6"/>
        <w:spacing w:before="58" w:line="400" w:lineRule="exact"/>
        <w:ind w:right="11099" w:firstLine="2100" w:firstLineChars="700"/>
        <w:jc w:val="both"/>
        <w:rPr>
          <w:rFonts w:hint="eastAsia" w:ascii="PMingLiU" w:eastAsia="PMingLiU"/>
        </w:rPr>
      </w:pPr>
    </w:p>
    <w:p>
      <w:pPr>
        <w:pStyle w:val="6"/>
        <w:spacing w:before="58" w:line="400" w:lineRule="exact"/>
        <w:ind w:right="11099" w:firstLine="2100" w:firstLineChars="700"/>
        <w:jc w:val="both"/>
        <w:rPr>
          <w:rFonts w:hint="eastAsia" w:ascii="PMingLiU" w:eastAsia="PMingLiU"/>
        </w:rPr>
      </w:pPr>
      <w:r>
        <w:rPr>
          <w:rFonts w:hint="eastAsia" w:ascii="PMingLiU" w:eastAsia="PMingLiU"/>
        </w:rPr>
        <w:t>选择操作</w:t>
      </w:r>
    </w:p>
    <w:p>
      <w:pPr>
        <w:pStyle w:val="6"/>
        <w:spacing w:line="400" w:lineRule="exact"/>
        <w:ind w:right="259"/>
        <w:jc w:val="center"/>
        <w:rPr>
          <w:rFonts w:hint="eastAsia" w:ascii="PMingLiU" w:eastAsia="PMingLiU"/>
        </w:rPr>
      </w:pPr>
      <w:r>
        <w:rPr>
          <w:rFonts w:hint="eastAsia" w:ascii="PMingLiU" w:eastAsia="PMingLiU"/>
        </w:rPr>
        <w:t>选择操作</w:t>
      </w:r>
    </w:p>
    <w:p>
      <w:pPr>
        <w:pStyle w:val="6"/>
        <w:rPr>
          <w:rFonts w:ascii="PMingLiU"/>
          <w:sz w:val="20"/>
        </w:rPr>
      </w:pPr>
    </w:p>
    <w:p>
      <w:pPr>
        <w:pStyle w:val="6"/>
        <w:rPr>
          <w:rFonts w:ascii="PMingLiU"/>
          <w:sz w:val="20"/>
        </w:rPr>
      </w:pPr>
    </w:p>
    <w:p>
      <w:pPr>
        <w:pStyle w:val="6"/>
        <w:spacing w:before="11"/>
        <w:rPr>
          <w:rFonts w:ascii="PMingLiU"/>
          <w:sz w:val="18"/>
        </w:rPr>
      </w:pPr>
    </w:p>
    <w:p>
      <w:pPr>
        <w:spacing w:after="0"/>
        <w:rPr>
          <w:rFonts w:ascii="PMingLiU"/>
          <w:sz w:val="18"/>
        </w:rPr>
        <w:sectPr>
          <w:pgSz w:w="19120" w:h="27060"/>
          <w:pgMar w:top="2620" w:right="860" w:bottom="280" w:left="1920" w:header="720" w:footer="720" w:gutter="0"/>
        </w:sectPr>
      </w:pPr>
    </w:p>
    <w:p>
      <w:pPr>
        <w:pStyle w:val="6"/>
        <w:tabs>
          <w:tab w:val="left" w:pos="2059"/>
          <w:tab w:val="left" w:pos="3519"/>
          <w:tab w:val="left" w:pos="4679"/>
        </w:tabs>
        <w:spacing w:before="138" w:line="285" w:lineRule="auto"/>
        <w:ind w:left="900" w:right="38"/>
        <w:rPr>
          <w:rFonts w:hint="eastAsia" w:ascii="PMingLiU" w:eastAsia="PMingLiU"/>
        </w:rPr>
      </w:pPr>
      <w:r>
        <w:pict>
          <v:shape id="_x0000_s1026" o:spid="_x0000_s1026" o:spt="202" type="#_x0000_t202" style="position:absolute;left:0pt;margin-left:196.5pt;margin-top:35pt;height:117.15pt;width:151pt;mso-position-horizontal-relative:page;z-index:25166028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9"/>
                    <w:tblW w:w="3020" w:type="dxa"/>
                    <w:tblInd w:w="7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30"/>
                    <w:gridCol w:w="1310"/>
                    <w:gridCol w:w="780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21" w:hRule="atLeast"/>
                    </w:trPr>
                    <w:tc>
                      <w:tcPr>
                        <w:tcW w:w="930" w:type="dxa"/>
                      </w:tcPr>
                      <w:p>
                        <w:pPr>
                          <w:pStyle w:val="13"/>
                          <w:spacing w:before="0" w:line="377" w:lineRule="exact"/>
                          <w:ind w:left="50"/>
                          <w:rPr>
                            <w:sz w:val="30"/>
                          </w:rPr>
                        </w:pPr>
                        <w:r>
                          <w:rPr>
                            <w:sz w:val="30"/>
                          </w:rPr>
                          <w:t>生</w:t>
                        </w:r>
                      </w:p>
                    </w:tc>
                    <w:tc>
                      <w:tcPr>
                        <w:tcW w:w="1310" w:type="dxa"/>
                      </w:tcPr>
                      <w:p>
                        <w:pPr>
                          <w:pStyle w:val="13"/>
                          <w:spacing w:before="0" w:line="377" w:lineRule="exact"/>
                          <w:ind w:right="429"/>
                          <w:jc w:val="right"/>
                          <w:rPr>
                            <w:sz w:val="30"/>
                          </w:rPr>
                        </w:pPr>
                        <w:r>
                          <w:rPr>
                            <w:sz w:val="30"/>
                          </w:rPr>
                          <w:t>程</w:t>
                        </w:r>
                      </w:p>
                    </w:tc>
                    <w:tc>
                      <w:tcPr>
                        <w:tcW w:w="780" w:type="dxa"/>
                      </w:tcPr>
                      <w:p>
                        <w:pPr>
                          <w:pStyle w:val="13"/>
                          <w:spacing w:before="0" w:line="377" w:lineRule="exact"/>
                          <w:ind w:right="49"/>
                          <w:jc w:val="right"/>
                          <w:rPr>
                            <w:sz w:val="30"/>
                          </w:rPr>
                        </w:pPr>
                        <w:r>
                          <w:rPr>
                            <w:sz w:val="30"/>
                          </w:rPr>
                          <w:t>师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510" w:hRule="atLeast"/>
                    </w:trPr>
                    <w:tc>
                      <w:tcPr>
                        <w:tcW w:w="930" w:type="dxa"/>
                      </w:tcPr>
                      <w:p>
                        <w:pPr>
                          <w:pStyle w:val="13"/>
                          <w:spacing w:before="36"/>
                          <w:ind w:left="50"/>
                          <w:rPr>
                            <w:sz w:val="30"/>
                          </w:rPr>
                        </w:pPr>
                        <w:r>
                          <w:rPr>
                            <w:sz w:val="30"/>
                          </w:rPr>
                          <w:t>信</w:t>
                        </w:r>
                      </w:p>
                    </w:tc>
                    <w:tc>
                      <w:tcPr>
                        <w:tcW w:w="1310" w:type="dxa"/>
                      </w:tcPr>
                      <w:p>
                        <w:pPr>
                          <w:pStyle w:val="13"/>
                          <w:spacing w:before="36"/>
                          <w:ind w:right="429"/>
                          <w:jc w:val="right"/>
                          <w:rPr>
                            <w:sz w:val="30"/>
                          </w:rPr>
                        </w:pPr>
                        <w:r>
                          <w:rPr>
                            <w:sz w:val="30"/>
                          </w:rPr>
                          <w:t>信</w:t>
                        </w:r>
                      </w:p>
                    </w:tc>
                    <w:tc>
                      <w:tcPr>
                        <w:tcW w:w="780" w:type="dxa"/>
                      </w:tcPr>
                      <w:p>
                        <w:pPr>
                          <w:pStyle w:val="13"/>
                          <w:spacing w:before="36"/>
                          <w:ind w:right="49"/>
                          <w:jc w:val="right"/>
                          <w:rPr>
                            <w:sz w:val="30"/>
                          </w:rPr>
                        </w:pPr>
                        <w:r>
                          <w:rPr>
                            <w:sz w:val="30"/>
                          </w:rPr>
                          <w:t>信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500" w:hRule="atLeast"/>
                    </w:trPr>
                    <w:tc>
                      <w:tcPr>
                        <w:tcW w:w="930" w:type="dxa"/>
                      </w:tcPr>
                      <w:p>
                        <w:pPr>
                          <w:pStyle w:val="13"/>
                          <w:spacing w:before="46"/>
                          <w:ind w:left="50"/>
                          <w:rPr>
                            <w:sz w:val="30"/>
                          </w:rPr>
                        </w:pPr>
                        <w:r>
                          <w:rPr>
                            <w:sz w:val="30"/>
                          </w:rPr>
                          <w:t>息</w:t>
                        </w:r>
                      </w:p>
                    </w:tc>
                    <w:tc>
                      <w:tcPr>
                        <w:tcW w:w="1310" w:type="dxa"/>
                      </w:tcPr>
                      <w:p>
                        <w:pPr>
                          <w:pStyle w:val="13"/>
                          <w:spacing w:before="46"/>
                          <w:ind w:right="429"/>
                          <w:jc w:val="right"/>
                          <w:rPr>
                            <w:sz w:val="30"/>
                          </w:rPr>
                        </w:pPr>
                        <w:r>
                          <w:rPr>
                            <w:sz w:val="30"/>
                          </w:rPr>
                          <w:t>息</w:t>
                        </w:r>
                      </w:p>
                    </w:tc>
                    <w:tc>
                      <w:tcPr>
                        <w:tcW w:w="780" w:type="dxa"/>
                      </w:tcPr>
                      <w:p>
                        <w:pPr>
                          <w:pStyle w:val="13"/>
                          <w:spacing w:before="46"/>
                          <w:ind w:right="49"/>
                          <w:jc w:val="right"/>
                          <w:rPr>
                            <w:sz w:val="30"/>
                          </w:rPr>
                        </w:pPr>
                        <w:r>
                          <w:rPr>
                            <w:sz w:val="30"/>
                          </w:rPr>
                          <w:t>息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90" w:hRule="atLeast"/>
                    </w:trPr>
                    <w:tc>
                      <w:tcPr>
                        <w:tcW w:w="930" w:type="dxa"/>
                      </w:tcPr>
                      <w:p>
                        <w:pPr>
                          <w:pStyle w:val="13"/>
                          <w:spacing w:before="26"/>
                          <w:ind w:left="50"/>
                          <w:rPr>
                            <w:sz w:val="30"/>
                          </w:rPr>
                        </w:pPr>
                        <w:r>
                          <w:rPr>
                            <w:sz w:val="30"/>
                          </w:rPr>
                          <w:t>维</w:t>
                        </w:r>
                      </w:p>
                    </w:tc>
                    <w:tc>
                      <w:tcPr>
                        <w:tcW w:w="1310" w:type="dxa"/>
                      </w:tcPr>
                      <w:p>
                        <w:pPr>
                          <w:pStyle w:val="13"/>
                          <w:spacing w:before="26"/>
                          <w:ind w:right="429"/>
                          <w:jc w:val="right"/>
                          <w:rPr>
                            <w:sz w:val="30"/>
                          </w:rPr>
                        </w:pPr>
                        <w:r>
                          <w:rPr>
                            <w:sz w:val="30"/>
                          </w:rPr>
                          <w:t>维</w:t>
                        </w:r>
                      </w:p>
                    </w:tc>
                    <w:tc>
                      <w:tcPr>
                        <w:tcW w:w="780" w:type="dxa"/>
                      </w:tcPr>
                      <w:p>
                        <w:pPr>
                          <w:pStyle w:val="13"/>
                          <w:spacing w:before="26"/>
                          <w:ind w:right="49"/>
                          <w:jc w:val="right"/>
                          <w:rPr>
                            <w:sz w:val="30"/>
                          </w:rPr>
                        </w:pPr>
                        <w:r>
                          <w:rPr>
                            <w:sz w:val="30"/>
                          </w:rPr>
                          <w:t>维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21" w:hRule="atLeast"/>
                    </w:trPr>
                    <w:tc>
                      <w:tcPr>
                        <w:tcW w:w="930" w:type="dxa"/>
                      </w:tcPr>
                      <w:p>
                        <w:pPr>
                          <w:pStyle w:val="13"/>
                          <w:spacing w:before="36" w:line="364" w:lineRule="exact"/>
                          <w:ind w:left="50"/>
                          <w:rPr>
                            <w:sz w:val="30"/>
                          </w:rPr>
                        </w:pPr>
                        <w:r>
                          <w:rPr>
                            <w:sz w:val="30"/>
                          </w:rPr>
                          <w:t>护</w:t>
                        </w:r>
                      </w:p>
                    </w:tc>
                    <w:tc>
                      <w:tcPr>
                        <w:tcW w:w="1310" w:type="dxa"/>
                      </w:tcPr>
                      <w:p>
                        <w:pPr>
                          <w:pStyle w:val="13"/>
                          <w:spacing w:before="36" w:line="364" w:lineRule="exact"/>
                          <w:ind w:right="429"/>
                          <w:jc w:val="right"/>
                          <w:rPr>
                            <w:sz w:val="30"/>
                          </w:rPr>
                        </w:pPr>
                        <w:r>
                          <w:rPr>
                            <w:sz w:val="30"/>
                          </w:rPr>
                          <w:t>护</w:t>
                        </w:r>
                      </w:p>
                    </w:tc>
                    <w:tc>
                      <w:tcPr>
                        <w:tcW w:w="780" w:type="dxa"/>
                      </w:tcPr>
                      <w:p>
                        <w:pPr>
                          <w:pStyle w:val="13"/>
                          <w:spacing w:before="36" w:line="364" w:lineRule="exact"/>
                          <w:ind w:right="49"/>
                          <w:jc w:val="right"/>
                          <w:rPr>
                            <w:sz w:val="30"/>
                          </w:rPr>
                        </w:pPr>
                        <w:r>
                          <w:rPr>
                            <w:sz w:val="30"/>
                          </w:rPr>
                          <w:t>护</w:t>
                        </w:r>
                      </w:p>
                    </w:tc>
                  </w:tr>
                </w:tbl>
                <w:p>
                  <w:pPr>
                    <w:pStyle w:val="6"/>
                  </w:pPr>
                </w:p>
              </w:txbxContent>
            </v:textbox>
          </v:shape>
        </w:pict>
      </w:r>
      <w:r>
        <w:rPr>
          <w:rFonts w:hint="eastAsia" w:ascii="PMingLiU" w:eastAsia="PMingLiU"/>
          <w:position w:val="-17"/>
        </w:rPr>
        <w:t>班</w:t>
      </w:r>
      <w:r>
        <w:rPr>
          <w:rFonts w:hint="eastAsia" w:ascii="PMingLiU" w:eastAsia="PMingLiU"/>
          <w:position w:val="-17"/>
        </w:rPr>
        <w:tab/>
      </w:r>
      <w:r>
        <w:rPr>
          <w:rFonts w:hint="eastAsia" w:ascii="PMingLiU" w:eastAsia="PMingLiU"/>
        </w:rPr>
        <w:t>学</w:t>
      </w:r>
      <w:r>
        <w:rPr>
          <w:rFonts w:hint="eastAsia" w:ascii="PMingLiU" w:eastAsia="PMingLiU"/>
        </w:rPr>
        <w:tab/>
      </w:r>
      <w:r>
        <w:rPr>
          <w:rFonts w:hint="eastAsia" w:ascii="PMingLiU" w:eastAsia="PMingLiU"/>
        </w:rPr>
        <w:t>课</w:t>
      </w:r>
      <w:r>
        <w:rPr>
          <w:rFonts w:hint="eastAsia" w:ascii="PMingLiU" w:eastAsia="PMingLiU"/>
        </w:rPr>
        <w:tab/>
      </w:r>
      <w:r>
        <w:rPr>
          <w:rFonts w:hint="eastAsia" w:ascii="PMingLiU" w:eastAsia="PMingLiU"/>
          <w:spacing w:val="-17"/>
        </w:rPr>
        <w:t>教</w:t>
      </w:r>
      <w:r>
        <w:rPr>
          <w:rFonts w:hint="eastAsia" w:ascii="PMingLiU" w:eastAsia="PMingLiU"/>
        </w:rPr>
        <w:t>级</w:t>
      </w:r>
    </w:p>
    <w:p>
      <w:pPr>
        <w:pStyle w:val="6"/>
        <w:spacing w:before="2" w:line="292" w:lineRule="auto"/>
        <w:ind w:left="900" w:right="3818"/>
        <w:jc w:val="both"/>
        <w:rPr>
          <w:rFonts w:hint="eastAsia" w:ascii="PMingLiU" w:eastAsia="PMingLiU"/>
        </w:rPr>
      </w:pPr>
      <w:r>
        <w:rPr>
          <w:rFonts w:hint="eastAsia" w:ascii="PMingLiU" w:eastAsia="PMingLiU"/>
        </w:rPr>
        <w:t>信息维</w:t>
      </w:r>
    </w:p>
    <w:p>
      <w:pPr>
        <w:pStyle w:val="6"/>
        <w:spacing w:line="344" w:lineRule="exact"/>
        <w:ind w:left="900"/>
        <w:rPr>
          <w:rFonts w:hint="eastAsia" w:ascii="PMingLiU" w:eastAsia="PMingLiU"/>
        </w:rPr>
      </w:pPr>
      <w:r>
        <w:rPr>
          <w:rFonts w:hint="eastAsia" w:ascii="PMingLiU" w:eastAsia="PMingLiU"/>
        </w:rPr>
        <w:t>护</w:t>
      </w:r>
    </w:p>
    <w:p>
      <w:pPr>
        <w:pStyle w:val="6"/>
        <w:tabs>
          <w:tab w:val="left" w:pos="2639"/>
          <w:tab w:val="left" w:pos="4079"/>
          <w:tab w:val="left" w:pos="7539"/>
        </w:tabs>
        <w:spacing w:before="58"/>
        <w:ind w:left="900"/>
        <w:rPr>
          <w:rFonts w:hint="eastAsia" w:ascii="PMingLiU" w:eastAsia="PMingLiU"/>
        </w:rPr>
      </w:pPr>
      <w:r>
        <w:br w:type="column"/>
      </w:r>
      <w:r>
        <w:rPr>
          <w:rFonts w:hint="eastAsia" w:ascii="PMingLiU" w:eastAsia="PMingLiU"/>
        </w:rPr>
        <w:t>学</w:t>
      </w:r>
      <w:r>
        <w:rPr>
          <w:rFonts w:hint="eastAsia" w:ascii="PMingLiU" w:eastAsia="PMingLiU"/>
        </w:rPr>
        <w:tab/>
      </w:r>
      <w:r>
        <w:rPr>
          <w:rFonts w:hint="eastAsia" w:ascii="PMingLiU" w:eastAsia="PMingLiU"/>
        </w:rPr>
        <w:t>课</w:t>
      </w:r>
      <w:r>
        <w:rPr>
          <w:rFonts w:hint="eastAsia" w:ascii="PMingLiU" w:eastAsia="PMingLiU"/>
        </w:rPr>
        <w:tab/>
      </w:r>
      <w:r>
        <w:rPr>
          <w:rFonts w:hint="eastAsia" w:ascii="PMingLiU" w:eastAsia="PMingLiU"/>
        </w:rPr>
        <w:t>成</w:t>
      </w:r>
      <w:r>
        <w:rPr>
          <w:rFonts w:hint="eastAsia" w:ascii="PMingLiU" w:eastAsia="PMingLiU"/>
        </w:rPr>
        <w:tab/>
      </w:r>
      <w:r>
        <w:rPr>
          <w:rFonts w:hint="eastAsia" w:ascii="PMingLiU" w:eastAsia="PMingLiU"/>
        </w:rPr>
        <w:t>打</w:t>
      </w:r>
    </w:p>
    <w:p>
      <w:pPr>
        <w:pStyle w:val="6"/>
        <w:spacing w:before="3"/>
        <w:rPr>
          <w:rFonts w:ascii="PMingLiU"/>
          <w:sz w:val="10"/>
        </w:rPr>
      </w:pPr>
    </w:p>
    <w:tbl>
      <w:tblPr>
        <w:tblStyle w:val="9"/>
        <w:tblW w:w="7040" w:type="dxa"/>
        <w:tblInd w:w="85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70"/>
        <w:gridCol w:w="1590"/>
        <w:gridCol w:w="2450"/>
        <w:gridCol w:w="19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1" w:hRule="atLeast"/>
        </w:trPr>
        <w:tc>
          <w:tcPr>
            <w:tcW w:w="1070" w:type="dxa"/>
          </w:tcPr>
          <w:p>
            <w:pPr>
              <w:pStyle w:val="13"/>
              <w:spacing w:before="0" w:line="377" w:lineRule="exact"/>
              <w:ind w:left="50"/>
              <w:rPr>
                <w:sz w:val="30"/>
              </w:rPr>
            </w:pPr>
            <w:r>
              <w:rPr>
                <w:sz w:val="30"/>
              </w:rPr>
              <w:t>生</w:t>
            </w:r>
          </w:p>
        </w:tc>
        <w:tc>
          <w:tcPr>
            <w:tcW w:w="1590" w:type="dxa"/>
          </w:tcPr>
          <w:p>
            <w:pPr>
              <w:pStyle w:val="13"/>
              <w:spacing w:before="0" w:line="377" w:lineRule="exact"/>
              <w:ind w:right="569"/>
              <w:jc w:val="right"/>
              <w:rPr>
                <w:sz w:val="30"/>
              </w:rPr>
            </w:pPr>
            <w:r>
              <w:rPr>
                <w:sz w:val="30"/>
              </w:rPr>
              <w:t>表</w:t>
            </w:r>
          </w:p>
        </w:tc>
        <w:tc>
          <w:tcPr>
            <w:tcW w:w="2450" w:type="dxa"/>
          </w:tcPr>
          <w:p>
            <w:pPr>
              <w:pStyle w:val="13"/>
              <w:spacing w:before="0" w:line="377" w:lineRule="exact"/>
              <w:ind w:left="570"/>
              <w:rPr>
                <w:sz w:val="30"/>
              </w:rPr>
            </w:pPr>
            <w:r>
              <w:rPr>
                <w:sz w:val="30"/>
              </w:rPr>
              <w:t>绩</w:t>
            </w:r>
          </w:p>
        </w:tc>
        <w:tc>
          <w:tcPr>
            <w:tcW w:w="1930" w:type="dxa"/>
          </w:tcPr>
          <w:p>
            <w:pPr>
              <w:pStyle w:val="13"/>
              <w:spacing w:before="0" w:line="377" w:lineRule="exact"/>
              <w:ind w:right="49"/>
              <w:jc w:val="right"/>
              <w:rPr>
                <w:sz w:val="30"/>
              </w:rPr>
            </w:pPr>
            <w:r>
              <w:rPr>
                <w:sz w:val="30"/>
              </w:rPr>
              <w:t>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1070" w:type="dxa"/>
          </w:tcPr>
          <w:p>
            <w:pPr>
              <w:pStyle w:val="13"/>
              <w:spacing w:before="36"/>
              <w:ind w:left="50"/>
              <w:rPr>
                <w:sz w:val="30"/>
              </w:rPr>
            </w:pPr>
            <w:r>
              <w:rPr>
                <w:sz w:val="30"/>
              </w:rPr>
              <w:t>选</w:t>
            </w:r>
          </w:p>
        </w:tc>
        <w:tc>
          <w:tcPr>
            <w:tcW w:w="1590" w:type="dxa"/>
          </w:tcPr>
          <w:p>
            <w:pPr>
              <w:pStyle w:val="13"/>
              <w:spacing w:before="36"/>
              <w:ind w:right="569"/>
              <w:jc w:val="right"/>
              <w:rPr>
                <w:sz w:val="30"/>
              </w:rPr>
            </w:pPr>
            <w:r>
              <w:rPr>
                <w:sz w:val="30"/>
              </w:rPr>
              <w:t>查</w:t>
            </w:r>
          </w:p>
        </w:tc>
        <w:tc>
          <w:tcPr>
            <w:tcW w:w="2450" w:type="dxa"/>
          </w:tcPr>
          <w:p>
            <w:pPr>
              <w:pStyle w:val="13"/>
              <w:spacing w:before="36"/>
              <w:ind w:left="570"/>
              <w:rPr>
                <w:sz w:val="30"/>
              </w:rPr>
            </w:pPr>
            <w:r>
              <w:rPr>
                <w:sz w:val="30"/>
              </w:rPr>
              <w:t>输</w:t>
            </w:r>
          </w:p>
        </w:tc>
        <w:tc>
          <w:tcPr>
            <w:tcW w:w="1930" w:type="dxa"/>
          </w:tcPr>
          <w:p>
            <w:pPr>
              <w:pStyle w:val="13"/>
              <w:spacing w:before="36"/>
              <w:ind w:right="49"/>
              <w:jc w:val="right"/>
              <w:rPr>
                <w:sz w:val="30"/>
              </w:rPr>
            </w:pPr>
            <w:r>
              <w:rPr>
                <w:sz w:val="30"/>
              </w:rPr>
              <w:t>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1070" w:type="dxa"/>
          </w:tcPr>
          <w:p>
            <w:pPr>
              <w:pStyle w:val="13"/>
              <w:spacing w:before="26"/>
              <w:ind w:left="50"/>
              <w:rPr>
                <w:sz w:val="30"/>
              </w:rPr>
            </w:pPr>
            <w:r>
              <w:rPr>
                <w:sz w:val="30"/>
              </w:rPr>
              <w:t>课</w:t>
            </w:r>
          </w:p>
        </w:tc>
        <w:tc>
          <w:tcPr>
            <w:tcW w:w="1590" w:type="dxa"/>
          </w:tcPr>
          <w:p>
            <w:pPr>
              <w:pStyle w:val="13"/>
              <w:spacing w:before="26"/>
              <w:ind w:right="569"/>
              <w:jc w:val="right"/>
              <w:rPr>
                <w:sz w:val="30"/>
              </w:rPr>
            </w:pPr>
            <w:r>
              <w:rPr>
                <w:sz w:val="30"/>
              </w:rPr>
              <w:t>询</w:t>
            </w:r>
          </w:p>
        </w:tc>
        <w:tc>
          <w:tcPr>
            <w:tcW w:w="2450" w:type="dxa"/>
          </w:tcPr>
          <w:p>
            <w:pPr>
              <w:pStyle w:val="13"/>
              <w:spacing w:before="26"/>
              <w:ind w:left="570"/>
              <w:rPr>
                <w:sz w:val="30"/>
              </w:rPr>
            </w:pPr>
            <w:r>
              <w:rPr>
                <w:sz w:val="30"/>
              </w:rPr>
              <w:t>入</w:t>
            </w:r>
          </w:p>
        </w:tc>
        <w:tc>
          <w:tcPr>
            <w:tcW w:w="1930" w:type="dxa"/>
          </w:tcPr>
          <w:p>
            <w:pPr>
              <w:pStyle w:val="13"/>
              <w:spacing w:before="46"/>
              <w:ind w:right="49"/>
              <w:jc w:val="right"/>
              <w:rPr>
                <w:sz w:val="30"/>
              </w:rPr>
            </w:pPr>
            <w:r>
              <w:rPr>
                <w:sz w:val="30"/>
              </w:rPr>
              <w:t>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1" w:hRule="atLeast"/>
        </w:trPr>
        <w:tc>
          <w:tcPr>
            <w:tcW w:w="1070" w:type="dxa"/>
          </w:tcPr>
          <w:p>
            <w:pPr>
              <w:pStyle w:val="13"/>
              <w:spacing w:before="0"/>
              <w:rPr>
                <w:rFonts w:ascii="Times New Roman"/>
                <w:sz w:val="30"/>
              </w:rPr>
            </w:pPr>
          </w:p>
        </w:tc>
        <w:tc>
          <w:tcPr>
            <w:tcW w:w="1590" w:type="dxa"/>
          </w:tcPr>
          <w:p>
            <w:pPr>
              <w:pStyle w:val="13"/>
              <w:spacing w:before="0"/>
              <w:rPr>
                <w:rFonts w:ascii="Times New Roman"/>
                <w:sz w:val="30"/>
              </w:rPr>
            </w:pPr>
          </w:p>
        </w:tc>
        <w:tc>
          <w:tcPr>
            <w:tcW w:w="2450" w:type="dxa"/>
          </w:tcPr>
          <w:p>
            <w:pPr>
              <w:pStyle w:val="13"/>
              <w:spacing w:before="0"/>
              <w:rPr>
                <w:rFonts w:ascii="Times New Roman"/>
                <w:sz w:val="30"/>
              </w:rPr>
            </w:pPr>
          </w:p>
        </w:tc>
        <w:tc>
          <w:tcPr>
            <w:tcW w:w="1930" w:type="dxa"/>
          </w:tcPr>
          <w:p>
            <w:pPr>
              <w:pStyle w:val="13"/>
              <w:spacing w:before="36" w:line="364" w:lineRule="exact"/>
              <w:ind w:right="49"/>
              <w:jc w:val="right"/>
              <w:rPr>
                <w:sz w:val="30"/>
              </w:rPr>
            </w:pPr>
            <w:r>
              <w:rPr>
                <w:sz w:val="30"/>
              </w:rPr>
              <w:t>单</w:t>
            </w:r>
          </w:p>
        </w:tc>
      </w:tr>
    </w:tbl>
    <w:p>
      <w:pPr>
        <w:spacing w:after="0" w:line="364" w:lineRule="exact"/>
        <w:jc w:val="right"/>
        <w:rPr>
          <w:sz w:val="30"/>
        </w:rPr>
        <w:sectPr>
          <w:type w:val="continuous"/>
          <w:pgSz w:w="19120" w:h="27060"/>
          <w:pgMar w:top="2620" w:right="860" w:bottom="280" w:left="1920" w:header="720" w:footer="720" w:gutter="0"/>
          <w:cols w:equalWidth="0" w:num="2">
            <w:col w:w="5021" w:space="499"/>
            <w:col w:w="10820"/>
          </w:cols>
        </w:sectPr>
      </w:pPr>
    </w:p>
    <w:p>
      <w:pPr>
        <w:tabs>
          <w:tab w:val="left" w:pos="1399"/>
        </w:tabs>
        <w:spacing w:before="0" w:line="547" w:lineRule="exact"/>
        <w:ind w:left="0" w:right="639" w:firstLine="0"/>
        <w:jc w:val="center"/>
        <w:rPr>
          <w:rFonts w:hint="eastAsia" w:ascii="PMingLiU" w:eastAsia="PMingLiU"/>
          <w:sz w:val="42"/>
        </w:rPr>
      </w:pPr>
    </w:p>
    <w:p>
      <w:pPr>
        <w:tabs>
          <w:tab w:val="left" w:pos="1399"/>
        </w:tabs>
        <w:spacing w:before="0" w:line="547" w:lineRule="exact"/>
        <w:ind w:left="0" w:right="639" w:firstLine="0"/>
        <w:jc w:val="center"/>
        <w:rPr>
          <w:rFonts w:hint="eastAsia" w:ascii="PMingLiU" w:eastAsia="PMingLiU"/>
          <w:sz w:val="42"/>
        </w:rPr>
      </w:pPr>
    </w:p>
    <w:p>
      <w:pPr>
        <w:tabs>
          <w:tab w:val="left" w:pos="1399"/>
        </w:tabs>
        <w:spacing w:before="0" w:line="547" w:lineRule="exact"/>
        <w:ind w:left="0" w:right="639" w:firstLine="0"/>
        <w:jc w:val="center"/>
        <w:rPr>
          <w:rFonts w:hint="eastAsia" w:ascii="PMingLiU" w:eastAsia="PMingLiU"/>
          <w:sz w:val="42"/>
        </w:rPr>
      </w:pPr>
    </w:p>
    <w:p>
      <w:pPr>
        <w:tabs>
          <w:tab w:val="left" w:pos="1399"/>
        </w:tabs>
        <w:spacing w:before="0" w:line="547" w:lineRule="exact"/>
        <w:ind w:left="0" w:right="639" w:firstLine="0"/>
        <w:jc w:val="center"/>
        <w:rPr>
          <w:rFonts w:hint="eastAsia" w:ascii="PMingLiU" w:eastAsia="PMingLiU"/>
          <w:sz w:val="42"/>
        </w:rPr>
      </w:pPr>
      <w:r>
        <w:rPr>
          <w:rFonts w:hint="eastAsia" w:ascii="PMingLiU" w:eastAsia="PMingLiU"/>
          <w:sz w:val="42"/>
        </w:rPr>
        <w:t>图</w:t>
      </w:r>
      <w:r>
        <w:rPr>
          <w:rFonts w:hint="eastAsia" w:ascii="PMingLiU" w:eastAsia="PMingLiU"/>
          <w:spacing w:val="29"/>
          <w:sz w:val="42"/>
        </w:rPr>
        <w:t xml:space="preserve"> </w:t>
      </w:r>
      <w:r>
        <w:rPr>
          <w:sz w:val="42"/>
        </w:rPr>
        <w:t>1-1</w:t>
      </w:r>
      <w:r>
        <w:rPr>
          <w:sz w:val="42"/>
        </w:rPr>
        <w:tab/>
      </w:r>
      <w:r>
        <w:rPr>
          <w:rFonts w:hint="eastAsia" w:ascii="PMingLiU" w:eastAsia="PMingLiU"/>
          <w:sz w:val="42"/>
        </w:rPr>
        <w:t>系统的总体处理流程</w:t>
      </w:r>
    </w:p>
    <w:p>
      <w:pPr>
        <w:tabs>
          <w:tab w:val="left" w:pos="1399"/>
        </w:tabs>
        <w:spacing w:before="0" w:line="547" w:lineRule="exact"/>
        <w:ind w:left="0" w:right="639" w:firstLine="0"/>
        <w:jc w:val="center"/>
        <w:rPr>
          <w:rFonts w:hint="eastAsia" w:ascii="PMingLiU" w:eastAsia="PMingLiU"/>
          <w:sz w:val="42"/>
        </w:rPr>
      </w:pPr>
    </w:p>
    <w:p>
      <w:pPr>
        <w:pStyle w:val="6"/>
        <w:rPr>
          <w:rFonts w:ascii="PMingLiU"/>
          <w:sz w:val="20"/>
        </w:rPr>
      </w:pPr>
    </w:p>
    <w:p>
      <w:pPr>
        <w:pStyle w:val="12"/>
        <w:numPr>
          <w:ilvl w:val="1"/>
          <w:numId w:val="1"/>
        </w:numPr>
        <w:tabs>
          <w:tab w:val="left" w:pos="2119"/>
          <w:tab w:val="left" w:pos="2120"/>
        </w:tabs>
        <w:spacing w:before="0" w:after="0" w:line="240" w:lineRule="auto"/>
        <w:ind w:left="2120" w:right="0" w:hanging="1160"/>
        <w:jc w:val="left"/>
        <w:rPr>
          <w:sz w:val="46"/>
        </w:rPr>
      </w:pPr>
      <w:r>
        <w:rPr>
          <w:rFonts w:hint="eastAsia"/>
          <w:sz w:val="46"/>
          <w:lang w:val="en-US" w:eastAsia="zh-CN"/>
        </w:rPr>
        <w:t xml:space="preserve"> </w:t>
      </w:r>
      <w:r>
        <w:rPr>
          <w:sz w:val="46"/>
        </w:rPr>
        <w:t>系统体系结构</w:t>
      </w:r>
    </w:p>
    <w:p>
      <w:pPr>
        <w:pStyle w:val="6"/>
        <w:tabs>
          <w:tab w:val="left" w:pos="7399"/>
          <w:tab w:val="left" w:pos="8339"/>
          <w:tab w:val="left" w:pos="13639"/>
        </w:tabs>
        <w:spacing w:line="422" w:lineRule="auto"/>
        <w:ind w:left="1197" w:leftChars="544" w:right="2099" w:firstLine="720" w:firstLineChars="200"/>
        <w:rPr>
          <w:rFonts w:hint="eastAsia" w:ascii="PMingLiU" w:hAnsi="Arial" w:eastAsia="PMingLiU" w:cs="Arial"/>
          <w:sz w:val="36"/>
          <w:szCs w:val="22"/>
          <w:lang w:val="zh-CN" w:eastAsia="zh-CN" w:bidi="zh-CN"/>
        </w:rPr>
      </w:pPr>
      <w:r>
        <w:rPr>
          <w:rFonts w:hint="eastAsia" w:ascii="PMingLiU" w:hAnsi="Arial" w:eastAsia="PMingLiU" w:cs="Arial"/>
          <w:sz w:val="36"/>
          <w:szCs w:val="22"/>
          <w:lang w:val="zh-CN" w:eastAsia="zh-CN" w:bidi="zh-CN"/>
        </w:rPr>
        <w:t>用一览表及框图的形式说明本系统的系统元素（各层模块、子程序、公用程序等）的划分，扼要说明每个系统元素的标识符和功能，分层次地给出各元素之间的控制与被控制关系。</w:t>
      </w:r>
    </w:p>
    <w:p>
      <w:pPr>
        <w:pStyle w:val="6"/>
        <w:rPr>
          <w:rFonts w:ascii="PMingLiU"/>
          <w:sz w:val="20"/>
        </w:rPr>
      </w:pPr>
    </w:p>
    <w:p>
      <w:pPr>
        <w:pStyle w:val="6"/>
        <w:rPr>
          <w:rFonts w:ascii="PMingLiU"/>
          <w:sz w:val="20"/>
        </w:rPr>
      </w:pPr>
    </w:p>
    <w:p>
      <w:pPr>
        <w:pStyle w:val="6"/>
        <w:rPr>
          <w:rFonts w:ascii="PMingLiU"/>
          <w:sz w:val="20"/>
        </w:rPr>
      </w:pPr>
    </w:p>
    <w:p>
      <w:pPr>
        <w:spacing w:after="0"/>
        <w:jc w:val="both"/>
        <w:rPr>
          <w:sz w:val="26"/>
        </w:rPr>
      </w:pPr>
    </w:p>
    <w:p>
      <w:pPr>
        <w:spacing w:after="0"/>
        <w:jc w:val="both"/>
        <w:rPr>
          <w:sz w:val="26"/>
        </w:rPr>
      </w:pPr>
    </w:p>
    <w:p>
      <w:pPr>
        <w:spacing w:after="0"/>
        <w:jc w:val="both"/>
        <w:rPr>
          <w:sz w:val="26"/>
        </w:rPr>
      </w:pPr>
    </w:p>
    <w:p>
      <w:pPr>
        <w:spacing w:after="0"/>
        <w:jc w:val="both"/>
        <w:rPr>
          <w:sz w:val="26"/>
        </w:rPr>
      </w:pPr>
    </w:p>
    <w:p>
      <w:pPr>
        <w:spacing w:after="0"/>
        <w:jc w:val="both"/>
        <w:rPr>
          <w:sz w:val="26"/>
        </w:rPr>
      </w:pPr>
    </w:p>
    <w:p>
      <w:pPr>
        <w:spacing w:after="0"/>
        <w:jc w:val="both"/>
        <w:rPr>
          <w:sz w:val="26"/>
        </w:rPr>
      </w:pPr>
    </w:p>
    <w:p>
      <w:pPr>
        <w:spacing w:after="0"/>
        <w:jc w:val="both"/>
        <w:rPr>
          <w:sz w:val="26"/>
        </w:rPr>
      </w:pPr>
    </w:p>
    <w:p>
      <w:pPr>
        <w:spacing w:after="0"/>
        <w:jc w:val="both"/>
        <w:rPr>
          <w:sz w:val="26"/>
        </w:rPr>
      </w:pPr>
    </w:p>
    <w:p>
      <w:pPr>
        <w:spacing w:after="0"/>
        <w:jc w:val="center"/>
        <w:rPr>
          <w:rFonts w:hint="default" w:eastAsia="宋体"/>
          <w:sz w:val="36"/>
          <w:szCs w:val="36"/>
          <w:lang w:val="en-US" w:eastAsia="zh-CN"/>
        </w:rPr>
        <w:sectPr>
          <w:type w:val="continuous"/>
          <w:pgSz w:w="19120" w:h="27060"/>
          <w:pgMar w:top="2620" w:right="860" w:bottom="280" w:left="1920" w:header="720" w:footer="720" w:gutter="0"/>
        </w:sectPr>
      </w:pPr>
      <w:r>
        <w:rPr>
          <w:rFonts w:hint="eastAsia" w:eastAsia="宋体"/>
          <w:sz w:val="36"/>
          <w:szCs w:val="36"/>
          <w:lang w:val="en-US" w:eastAsia="zh-CN"/>
        </w:rPr>
        <w:t>图 1-2 系统体系架构</w:t>
      </w:r>
    </w:p>
    <w:p>
      <w:pPr>
        <w:tabs>
          <w:tab w:val="left" w:pos="1939"/>
          <w:tab w:val="left" w:pos="2239"/>
          <w:tab w:val="left" w:pos="3779"/>
          <w:tab w:val="left" w:pos="5099"/>
          <w:tab w:val="left" w:pos="5399"/>
          <w:tab w:val="left" w:pos="5919"/>
          <w:tab w:val="left" w:pos="6399"/>
          <w:tab w:val="left" w:pos="6479"/>
          <w:tab w:val="left" w:pos="6679"/>
          <w:tab w:val="left" w:pos="7439"/>
          <w:tab w:val="left" w:pos="7679"/>
          <w:tab w:val="left" w:pos="7739"/>
          <w:tab w:val="left" w:pos="8019"/>
          <w:tab w:val="left" w:pos="8159"/>
          <w:tab w:val="left" w:pos="8479"/>
          <w:tab w:val="left" w:pos="8719"/>
          <w:tab w:val="left" w:pos="8779"/>
          <w:tab w:val="left" w:pos="9299"/>
          <w:tab w:val="left" w:pos="11439"/>
          <w:tab w:val="left" w:pos="11819"/>
          <w:tab w:val="left" w:pos="12339"/>
          <w:tab w:val="left" w:pos="12639"/>
          <w:tab w:val="left" w:pos="12759"/>
          <w:tab w:val="left" w:pos="12939"/>
          <w:tab w:val="left" w:pos="13179"/>
          <w:tab w:val="left" w:pos="13939"/>
        </w:tabs>
        <w:spacing w:before="257" w:line="360" w:lineRule="auto"/>
        <w:ind w:left="960" w:right="1859" w:firstLine="780"/>
        <w:jc w:val="left"/>
        <w:rPr>
          <w:rFonts w:hint="eastAsia" w:ascii="PMingLiU" w:eastAsia="PMingLiU"/>
          <w:sz w:val="36"/>
        </w:rPr>
      </w:pPr>
      <w:r>
        <w:drawing>
          <wp:anchor distT="0" distB="0" distL="0" distR="0" simplePos="0" relativeHeight="247034880" behindDoc="1" locked="0" layoutInCell="1" allowOverlap="1">
            <wp:simplePos x="0" y="0"/>
            <wp:positionH relativeFrom="page">
              <wp:posOffset>1298575</wp:posOffset>
            </wp:positionH>
            <wp:positionV relativeFrom="page">
              <wp:posOffset>2995930</wp:posOffset>
            </wp:positionV>
            <wp:extent cx="10538460" cy="10678160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38666" cy="1067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PMingLiU" w:eastAsia="PMingLiU"/>
          <w:sz w:val="36"/>
        </w:rPr>
        <w:t>本系统体系结构大致可以定义为：客户机层上的表示层主要是通过</w:t>
      </w:r>
      <w:r>
        <w:rPr>
          <w:rFonts w:hint="eastAsia" w:ascii="PMingLiU" w:eastAsia="PMingLiU"/>
          <w:sz w:val="36"/>
        </w:rPr>
        <w:tab/>
      </w:r>
      <w:r>
        <w:rPr>
          <w:rFonts w:hint="eastAsia" w:ascii="PMingLiU" w:eastAsia="PMingLiU"/>
          <w:sz w:val="36"/>
        </w:rPr>
        <w:tab/>
      </w:r>
      <w:r>
        <w:rPr>
          <w:rFonts w:hint="eastAsia" w:ascii="PMingLiU" w:eastAsia="PMingLiU"/>
          <w:sz w:val="36"/>
        </w:rPr>
        <w:tab/>
      </w:r>
      <w:r>
        <w:rPr>
          <w:sz w:val="36"/>
        </w:rPr>
        <w:t>Struts</w:t>
      </w:r>
      <w:r>
        <w:rPr>
          <w:spacing w:val="-41"/>
          <w:sz w:val="36"/>
        </w:rPr>
        <w:t xml:space="preserve"> </w:t>
      </w:r>
      <w:r>
        <w:rPr>
          <w:rFonts w:hint="eastAsia" w:ascii="PMingLiU" w:eastAsia="PMingLiU"/>
          <w:sz w:val="36"/>
        </w:rPr>
        <w:t>框架实现的，由显示视图产生一个请求。请求被</w:t>
      </w:r>
      <w:r>
        <w:rPr>
          <w:rFonts w:hint="eastAsia" w:ascii="PMingLiU" w:eastAsia="PMingLiU"/>
          <w:spacing w:val="85"/>
          <w:sz w:val="36"/>
        </w:rPr>
        <w:t xml:space="preserve"> </w:t>
      </w:r>
      <w:r>
        <w:rPr>
          <w:sz w:val="36"/>
        </w:rPr>
        <w:t>ActionServlet</w:t>
      </w:r>
      <w:r>
        <w:rPr>
          <w:rFonts w:hint="eastAsia" w:ascii="PMingLiU" w:eastAsia="PMingLiU"/>
          <w:sz w:val="36"/>
        </w:rPr>
        <w:t>（控制器）接收它在</w:t>
      </w:r>
      <w:r>
        <w:rPr>
          <w:sz w:val="36"/>
        </w:rPr>
        <w:t>struts-config.xml</w:t>
      </w:r>
      <w:r>
        <w:rPr>
          <w:rFonts w:hint="eastAsia" w:ascii="PMingLiU" w:eastAsia="PMingLiU"/>
          <w:sz w:val="36"/>
        </w:rPr>
        <w:t>文件中寻找请求的</w:t>
      </w:r>
      <w:r>
        <w:rPr>
          <w:spacing w:val="-11"/>
          <w:sz w:val="36"/>
        </w:rPr>
        <w:t>URI</w:t>
      </w:r>
      <w:r>
        <w:rPr>
          <w:rFonts w:hint="eastAsia" w:ascii="PMingLiU" w:eastAsia="PMingLiU"/>
          <w:spacing w:val="-11"/>
          <w:sz w:val="36"/>
        </w:rPr>
        <w:t>，</w:t>
      </w:r>
      <w:r>
        <w:rPr>
          <w:rFonts w:hint="eastAsia" w:ascii="PMingLiU" w:eastAsia="PMingLiU"/>
          <w:sz w:val="36"/>
        </w:rPr>
        <w:t>找到对应的</w:t>
      </w:r>
      <w:r>
        <w:rPr>
          <w:sz w:val="36"/>
        </w:rPr>
        <w:t>Action</w:t>
      </w:r>
      <w:r>
        <w:rPr>
          <w:rFonts w:hint="eastAsia" w:ascii="PMingLiU" w:eastAsia="PMingLiU"/>
          <w:sz w:val="36"/>
        </w:rPr>
        <w:t>类 后 ，</w:t>
      </w:r>
      <w:r>
        <w:rPr>
          <w:sz w:val="36"/>
        </w:rPr>
        <w:t>Action</w:t>
      </w:r>
      <w:r>
        <w:rPr>
          <w:sz w:val="36"/>
        </w:rPr>
        <w:tab/>
      </w:r>
      <w:r>
        <w:rPr>
          <w:rFonts w:hint="eastAsia" w:ascii="PMingLiU" w:eastAsia="PMingLiU"/>
          <w:sz w:val="36"/>
        </w:rPr>
        <w:t>类执行相应的业务逻辑。</w:t>
      </w:r>
      <w:r>
        <w:rPr>
          <w:sz w:val="36"/>
        </w:rPr>
        <w:t>Action</w:t>
      </w:r>
      <w:r>
        <w:rPr>
          <w:rFonts w:hint="eastAsia" w:ascii="PMingLiU" w:eastAsia="PMingLiU"/>
          <w:sz w:val="36"/>
        </w:rPr>
        <w:t>类执行建立在模型组件基础上的业务逻辑，模型组件是和应用程序关联的。一旦</w:t>
      </w:r>
      <w:r>
        <w:rPr>
          <w:sz w:val="36"/>
        </w:rPr>
        <w:t>Action</w:t>
      </w:r>
      <w:r>
        <w:rPr>
          <w:sz w:val="36"/>
        </w:rPr>
        <w:tab/>
      </w:r>
      <w:r>
        <w:rPr>
          <w:rFonts w:hint="eastAsia" w:ascii="PMingLiU" w:eastAsia="PMingLiU"/>
          <w:sz w:val="36"/>
        </w:rPr>
        <w:t xml:space="preserve">类处理完业务逻辑，它把控制  权返回给 </w:t>
      </w:r>
      <w:r>
        <w:rPr>
          <w:rFonts w:hint="eastAsia" w:ascii="PMingLiU" w:eastAsia="PMingLiU"/>
          <w:spacing w:val="12"/>
          <w:sz w:val="36"/>
        </w:rPr>
        <w:t xml:space="preserve"> </w:t>
      </w:r>
      <w:r>
        <w:rPr>
          <w:sz w:val="36"/>
        </w:rPr>
        <w:t>ActionServlet</w:t>
      </w:r>
      <w:r>
        <w:rPr>
          <w:sz w:val="36"/>
        </w:rPr>
        <w:tab/>
      </w:r>
      <w:r>
        <w:rPr>
          <w:rFonts w:hint="eastAsia" w:ascii="PMingLiU" w:eastAsia="PMingLiU"/>
          <w:spacing w:val="-9"/>
          <w:sz w:val="36"/>
        </w:rPr>
        <w:t>，</w:t>
      </w:r>
      <w:r>
        <w:rPr>
          <w:spacing w:val="-9"/>
          <w:sz w:val="36"/>
        </w:rPr>
        <w:t>Action</w:t>
      </w:r>
      <w:r>
        <w:rPr>
          <w:spacing w:val="-9"/>
          <w:sz w:val="36"/>
        </w:rPr>
        <w:tab/>
      </w:r>
      <w:r>
        <w:rPr>
          <w:rFonts w:hint="eastAsia" w:ascii="PMingLiU" w:eastAsia="PMingLiU"/>
          <w:sz w:val="36"/>
        </w:rPr>
        <w:t>类提供一个键值作为返回的一部分，</w:t>
      </w:r>
      <w:r>
        <w:rPr>
          <w:rFonts w:hint="eastAsia" w:ascii="PMingLiU" w:eastAsia="PMingLiU"/>
          <w:sz w:val="36"/>
        </w:rPr>
        <w:tab/>
      </w:r>
      <w:r>
        <w:rPr>
          <w:rFonts w:hint="eastAsia" w:ascii="PMingLiU" w:eastAsia="PMingLiU"/>
          <w:sz w:val="36"/>
        </w:rPr>
        <w:tab/>
      </w:r>
      <w:r>
        <w:rPr>
          <w:rFonts w:hint="eastAsia" w:ascii="PMingLiU" w:eastAsia="PMingLiU"/>
          <w:sz w:val="36"/>
        </w:rPr>
        <w:t>它指明了处理的结果。</w:t>
      </w:r>
      <w:r>
        <w:rPr>
          <w:rFonts w:hint="eastAsia" w:ascii="PMingLiU" w:eastAsia="PMingLiU"/>
          <w:spacing w:val="65"/>
          <w:sz w:val="36"/>
        </w:rPr>
        <w:t xml:space="preserve"> </w:t>
      </w:r>
      <w:r>
        <w:rPr>
          <w:sz w:val="36"/>
        </w:rPr>
        <w:t>ActionServlet</w:t>
      </w:r>
      <w:r>
        <w:rPr>
          <w:sz w:val="36"/>
        </w:rPr>
        <w:tab/>
      </w:r>
      <w:r>
        <w:rPr>
          <w:rFonts w:hint="eastAsia" w:ascii="PMingLiU" w:eastAsia="PMingLiU"/>
          <w:sz w:val="36"/>
        </w:rPr>
        <w:t>使用这个键值来决定在什么视图中显示</w:t>
      </w:r>
      <w:r>
        <w:rPr>
          <w:rFonts w:hint="eastAsia" w:ascii="PMingLiU" w:eastAsia="PMingLiU"/>
          <w:sz w:val="36"/>
        </w:rPr>
        <w:tab/>
      </w:r>
      <w:r>
        <w:rPr>
          <w:sz w:val="36"/>
        </w:rPr>
        <w:t>Action</w:t>
      </w:r>
      <w:r>
        <w:rPr>
          <w:sz w:val="36"/>
        </w:rPr>
        <w:tab/>
      </w:r>
      <w:r>
        <w:rPr>
          <w:rFonts w:hint="eastAsia" w:ascii="PMingLiU" w:eastAsia="PMingLiU"/>
          <w:sz w:val="36"/>
        </w:rPr>
        <w:t>的类处理结果。当</w:t>
      </w:r>
      <w:r>
        <w:rPr>
          <w:sz w:val="36"/>
        </w:rPr>
        <w:t>ActionServlet</w:t>
      </w:r>
      <w:r>
        <w:rPr>
          <w:rFonts w:hint="eastAsia" w:ascii="PMingLiU" w:eastAsia="PMingLiU"/>
          <w:sz w:val="36"/>
        </w:rPr>
        <w:t>把</w:t>
      </w:r>
      <w:r>
        <w:rPr>
          <w:rFonts w:hint="eastAsia" w:ascii="PMingLiU" w:eastAsia="PMingLiU"/>
          <w:spacing w:val="26"/>
          <w:sz w:val="36"/>
        </w:rPr>
        <w:t xml:space="preserve"> </w:t>
      </w:r>
      <w:r>
        <w:rPr>
          <w:sz w:val="36"/>
        </w:rPr>
        <w:t>Action</w:t>
      </w:r>
      <w:r>
        <w:rPr>
          <w:rFonts w:hint="eastAsia" w:ascii="PMingLiU" w:eastAsia="PMingLiU"/>
          <w:sz w:val="36"/>
        </w:rPr>
        <w:t>类的处理结果传送到指定的视图中，请求的过程也就完成了。中间业务层是通过</w:t>
      </w:r>
      <w:r>
        <w:rPr>
          <w:sz w:val="36"/>
        </w:rPr>
        <w:t>Spring</w:t>
      </w:r>
      <w:r>
        <w:rPr>
          <w:spacing w:val="59"/>
          <w:sz w:val="36"/>
        </w:rPr>
        <w:t xml:space="preserve"> </w:t>
      </w:r>
      <w:r>
        <w:rPr>
          <w:rFonts w:hint="eastAsia" w:ascii="PMingLiU" w:eastAsia="PMingLiU"/>
          <w:sz w:val="36"/>
        </w:rPr>
        <w:t>框架实现的，首先建立一个</w:t>
      </w:r>
      <w:r>
        <w:rPr>
          <w:sz w:val="36"/>
        </w:rPr>
        <w:t>BaseAction,</w:t>
      </w:r>
      <w:r>
        <w:rPr>
          <w:rFonts w:hint="eastAsia" w:ascii="PMingLiU" w:eastAsia="PMingLiU"/>
          <w:sz w:val="36"/>
        </w:rPr>
        <w:t>它继承</w:t>
      </w:r>
      <w:r>
        <w:rPr>
          <w:rFonts w:hint="eastAsia" w:ascii="PMingLiU" w:eastAsia="宋体"/>
          <w:sz w:val="36"/>
          <w:lang w:val="en-US" w:eastAsia="zh-CN"/>
        </w:rPr>
        <w:t>了</w:t>
      </w:r>
      <w:r>
        <w:rPr>
          <w:rFonts w:hint="eastAsia" w:ascii="PMingLiU" w:eastAsia="PMingLiU"/>
          <w:spacing w:val="78"/>
          <w:sz w:val="36"/>
        </w:rPr>
        <w:t xml:space="preserve"> </w:t>
      </w:r>
      <w:r>
        <w:rPr>
          <w:sz w:val="36"/>
        </w:rPr>
        <w:t>Action</w:t>
      </w:r>
      <w:r>
        <w:rPr>
          <w:spacing w:val="52"/>
          <w:sz w:val="36"/>
        </w:rPr>
        <w:t xml:space="preserve"> </w:t>
      </w:r>
      <w:r>
        <w:rPr>
          <w:rFonts w:hint="eastAsia" w:ascii="PMingLiU" w:eastAsia="PMingLiU"/>
          <w:sz w:val="36"/>
        </w:rPr>
        <w:t>类，而其他定义的</w:t>
      </w:r>
      <w:r>
        <w:rPr>
          <w:rFonts w:hint="eastAsia" w:ascii="PMingLiU" w:eastAsia="PMingLiU"/>
          <w:sz w:val="36"/>
        </w:rPr>
        <w:tab/>
      </w:r>
      <w:r>
        <w:rPr>
          <w:sz w:val="36"/>
        </w:rPr>
        <w:t>Action</w:t>
      </w:r>
      <w:r>
        <w:rPr>
          <w:spacing w:val="39"/>
          <w:sz w:val="36"/>
        </w:rPr>
        <w:t xml:space="preserve"> </w:t>
      </w:r>
      <w:r>
        <w:rPr>
          <w:rFonts w:hint="eastAsia" w:ascii="PMingLiU" w:eastAsia="PMingLiU"/>
          <w:sz w:val="36"/>
        </w:rPr>
        <w:t>都要继承这个</w:t>
      </w:r>
      <w:r>
        <w:rPr>
          <w:rFonts w:hint="eastAsia" w:ascii="PMingLiU" w:eastAsia="PMingLiU"/>
          <w:sz w:val="36"/>
        </w:rPr>
        <w:tab/>
      </w:r>
      <w:r>
        <w:rPr>
          <w:spacing w:val="-5"/>
          <w:sz w:val="36"/>
        </w:rPr>
        <w:t>BaseAction</w:t>
      </w:r>
      <w:r>
        <w:rPr>
          <w:rFonts w:hint="eastAsia" w:ascii="PMingLiU" w:eastAsia="PMingLiU"/>
          <w:spacing w:val="-18"/>
          <w:sz w:val="36"/>
        </w:rPr>
        <w:t>。</w:t>
      </w:r>
      <w:r>
        <w:rPr>
          <w:rFonts w:hint="eastAsia" w:ascii="PMingLiU" w:eastAsia="PMingLiU"/>
          <w:sz w:val="36"/>
        </w:rPr>
        <w:t>这个</w:t>
      </w:r>
      <w:r>
        <w:rPr>
          <w:rFonts w:hint="eastAsia" w:ascii="PMingLiU" w:eastAsia="PMingLiU"/>
          <w:spacing w:val="46"/>
          <w:sz w:val="36"/>
        </w:rPr>
        <w:t xml:space="preserve"> </w:t>
      </w:r>
      <w:r>
        <w:rPr>
          <w:sz w:val="36"/>
        </w:rPr>
        <w:t>BaseAction</w:t>
      </w:r>
      <w:r>
        <w:rPr>
          <w:spacing w:val="-22"/>
          <w:sz w:val="36"/>
        </w:rPr>
        <w:t xml:space="preserve"> </w:t>
      </w:r>
      <w:r>
        <w:rPr>
          <w:rFonts w:hint="eastAsia" w:ascii="PMingLiU" w:eastAsia="PMingLiU"/>
          <w:sz w:val="36"/>
        </w:rPr>
        <w:t>需要导入</w:t>
      </w:r>
      <w:r>
        <w:rPr>
          <w:rFonts w:hint="eastAsia" w:ascii="PMingLiU" w:eastAsia="PMingLiU"/>
          <w:spacing w:val="12"/>
          <w:sz w:val="36"/>
        </w:rPr>
        <w:t xml:space="preserve"> </w:t>
      </w:r>
      <w:r>
        <w:rPr>
          <w:sz w:val="36"/>
        </w:rPr>
        <w:t>AppContext</w:t>
      </w:r>
      <w:r>
        <w:rPr>
          <w:spacing w:val="18"/>
          <w:sz w:val="36"/>
        </w:rPr>
        <w:t xml:space="preserve"> </w:t>
      </w:r>
      <w:r>
        <w:rPr>
          <w:rFonts w:hint="eastAsia" w:ascii="PMingLiU" w:eastAsia="PMingLiU"/>
          <w:sz w:val="36"/>
        </w:rPr>
        <w:t>工具类，这</w:t>
      </w:r>
      <w:r>
        <w:rPr>
          <w:sz w:val="36"/>
        </w:rPr>
        <w:t>AppContext</w:t>
      </w:r>
      <w:r>
        <w:rPr>
          <w:spacing w:val="-2"/>
          <w:sz w:val="36"/>
        </w:rPr>
        <w:t xml:space="preserve"> </w:t>
      </w:r>
      <w:r>
        <w:rPr>
          <w:rFonts w:hint="eastAsia" w:ascii="PMingLiU" w:eastAsia="PMingLiU"/>
          <w:sz w:val="36"/>
        </w:rPr>
        <w:t>需要导入</w:t>
      </w:r>
      <w:r>
        <w:rPr>
          <w:rFonts w:hint="eastAsia" w:ascii="PMingLiU" w:eastAsia="PMingLiU"/>
          <w:spacing w:val="12"/>
          <w:sz w:val="36"/>
        </w:rPr>
        <w:t xml:space="preserve"> </w:t>
      </w:r>
      <w:r>
        <w:rPr>
          <w:sz w:val="36"/>
        </w:rPr>
        <w:t xml:space="preserve">Spring </w:t>
      </w:r>
      <w:r>
        <w:rPr>
          <w:rFonts w:hint="eastAsia" w:ascii="PMingLiU" w:eastAsia="PMingLiU"/>
          <w:sz w:val="36"/>
        </w:rPr>
        <w:t>中</w:t>
      </w:r>
      <w:r>
        <w:rPr>
          <w:rFonts w:hint="eastAsia" w:ascii="PMingLiU" w:eastAsia="PMingLiU"/>
          <w:spacing w:val="25"/>
          <w:sz w:val="36"/>
        </w:rPr>
        <w:t xml:space="preserve"> </w:t>
      </w:r>
      <w:r>
        <w:rPr>
          <w:sz w:val="36"/>
        </w:rPr>
        <w:t>org.springframework.context.support.*</w:t>
      </w:r>
      <w:r>
        <w:rPr>
          <w:rFonts w:hint="eastAsia" w:ascii="PMingLiU" w:eastAsia="PMingLiU"/>
          <w:sz w:val="36"/>
        </w:rPr>
        <w:t>；这样一个继</w:t>
      </w:r>
      <w:r>
        <w:rPr>
          <w:sz w:val="36"/>
        </w:rPr>
        <w:t xml:space="preserve">BaseAction </w:t>
      </w:r>
      <w:r>
        <w:rPr>
          <w:rFonts w:hint="eastAsia" w:ascii="PMingLiU" w:eastAsia="PMingLiU"/>
          <w:sz w:val="36"/>
        </w:rPr>
        <w:t xml:space="preserve">的 </w:t>
      </w:r>
      <w:r>
        <w:rPr>
          <w:sz w:val="36"/>
        </w:rPr>
        <w:t xml:space="preserve">Action </w:t>
      </w:r>
      <w:r>
        <w:rPr>
          <w:rFonts w:hint="eastAsia" w:ascii="PMingLiU" w:eastAsia="PMingLiU"/>
          <w:sz w:val="36"/>
        </w:rPr>
        <w:t xml:space="preserve">，就可以 </w:t>
      </w:r>
      <w:r>
        <w:rPr>
          <w:sz w:val="36"/>
        </w:rPr>
        <w:t xml:space="preserve">getXXXService() </w:t>
      </w:r>
      <w:r>
        <w:rPr>
          <w:rFonts w:hint="eastAsia" w:ascii="PMingLiU" w:eastAsia="PMingLiU"/>
          <w:sz w:val="36"/>
        </w:rPr>
        <w:t>的方法得到某一</w:t>
      </w:r>
      <w:r>
        <w:rPr>
          <w:rFonts w:hint="eastAsia" w:ascii="PMingLiU" w:eastAsia="PMingLiU"/>
          <w:spacing w:val="24"/>
          <w:sz w:val="36"/>
        </w:rPr>
        <w:t xml:space="preserve">个 </w:t>
      </w:r>
      <w:r>
        <w:rPr>
          <w:spacing w:val="5"/>
          <w:sz w:val="36"/>
        </w:rPr>
        <w:t>service</w:t>
      </w:r>
      <w:r>
        <w:rPr>
          <w:rFonts w:hint="eastAsia" w:ascii="PMingLiU" w:eastAsia="PMingLiU"/>
          <w:spacing w:val="-4"/>
          <w:sz w:val="36"/>
        </w:rPr>
        <w:t xml:space="preserve">的实例 </w:t>
      </w:r>
      <w:r>
        <w:rPr>
          <w:spacing w:val="-10"/>
          <w:sz w:val="36"/>
        </w:rPr>
        <w:t xml:space="preserve">----- </w:t>
      </w:r>
      <w:r>
        <w:rPr>
          <w:rFonts w:hint="eastAsia" w:ascii="PMingLiU" w:eastAsia="PMingLiU"/>
          <w:sz w:val="36"/>
        </w:rPr>
        <w:t xml:space="preserve">服务定位器的设计模式。持久（ </w:t>
      </w:r>
      <w:r>
        <w:rPr>
          <w:spacing w:val="-14"/>
          <w:sz w:val="36"/>
        </w:rPr>
        <w:t>PO</w:t>
      </w:r>
      <w:r>
        <w:rPr>
          <w:rFonts w:hint="eastAsia" w:ascii="PMingLiU" w:eastAsia="PMingLiU"/>
          <w:spacing w:val="-14"/>
          <w:sz w:val="36"/>
        </w:rPr>
        <w:t>）</w:t>
      </w:r>
      <w:r>
        <w:rPr>
          <w:rFonts w:hint="eastAsia" w:ascii="PMingLiU" w:eastAsia="PMingLiU"/>
          <w:spacing w:val="7"/>
          <w:sz w:val="36"/>
        </w:rPr>
        <w:t xml:space="preserve">层是由 </w:t>
      </w:r>
      <w:r>
        <w:rPr>
          <w:sz w:val="36"/>
        </w:rPr>
        <w:t>hibernate</w:t>
      </w:r>
      <w:r>
        <w:rPr>
          <w:rFonts w:hint="eastAsia" w:ascii="PMingLiU" w:eastAsia="PMingLiU"/>
          <w:sz w:val="36"/>
        </w:rPr>
        <w:t>架构</w:t>
      </w:r>
      <w:r>
        <w:rPr>
          <w:rFonts w:hint="eastAsia" w:ascii="PMingLiU" w:eastAsia="PMingLiU"/>
          <w:spacing w:val="-7"/>
          <w:sz w:val="36"/>
        </w:rPr>
        <w:t xml:space="preserve">实现的，它包括关于整体数据库的 </w:t>
      </w:r>
      <w:r>
        <w:rPr>
          <w:sz w:val="36"/>
        </w:rPr>
        <w:t xml:space="preserve">hibernate.cfg.xml </w:t>
      </w:r>
      <w:r>
        <w:rPr>
          <w:rFonts w:hint="eastAsia" w:ascii="PMingLiU" w:eastAsia="PMingLiU"/>
          <w:spacing w:val="1"/>
          <w:sz w:val="36"/>
        </w:rPr>
        <w:t xml:space="preserve">文件、每个表的  </w:t>
      </w:r>
      <w:r>
        <w:rPr>
          <w:spacing w:val="-6"/>
          <w:sz w:val="36"/>
        </w:rPr>
        <w:t>JavaBean</w:t>
      </w:r>
      <w:r>
        <w:rPr>
          <w:rFonts w:hint="eastAsia" w:ascii="PMingLiU" w:eastAsia="PMingLiU"/>
          <w:sz w:val="36"/>
        </w:rPr>
        <w:t>类</w:t>
      </w:r>
      <w:r>
        <w:rPr>
          <w:rFonts w:hint="eastAsia" w:ascii="PMingLiU" w:eastAsia="PMingLiU"/>
          <w:spacing w:val="1"/>
          <w:sz w:val="36"/>
        </w:rPr>
        <w:t xml:space="preserve">和每个表的 </w:t>
      </w:r>
      <w:r>
        <w:rPr>
          <w:sz w:val="36"/>
        </w:rPr>
        <w:t xml:space="preserve">hbm.xml </w:t>
      </w:r>
      <w:r>
        <w:rPr>
          <w:rFonts w:hint="eastAsia" w:ascii="PMingLiU" w:eastAsia="PMingLiU"/>
          <w:spacing w:val="-13"/>
          <w:sz w:val="36"/>
        </w:rPr>
        <w:t>文件，通</w:t>
      </w:r>
      <w:r>
        <w:rPr>
          <w:sz w:val="36"/>
        </w:rPr>
        <w:t xml:space="preserve">Spring </w:t>
      </w:r>
      <w:r>
        <w:rPr>
          <w:rFonts w:hint="eastAsia" w:ascii="PMingLiU" w:eastAsia="PMingLiU"/>
          <w:spacing w:val="1"/>
          <w:sz w:val="36"/>
        </w:rPr>
        <w:t xml:space="preserve">集成模板 </w:t>
      </w:r>
      <w:r>
        <w:rPr>
          <w:sz w:val="36"/>
        </w:rPr>
        <w:t>HibernateTemplate</w:t>
      </w:r>
      <w:r>
        <w:rPr>
          <w:rFonts w:hint="eastAsia" w:ascii="PMingLiU" w:eastAsia="PMingLiU"/>
          <w:spacing w:val="14"/>
          <w:sz w:val="36"/>
        </w:rPr>
        <w:t xml:space="preserve">提供 </w:t>
      </w:r>
      <w:r>
        <w:rPr>
          <w:sz w:val="36"/>
        </w:rPr>
        <w:t xml:space="preserve">DAO </w:t>
      </w:r>
      <w:r>
        <w:rPr>
          <w:rFonts w:hint="eastAsia" w:ascii="PMingLiU" w:eastAsia="PMingLiU"/>
          <w:sz w:val="36"/>
        </w:rPr>
        <w:t>来</w:t>
      </w:r>
      <w:r>
        <w:rPr>
          <w:rFonts w:hint="eastAsia" w:ascii="PMingLiU" w:eastAsia="PMingLiU"/>
          <w:spacing w:val="15"/>
          <w:sz w:val="36"/>
        </w:rPr>
        <w:t xml:space="preserve">使用 </w:t>
      </w:r>
      <w:r>
        <w:rPr>
          <w:spacing w:val="-11"/>
          <w:sz w:val="36"/>
        </w:rPr>
        <w:t>PO</w:t>
      </w:r>
      <w:r>
        <w:rPr>
          <w:rFonts w:hint="eastAsia" w:ascii="PMingLiU" w:eastAsia="PMingLiU"/>
          <w:spacing w:val="21"/>
          <w:sz w:val="36"/>
        </w:rPr>
        <w:t xml:space="preserve">。在 </w:t>
      </w:r>
      <w:r>
        <w:rPr>
          <w:sz w:val="36"/>
        </w:rPr>
        <w:t>Spring</w:t>
      </w:r>
      <w:r>
        <w:rPr>
          <w:spacing w:val="58"/>
          <w:sz w:val="36"/>
        </w:rPr>
        <w:t xml:space="preserve"> </w:t>
      </w:r>
      <w:r>
        <w:rPr>
          <w:rFonts w:hint="eastAsia" w:ascii="PMingLiU" w:eastAsia="PMingLiU"/>
          <w:sz w:val="36"/>
        </w:rPr>
        <w:t>的配置文件（</w:t>
      </w:r>
      <w:r>
        <w:rPr>
          <w:rFonts w:hint="eastAsia" w:ascii="PMingLiU" w:eastAsia="PMingLiU"/>
          <w:spacing w:val="85"/>
          <w:sz w:val="36"/>
        </w:rPr>
        <w:t xml:space="preserve"> </w:t>
      </w:r>
      <w:r>
        <w:rPr>
          <w:sz w:val="36"/>
        </w:rPr>
        <w:t>applicationContext.xml</w:t>
      </w:r>
      <w:r>
        <w:rPr>
          <w:rFonts w:hint="eastAsia" w:ascii="PMingLiU" w:eastAsia="PMingLiU"/>
          <w:sz w:val="36"/>
        </w:rPr>
        <w:t xml:space="preserve">）中配置 </w:t>
      </w:r>
      <w:r>
        <w:rPr>
          <w:sz w:val="36"/>
        </w:rPr>
        <w:t>sessionFactory</w:t>
      </w:r>
      <w:r>
        <w:rPr>
          <w:rFonts w:hint="eastAsia" w:ascii="PMingLiU" w:eastAsia="PMingLiU"/>
          <w:sz w:val="36"/>
        </w:rPr>
        <w:t xml:space="preserve">的 </w:t>
      </w:r>
      <w:r>
        <w:rPr>
          <w:sz w:val="36"/>
        </w:rPr>
        <w:t>bean</w:t>
      </w:r>
      <w:r>
        <w:rPr>
          <w:rFonts w:hint="eastAsia" w:ascii="PMingLiU" w:eastAsia="PMingLiU"/>
          <w:sz w:val="36"/>
        </w:rPr>
        <w:t xml:space="preserve">来管理 </w:t>
      </w:r>
      <w:r>
        <w:rPr>
          <w:sz w:val="36"/>
        </w:rPr>
        <w:t>hibernate</w:t>
      </w:r>
      <w:r>
        <w:rPr>
          <w:rFonts w:hint="eastAsia" w:ascii="PMingLiU" w:eastAsia="PMingLiU"/>
          <w:sz w:val="36"/>
        </w:rPr>
        <w:t xml:space="preserve">。本系统组件图如图 </w:t>
      </w:r>
      <w:r>
        <w:rPr>
          <w:sz w:val="36"/>
        </w:rPr>
        <w:t xml:space="preserve">1-3 </w:t>
      </w:r>
      <w:r>
        <w:rPr>
          <w:rFonts w:hint="eastAsia" w:ascii="PMingLiU" w:eastAsia="PMingLiU"/>
          <w:sz w:val="36"/>
        </w:rPr>
        <w:t>所示</w:t>
      </w:r>
    </w:p>
    <w:p>
      <w:pPr>
        <w:pStyle w:val="6"/>
        <w:spacing w:before="10"/>
        <w:rPr>
          <w:rFonts w:ascii="PMingLiU"/>
          <w:sz w:val="35"/>
        </w:rPr>
      </w:pPr>
    </w:p>
    <w:p>
      <w:pPr>
        <w:tabs>
          <w:tab w:val="left" w:pos="6579"/>
        </w:tabs>
        <w:spacing w:before="0"/>
        <w:ind w:left="3060" w:right="0" w:firstLine="0"/>
        <w:jc w:val="left"/>
        <w:rPr>
          <w:rFonts w:hint="eastAsia" w:ascii="PMingLiU" w:eastAsia="PMingLiU"/>
          <w:sz w:val="26"/>
        </w:rPr>
      </w:pPr>
      <w:r>
        <w:rPr>
          <w:rFonts w:hint="eastAsia" w:ascii="PMingLiU" w:eastAsia="PMingLiU"/>
          <w:sz w:val="26"/>
        </w:rPr>
        <w:t>管理员登陆</w:t>
      </w:r>
      <w:r>
        <w:rPr>
          <w:rFonts w:hint="eastAsia" w:ascii="PMingLiU" w:eastAsia="PMingLiU"/>
          <w:sz w:val="26"/>
        </w:rPr>
        <w:tab/>
      </w:r>
      <w:r>
        <w:rPr>
          <w:rFonts w:hint="eastAsia" w:ascii="PMingLiU" w:eastAsia="PMingLiU"/>
          <w:position w:val="-3"/>
          <w:sz w:val="26"/>
        </w:rPr>
        <w:t>业务调度</w:t>
      </w:r>
    </w:p>
    <w:p>
      <w:pPr>
        <w:pStyle w:val="6"/>
        <w:rPr>
          <w:rFonts w:ascii="PMingLiU"/>
          <w:sz w:val="20"/>
        </w:rPr>
      </w:pPr>
    </w:p>
    <w:p>
      <w:pPr>
        <w:pStyle w:val="6"/>
        <w:rPr>
          <w:rFonts w:ascii="PMingLiU"/>
          <w:sz w:val="20"/>
        </w:rPr>
      </w:pPr>
    </w:p>
    <w:p>
      <w:pPr>
        <w:pStyle w:val="6"/>
        <w:rPr>
          <w:rFonts w:ascii="PMingLiU"/>
          <w:sz w:val="20"/>
        </w:rPr>
      </w:pPr>
    </w:p>
    <w:p>
      <w:pPr>
        <w:pStyle w:val="6"/>
        <w:rPr>
          <w:rFonts w:ascii="PMingLiU"/>
          <w:sz w:val="20"/>
        </w:rPr>
      </w:pPr>
    </w:p>
    <w:p>
      <w:pPr>
        <w:pStyle w:val="6"/>
        <w:rPr>
          <w:rFonts w:ascii="PMingLiU"/>
          <w:sz w:val="20"/>
        </w:rPr>
      </w:pPr>
    </w:p>
    <w:p>
      <w:pPr>
        <w:spacing w:after="0"/>
        <w:rPr>
          <w:rFonts w:ascii="PMingLiU"/>
          <w:sz w:val="15"/>
        </w:rPr>
        <w:sectPr>
          <w:pgSz w:w="19120" w:h="27060"/>
          <w:pgMar w:top="2460" w:right="860" w:bottom="280" w:left="1920" w:header="720" w:footer="720" w:gutter="0"/>
        </w:sectPr>
      </w:pPr>
    </w:p>
    <w:p>
      <w:pPr>
        <w:pStyle w:val="6"/>
        <w:tabs>
          <w:tab w:val="left" w:pos="6539"/>
        </w:tabs>
        <w:spacing w:before="224" w:line="330" w:lineRule="exact"/>
        <w:ind w:firstLine="1800" w:firstLineChars="600"/>
        <w:rPr>
          <w:rFonts w:hint="eastAsia" w:ascii="PMingLiU" w:eastAsia="PMingLiU"/>
        </w:rPr>
      </w:pPr>
      <w:r>
        <w:rPr>
          <w:rFonts w:hint="eastAsia" w:ascii="PMingLiU" w:eastAsia="PMingLiU"/>
        </w:rPr>
        <w:t>班信维护</w:t>
      </w:r>
      <w:r>
        <w:rPr>
          <w:rFonts w:hint="eastAsia" w:ascii="PMingLiU" w:eastAsia="PMingLiU"/>
        </w:rPr>
        <w:tab/>
      </w:r>
      <w:r>
        <w:rPr>
          <w:rFonts w:hint="eastAsia" w:ascii="PMingLiU" w:eastAsia="PMingLiU"/>
        </w:rPr>
        <w:t>课信维</w:t>
      </w:r>
      <w:r>
        <w:rPr>
          <w:rFonts w:hint="eastAsia" w:ascii="PMingLiU" w:eastAsia="PMingLiU"/>
          <w:spacing w:val="-19"/>
        </w:rPr>
        <w:t>护</w:t>
      </w:r>
    </w:p>
    <w:p>
      <w:pPr>
        <w:pStyle w:val="6"/>
        <w:spacing w:line="330" w:lineRule="exact"/>
        <w:ind w:left="4200"/>
        <w:rPr>
          <w:rFonts w:hint="eastAsia" w:ascii="PMingLiU" w:eastAsia="PMingLiU"/>
        </w:rPr>
      </w:pPr>
      <w:r>
        <w:rPr>
          <w:rFonts w:hint="eastAsia" w:ascii="PMingLiU" w:eastAsia="PMingLiU"/>
        </w:rPr>
        <w:t>学信维护</w:t>
      </w:r>
    </w:p>
    <w:p>
      <w:pPr>
        <w:tabs>
          <w:tab w:val="left" w:pos="2799"/>
        </w:tabs>
        <w:spacing w:before="204"/>
        <w:ind w:left="759" w:right="0" w:firstLine="0"/>
        <w:jc w:val="left"/>
        <w:rPr>
          <w:rFonts w:hint="eastAsia" w:ascii="PMingLiU" w:eastAsia="PMingLiU"/>
          <w:sz w:val="26"/>
        </w:rPr>
      </w:pPr>
      <w:r>
        <w:br w:type="column"/>
      </w:r>
      <w:r>
        <w:rPr>
          <w:rFonts w:hint="eastAsia" w:ascii="PMingLiU" w:eastAsia="PMingLiU"/>
          <w:sz w:val="26"/>
        </w:rPr>
        <w:t>师信维护</w:t>
      </w:r>
      <w:r>
        <w:rPr>
          <w:rFonts w:hint="eastAsia" w:ascii="PMingLiU" w:eastAsia="PMingLiU"/>
          <w:sz w:val="26"/>
        </w:rPr>
        <w:tab/>
      </w:r>
      <w:r>
        <w:rPr>
          <w:rFonts w:hint="eastAsia" w:ascii="PMingLiU" w:eastAsia="PMingLiU"/>
          <w:sz w:val="26"/>
        </w:rPr>
        <w:t>学生选</w:t>
      </w:r>
      <w:r>
        <w:rPr>
          <w:rFonts w:hint="eastAsia" w:ascii="PMingLiU" w:eastAsia="PMingLiU"/>
          <w:spacing w:val="-19"/>
          <w:sz w:val="26"/>
        </w:rPr>
        <w:t>课</w:t>
      </w:r>
    </w:p>
    <w:p>
      <w:pPr>
        <w:spacing w:before="64" w:line="320" w:lineRule="exact"/>
        <w:ind w:left="1199" w:right="0" w:firstLine="0"/>
        <w:jc w:val="left"/>
        <w:rPr>
          <w:rFonts w:hint="eastAsia" w:ascii="PMingLiU" w:eastAsia="PMingLiU"/>
          <w:sz w:val="26"/>
        </w:rPr>
      </w:pPr>
      <w:r>
        <w:br w:type="column"/>
      </w:r>
      <w:r>
        <w:rPr>
          <w:rFonts w:hint="eastAsia" w:ascii="PMingLiU" w:eastAsia="PMingLiU"/>
          <w:sz w:val="26"/>
        </w:rPr>
        <w:t>课表查询</w:t>
      </w:r>
    </w:p>
    <w:p>
      <w:pPr>
        <w:spacing w:before="0" w:line="255" w:lineRule="exact"/>
        <w:ind w:left="0" w:right="0" w:firstLine="0"/>
        <w:jc w:val="right"/>
        <w:rPr>
          <w:sz w:val="26"/>
        </w:rPr>
      </w:pPr>
    </w:p>
    <w:p>
      <w:pPr>
        <w:pStyle w:val="6"/>
        <w:spacing w:before="2"/>
        <w:rPr>
          <w:sz w:val="28"/>
        </w:rPr>
      </w:pPr>
      <w:r>
        <w:br w:type="column"/>
      </w:r>
    </w:p>
    <w:p>
      <w:pPr>
        <w:spacing w:before="0"/>
        <w:ind w:left="986" w:right="0" w:firstLine="0"/>
        <w:jc w:val="left"/>
        <w:rPr>
          <w:rFonts w:hint="eastAsia" w:ascii="PMingLiU" w:eastAsia="PMingLiU"/>
          <w:sz w:val="26"/>
        </w:rPr>
      </w:pPr>
      <w:r>
        <w:rPr>
          <w:rFonts w:hint="eastAsia" w:ascii="PMingLiU" w:eastAsia="PMingLiU"/>
          <w:sz w:val="26"/>
        </w:rPr>
        <w:t>成绩输入</w:t>
      </w:r>
    </w:p>
    <w:p>
      <w:pPr>
        <w:spacing w:after="0"/>
        <w:jc w:val="left"/>
        <w:rPr>
          <w:rFonts w:hint="eastAsia" w:ascii="PMingLiU" w:eastAsia="PMingLiU"/>
          <w:sz w:val="26"/>
        </w:rPr>
        <w:sectPr>
          <w:type w:val="continuous"/>
          <w:pgSz w:w="19120" w:h="27060"/>
          <w:pgMar w:top="2620" w:right="860" w:bottom="280" w:left="1920" w:header="720" w:footer="720" w:gutter="0"/>
          <w:cols w:equalWidth="0" w:num="4">
            <w:col w:w="7741" w:space="40"/>
            <w:col w:w="3840" w:space="39"/>
            <w:col w:w="2494" w:space="40"/>
            <w:col w:w="2146"/>
          </w:cols>
        </w:sectPr>
      </w:pPr>
    </w:p>
    <w:p>
      <w:pPr>
        <w:pStyle w:val="6"/>
        <w:rPr>
          <w:rFonts w:ascii="PMingLiU"/>
          <w:sz w:val="20"/>
        </w:rPr>
      </w:pPr>
    </w:p>
    <w:p>
      <w:pPr>
        <w:pStyle w:val="6"/>
        <w:rPr>
          <w:rFonts w:ascii="PMingLiU"/>
          <w:sz w:val="20"/>
        </w:rPr>
      </w:pPr>
    </w:p>
    <w:p>
      <w:pPr>
        <w:pStyle w:val="6"/>
        <w:rPr>
          <w:rFonts w:ascii="PMingLiU"/>
          <w:sz w:val="20"/>
        </w:rPr>
      </w:pPr>
    </w:p>
    <w:p>
      <w:pPr>
        <w:pStyle w:val="6"/>
        <w:rPr>
          <w:rFonts w:ascii="PMingLiU"/>
          <w:sz w:val="20"/>
        </w:rPr>
      </w:pPr>
    </w:p>
    <w:p>
      <w:pPr>
        <w:pStyle w:val="6"/>
        <w:rPr>
          <w:rFonts w:ascii="PMingLiU"/>
          <w:sz w:val="20"/>
        </w:rPr>
      </w:pPr>
    </w:p>
    <w:p>
      <w:pPr>
        <w:pStyle w:val="6"/>
        <w:rPr>
          <w:rFonts w:ascii="PMingLiU"/>
          <w:sz w:val="20"/>
        </w:rPr>
      </w:pPr>
    </w:p>
    <w:p>
      <w:pPr>
        <w:spacing w:after="0"/>
        <w:rPr>
          <w:rFonts w:ascii="PMingLiU"/>
          <w:sz w:val="19"/>
        </w:rPr>
        <w:sectPr>
          <w:type w:val="continuous"/>
          <w:pgSz w:w="19120" w:h="27060"/>
          <w:pgMar w:top="2620" w:right="860" w:bottom="280" w:left="1920" w:header="720" w:footer="720" w:gutter="0"/>
        </w:sectPr>
      </w:pPr>
    </w:p>
    <w:p>
      <w:pPr>
        <w:pStyle w:val="6"/>
        <w:jc w:val="both"/>
        <w:rPr>
          <w:rFonts w:hint="eastAsia" w:ascii="PMingLiU" w:eastAsia="PMingLiU"/>
        </w:rPr>
      </w:pPr>
    </w:p>
    <w:p>
      <w:pPr>
        <w:pStyle w:val="6"/>
        <w:ind w:firstLine="2400" w:firstLineChars="800"/>
        <w:jc w:val="both"/>
        <w:rPr>
          <w:rFonts w:hint="eastAsia" w:ascii="PMingLiU" w:eastAsia="PMingLiU"/>
        </w:rPr>
      </w:pPr>
      <w:r>
        <w:rPr>
          <w:rFonts w:hint="eastAsia" w:ascii="PMingLiU" w:eastAsia="PMingLiU"/>
        </w:rPr>
        <w:t>数据连接</w:t>
      </w:r>
    </w:p>
    <w:p>
      <w:pPr>
        <w:pStyle w:val="6"/>
        <w:spacing w:before="4"/>
        <w:rPr>
          <w:rFonts w:ascii="PMingLiU"/>
          <w:sz w:val="28"/>
        </w:rPr>
      </w:pPr>
      <w:r>
        <w:br w:type="column"/>
      </w:r>
    </w:p>
    <w:p>
      <w:pPr>
        <w:spacing w:before="0"/>
        <w:ind w:left="2438" w:leftChars="872" w:right="0" w:hanging="520" w:hangingChars="200"/>
        <w:jc w:val="left"/>
        <w:rPr>
          <w:rFonts w:hint="eastAsia" w:ascii="PMingLiU" w:eastAsia="PMingLiU"/>
          <w:sz w:val="26"/>
        </w:rPr>
      </w:pPr>
      <w:r>
        <w:rPr>
          <w:sz w:val="26"/>
        </w:rPr>
        <w:t xml:space="preserve">DAO </w:t>
      </w:r>
      <w:r>
        <w:rPr>
          <w:rFonts w:hint="eastAsia" w:ascii="PMingLiU" w:eastAsia="PMingLiU"/>
          <w:spacing w:val="-6"/>
          <w:sz w:val="26"/>
        </w:rPr>
        <w:t>组件</w:t>
      </w:r>
    </w:p>
    <w:p>
      <w:pPr>
        <w:pStyle w:val="6"/>
        <w:rPr>
          <w:rFonts w:ascii="PMingLiU"/>
          <w:sz w:val="28"/>
        </w:rPr>
      </w:pPr>
      <w:r>
        <w:br w:type="column"/>
      </w:r>
    </w:p>
    <w:p>
      <w:pPr>
        <w:pStyle w:val="6"/>
        <w:rPr>
          <w:rFonts w:ascii="PMingLiU"/>
          <w:sz w:val="28"/>
        </w:rPr>
      </w:pPr>
    </w:p>
    <w:p>
      <w:pPr>
        <w:spacing w:before="249"/>
        <w:ind w:left="779" w:right="0" w:firstLine="0"/>
        <w:jc w:val="left"/>
        <w:rPr>
          <w:sz w:val="26"/>
        </w:rPr>
      </w:pPr>
    </w:p>
    <w:p>
      <w:pPr>
        <w:pStyle w:val="6"/>
        <w:spacing w:before="2"/>
        <w:rPr>
          <w:sz w:val="36"/>
        </w:rPr>
      </w:pPr>
      <w:r>
        <w:br w:type="column"/>
      </w:r>
    </w:p>
    <w:p>
      <w:pPr>
        <w:spacing w:before="0"/>
        <w:ind w:left="937" w:right="0" w:firstLine="0"/>
        <w:jc w:val="left"/>
        <w:rPr>
          <w:rFonts w:hint="eastAsia" w:ascii="PMingLiU" w:eastAsia="PMingLiU"/>
          <w:sz w:val="26"/>
        </w:rPr>
      </w:pPr>
      <w:r>
        <w:rPr>
          <w:rFonts w:hint="eastAsia" w:ascii="PMingLiU" w:eastAsia="PMingLiU"/>
          <w:sz w:val="26"/>
        </w:rPr>
        <w:t>持久实体</w:t>
      </w:r>
    </w:p>
    <w:p>
      <w:pPr>
        <w:spacing w:before="76"/>
        <w:ind w:left="2133" w:right="3051" w:firstLine="0"/>
        <w:jc w:val="center"/>
      </w:pPr>
      <w:r>
        <w:br w:type="column"/>
      </w:r>
    </w:p>
    <w:p>
      <w:pPr>
        <w:spacing w:before="76"/>
        <w:ind w:left="2133" w:right="3051" w:firstLine="0"/>
        <w:jc w:val="center"/>
        <w:rPr>
          <w:rFonts w:hint="eastAsia" w:ascii="PMingLiU" w:eastAsia="PMingLiU"/>
          <w:sz w:val="26"/>
        </w:rPr>
        <w:sectPr>
          <w:type w:val="continuous"/>
          <w:pgSz w:w="19120" w:h="27060"/>
          <w:pgMar w:top="2620" w:right="860" w:bottom="280" w:left="1920" w:header="720" w:footer="720" w:gutter="0"/>
          <w:cols w:equalWidth="0" w:num="5">
            <w:col w:w="3661" w:space="40"/>
            <w:col w:w="2880" w:space="39"/>
            <w:col w:w="1243" w:space="40"/>
            <w:col w:w="1978" w:space="39"/>
            <w:col w:w="6420"/>
          </w:cols>
        </w:sectPr>
      </w:pPr>
      <w:r>
        <w:rPr>
          <w:sz w:val="26"/>
        </w:rPr>
        <w:t xml:space="preserve">XML </w:t>
      </w:r>
      <w:r>
        <w:rPr>
          <w:rFonts w:hint="eastAsia" w:ascii="PMingLiU" w:eastAsia="PMingLiU"/>
          <w:sz w:val="26"/>
        </w:rPr>
        <w:t xml:space="preserve">解 </w:t>
      </w:r>
    </w:p>
    <w:p>
      <w:pPr>
        <w:pStyle w:val="6"/>
        <w:spacing w:before="3"/>
        <w:rPr>
          <w:rFonts w:ascii="PMingLiU"/>
          <w:sz w:val="22"/>
        </w:rPr>
      </w:pPr>
    </w:p>
    <w:p>
      <w:pPr>
        <w:pStyle w:val="3"/>
        <w:numPr>
          <w:ilvl w:val="0"/>
          <w:numId w:val="1"/>
        </w:numPr>
        <w:tabs>
          <w:tab w:val="left" w:pos="1739"/>
          <w:tab w:val="left" w:pos="1740"/>
        </w:tabs>
        <w:spacing w:before="49" w:after="0" w:line="240" w:lineRule="auto"/>
        <w:ind w:left="1740" w:right="0" w:hanging="780"/>
        <w:jc w:val="left"/>
      </w:pPr>
      <w:r>
        <w:t>接口设计</w:t>
      </w:r>
    </w:p>
    <w:p>
      <w:pPr>
        <w:pStyle w:val="6"/>
        <w:spacing w:before="5"/>
        <w:rPr>
          <w:rFonts w:ascii="PMingLiU"/>
          <w:sz w:val="50"/>
        </w:rPr>
      </w:pPr>
    </w:p>
    <w:p>
      <w:pPr>
        <w:pStyle w:val="4"/>
        <w:numPr>
          <w:ilvl w:val="1"/>
          <w:numId w:val="1"/>
        </w:numPr>
        <w:tabs>
          <w:tab w:val="left" w:pos="2119"/>
          <w:tab w:val="left" w:pos="2120"/>
        </w:tabs>
        <w:spacing w:before="1" w:after="0" w:line="240" w:lineRule="auto"/>
        <w:ind w:left="2120" w:right="0" w:hanging="1160"/>
        <w:jc w:val="left"/>
      </w:pPr>
      <w:r>
        <w:drawing>
          <wp:anchor distT="0" distB="0" distL="0" distR="0" simplePos="0" relativeHeight="247035904" behindDoc="1" locked="0" layoutInCell="1" allowOverlap="1">
            <wp:simplePos x="0" y="0"/>
            <wp:positionH relativeFrom="page">
              <wp:posOffset>1734820</wp:posOffset>
            </wp:positionH>
            <wp:positionV relativeFrom="paragraph">
              <wp:posOffset>760095</wp:posOffset>
            </wp:positionV>
            <wp:extent cx="8665210" cy="1469390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65082" cy="14695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用户接口</w:t>
      </w:r>
    </w:p>
    <w:p>
      <w:pPr>
        <w:pStyle w:val="6"/>
        <w:rPr>
          <w:rFonts w:ascii="PMingLiU"/>
          <w:sz w:val="20"/>
        </w:rPr>
      </w:pPr>
    </w:p>
    <w:p>
      <w:pPr>
        <w:pStyle w:val="6"/>
        <w:rPr>
          <w:rFonts w:ascii="PMingLiU"/>
          <w:sz w:val="20"/>
        </w:rPr>
      </w:pPr>
    </w:p>
    <w:p>
      <w:pPr>
        <w:pStyle w:val="6"/>
        <w:spacing w:before="6"/>
        <w:rPr>
          <w:rFonts w:ascii="PMingLiU"/>
          <w:sz w:val="13"/>
        </w:rPr>
      </w:pPr>
    </w:p>
    <w:tbl>
      <w:tblPr>
        <w:tblStyle w:val="9"/>
        <w:tblW w:w="13040" w:type="dxa"/>
        <w:tblInd w:w="111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690"/>
        <w:gridCol w:w="6560"/>
        <w:gridCol w:w="279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atLeast"/>
        </w:trPr>
        <w:tc>
          <w:tcPr>
            <w:tcW w:w="3690" w:type="dxa"/>
          </w:tcPr>
          <w:p>
            <w:pPr>
              <w:pStyle w:val="13"/>
              <w:spacing w:before="0" w:line="453" w:lineRule="exact"/>
              <w:ind w:left="1010"/>
              <w:rPr>
                <w:sz w:val="36"/>
              </w:rPr>
            </w:pPr>
            <w:r>
              <w:rPr>
                <w:sz w:val="36"/>
              </w:rPr>
              <w:t>用户接口</w:t>
            </w:r>
          </w:p>
        </w:tc>
        <w:tc>
          <w:tcPr>
            <w:tcW w:w="6560" w:type="dxa"/>
          </w:tcPr>
          <w:p>
            <w:pPr>
              <w:pStyle w:val="13"/>
              <w:spacing w:before="0" w:line="453" w:lineRule="exact"/>
              <w:ind w:left="346" w:right="226"/>
              <w:jc w:val="center"/>
              <w:rPr>
                <w:sz w:val="36"/>
              </w:rPr>
            </w:pPr>
            <w:r>
              <w:rPr>
                <w:sz w:val="36"/>
              </w:rPr>
              <w:t>语法结构</w:t>
            </w:r>
          </w:p>
        </w:tc>
        <w:tc>
          <w:tcPr>
            <w:tcW w:w="2790" w:type="dxa"/>
          </w:tcPr>
          <w:p>
            <w:pPr>
              <w:pStyle w:val="13"/>
              <w:spacing w:before="0" w:line="453" w:lineRule="exact"/>
              <w:ind w:left="420"/>
              <w:rPr>
                <w:sz w:val="36"/>
              </w:rPr>
            </w:pPr>
            <w:r>
              <w:rPr>
                <w:sz w:val="36"/>
              </w:rPr>
              <w:t>软件回答信息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43" w:hRule="atLeast"/>
        </w:trPr>
        <w:tc>
          <w:tcPr>
            <w:tcW w:w="3690" w:type="dxa"/>
          </w:tcPr>
          <w:p>
            <w:pPr>
              <w:pStyle w:val="13"/>
              <w:spacing w:before="142"/>
              <w:ind w:left="50"/>
              <w:rPr>
                <w:sz w:val="36"/>
              </w:rPr>
            </w:pPr>
            <w:r>
              <w:rPr>
                <w:sz w:val="36"/>
              </w:rPr>
              <w:t>教务系统管理员登录</w:t>
            </w:r>
          </w:p>
          <w:p>
            <w:pPr>
              <w:pStyle w:val="13"/>
              <w:spacing w:before="237" w:line="441" w:lineRule="exact"/>
              <w:ind w:left="250"/>
              <w:rPr>
                <w:sz w:val="36"/>
              </w:rPr>
            </w:pPr>
            <w:r>
              <w:rPr>
                <w:sz w:val="36"/>
              </w:rPr>
              <w:t>信息管理相关操作</w:t>
            </w:r>
          </w:p>
        </w:tc>
        <w:tc>
          <w:tcPr>
            <w:tcW w:w="6560" w:type="dxa"/>
          </w:tcPr>
          <w:p>
            <w:pPr>
              <w:pStyle w:val="13"/>
              <w:spacing w:before="142"/>
              <w:ind w:left="406" w:right="226"/>
              <w:jc w:val="center"/>
              <w:rPr>
                <w:sz w:val="36"/>
              </w:rPr>
            </w:pPr>
            <w:r>
              <w:rPr>
                <w:sz w:val="36"/>
              </w:rPr>
              <w:t xml:space="preserve">以英文和汉字开头， 不超过 </w:t>
            </w:r>
            <w:r>
              <w:rPr>
                <w:rFonts w:ascii="Arial" w:eastAsia="Arial"/>
                <w:sz w:val="36"/>
              </w:rPr>
              <w:t xml:space="preserve">6 </w:t>
            </w:r>
            <w:r>
              <w:rPr>
                <w:sz w:val="36"/>
              </w:rPr>
              <w:t>个字符</w:t>
            </w:r>
          </w:p>
        </w:tc>
        <w:tc>
          <w:tcPr>
            <w:tcW w:w="2790" w:type="dxa"/>
          </w:tcPr>
          <w:p>
            <w:pPr>
              <w:pStyle w:val="13"/>
              <w:spacing w:before="142"/>
              <w:ind w:left="280" w:right="30"/>
              <w:jc w:val="center"/>
              <w:rPr>
                <w:sz w:val="36"/>
              </w:rPr>
            </w:pPr>
            <w:r>
              <w:rPr>
                <w:sz w:val="36"/>
              </w:rPr>
              <w:t>进入主界面</w:t>
            </w:r>
          </w:p>
          <w:p>
            <w:pPr>
              <w:pStyle w:val="13"/>
              <w:spacing w:before="237" w:line="441" w:lineRule="exact"/>
              <w:ind w:left="200" w:right="30"/>
              <w:jc w:val="center"/>
              <w:rPr>
                <w:sz w:val="36"/>
              </w:rPr>
            </w:pPr>
            <w:r>
              <w:rPr>
                <w:sz w:val="36"/>
              </w:rPr>
              <w:t>进行相应的操作</w:t>
            </w:r>
          </w:p>
        </w:tc>
      </w:tr>
    </w:tbl>
    <w:p>
      <w:pPr>
        <w:pStyle w:val="6"/>
        <w:rPr>
          <w:rFonts w:ascii="PMingLiU"/>
          <w:sz w:val="20"/>
        </w:rPr>
      </w:pPr>
    </w:p>
    <w:p>
      <w:pPr>
        <w:pStyle w:val="6"/>
        <w:rPr>
          <w:rFonts w:ascii="PMingLiU"/>
          <w:sz w:val="20"/>
        </w:rPr>
      </w:pPr>
    </w:p>
    <w:p>
      <w:pPr>
        <w:pStyle w:val="6"/>
        <w:rPr>
          <w:rFonts w:ascii="PMingLiU"/>
          <w:sz w:val="20"/>
        </w:rPr>
      </w:pPr>
    </w:p>
    <w:p>
      <w:pPr>
        <w:pStyle w:val="6"/>
        <w:rPr>
          <w:rFonts w:ascii="PMingLiU"/>
          <w:sz w:val="20"/>
        </w:rPr>
      </w:pPr>
    </w:p>
    <w:p>
      <w:pPr>
        <w:pStyle w:val="12"/>
        <w:numPr>
          <w:ilvl w:val="0"/>
          <w:numId w:val="1"/>
        </w:numPr>
        <w:tabs>
          <w:tab w:val="left" w:pos="1739"/>
          <w:tab w:val="left" w:pos="1740"/>
        </w:tabs>
        <w:spacing w:before="200" w:after="0" w:line="240" w:lineRule="auto"/>
        <w:ind w:left="1740" w:right="0" w:hanging="780"/>
        <w:jc w:val="left"/>
        <w:rPr>
          <w:sz w:val="54"/>
        </w:rPr>
      </w:pPr>
      <w:r>
        <w:rPr>
          <w:sz w:val="54"/>
        </w:rPr>
        <w:t>运行设计</w:t>
      </w:r>
    </w:p>
    <w:p>
      <w:pPr>
        <w:pStyle w:val="6"/>
        <w:spacing w:before="5"/>
        <w:rPr>
          <w:rFonts w:ascii="PMingLiU"/>
          <w:sz w:val="50"/>
        </w:rPr>
      </w:pPr>
    </w:p>
    <w:p>
      <w:pPr>
        <w:pStyle w:val="12"/>
        <w:numPr>
          <w:ilvl w:val="1"/>
          <w:numId w:val="1"/>
        </w:numPr>
        <w:tabs>
          <w:tab w:val="left" w:pos="2119"/>
          <w:tab w:val="left" w:pos="2120"/>
        </w:tabs>
        <w:spacing w:before="0" w:after="0" w:line="240" w:lineRule="auto"/>
        <w:ind w:left="2120" w:right="0" w:hanging="1160"/>
        <w:jc w:val="left"/>
        <w:rPr>
          <w:sz w:val="46"/>
        </w:rPr>
      </w:pPr>
      <w:r>
        <w:rPr>
          <w:sz w:val="46"/>
        </w:rPr>
        <w:t>运行模块组合</w:t>
      </w:r>
    </w:p>
    <w:p>
      <w:pPr>
        <w:pStyle w:val="6"/>
        <w:spacing w:before="6"/>
        <w:rPr>
          <w:rFonts w:ascii="PMingLiU"/>
          <w:sz w:val="48"/>
        </w:rPr>
      </w:pPr>
    </w:p>
    <w:p>
      <w:pPr>
        <w:pStyle w:val="5"/>
        <w:tabs>
          <w:tab w:val="left" w:pos="10479"/>
        </w:tabs>
        <w:spacing w:line="352" w:lineRule="auto"/>
        <w:ind w:right="2259" w:firstLine="680"/>
      </w:pPr>
      <w:r>
        <w:t>具体软件的运行模块组合为程序多窗口的运行环境，</w:t>
      </w:r>
      <w:r>
        <w:tab/>
      </w:r>
      <w:r>
        <w:t>各个模块在软件运行</w:t>
      </w:r>
      <w:r>
        <w:rPr>
          <w:spacing w:val="-18"/>
        </w:rPr>
        <w:t>过</w:t>
      </w:r>
      <w:r>
        <w:t>程中能较好的交换信息，处理数据。</w:t>
      </w:r>
    </w:p>
    <w:p>
      <w:pPr>
        <w:pStyle w:val="6"/>
        <w:spacing w:before="8"/>
        <w:rPr>
          <w:rFonts w:ascii="PMingLiU"/>
          <w:sz w:val="38"/>
        </w:rPr>
      </w:pPr>
    </w:p>
    <w:p>
      <w:pPr>
        <w:pStyle w:val="12"/>
        <w:numPr>
          <w:ilvl w:val="1"/>
          <w:numId w:val="1"/>
        </w:numPr>
        <w:tabs>
          <w:tab w:val="left" w:pos="2119"/>
          <w:tab w:val="left" w:pos="2120"/>
        </w:tabs>
        <w:spacing w:before="0" w:after="0" w:line="240" w:lineRule="auto"/>
        <w:ind w:left="2120" w:right="0" w:hanging="1160"/>
        <w:jc w:val="left"/>
        <w:rPr>
          <w:rFonts w:ascii="PMingLiU"/>
          <w:sz w:val="48"/>
        </w:rPr>
      </w:pPr>
      <w:r>
        <w:rPr>
          <w:sz w:val="46"/>
        </w:rPr>
        <w:t>运行控制</w:t>
      </w:r>
    </w:p>
    <w:p>
      <w:pPr>
        <w:pStyle w:val="12"/>
        <w:numPr>
          <w:ilvl w:val="0"/>
          <w:numId w:val="0"/>
        </w:numPr>
        <w:tabs>
          <w:tab w:val="left" w:pos="2119"/>
          <w:tab w:val="left" w:pos="2120"/>
        </w:tabs>
        <w:spacing w:before="0" w:after="0" w:line="240" w:lineRule="auto"/>
        <w:ind w:left="960" w:leftChars="0" w:right="0" w:rightChars="0"/>
        <w:jc w:val="left"/>
        <w:rPr>
          <w:rFonts w:ascii="PMingLiU"/>
          <w:sz w:val="48"/>
        </w:rPr>
      </w:pPr>
    </w:p>
    <w:p>
      <w:pPr>
        <w:spacing w:before="0"/>
        <w:ind w:left="1640" w:right="0" w:firstLine="0"/>
        <w:jc w:val="left"/>
        <w:rPr>
          <w:rFonts w:hint="eastAsia" w:ascii="PMingLiU" w:eastAsia="PMingLiU"/>
          <w:sz w:val="36"/>
        </w:rPr>
      </w:pPr>
      <w:r>
        <w:rPr>
          <w:rFonts w:hint="eastAsia" w:ascii="PMingLiU" w:eastAsia="PMingLiU"/>
          <w:sz w:val="36"/>
        </w:rPr>
        <w:t>软件运行时有较友好的界面，基本能够实现用户的数据处理要求。</w:t>
      </w:r>
    </w:p>
    <w:p>
      <w:pPr>
        <w:spacing w:before="0"/>
        <w:ind w:left="1640" w:right="0" w:firstLine="0"/>
        <w:jc w:val="left"/>
        <w:rPr>
          <w:rFonts w:hint="eastAsia" w:ascii="PMingLiU" w:eastAsia="PMingLiU"/>
          <w:sz w:val="36"/>
        </w:rPr>
      </w:pPr>
    </w:p>
    <w:p>
      <w:pPr>
        <w:pStyle w:val="12"/>
        <w:numPr>
          <w:ilvl w:val="1"/>
          <w:numId w:val="1"/>
        </w:numPr>
        <w:tabs>
          <w:tab w:val="left" w:pos="2119"/>
          <w:tab w:val="left" w:pos="2120"/>
        </w:tabs>
        <w:spacing w:before="0" w:after="0" w:line="240" w:lineRule="auto"/>
        <w:ind w:left="2120" w:right="0" w:hanging="1160"/>
        <w:jc w:val="left"/>
        <w:rPr>
          <w:sz w:val="46"/>
        </w:rPr>
      </w:pPr>
      <w:r>
        <w:rPr>
          <w:sz w:val="46"/>
        </w:rPr>
        <w:t>运行时间</w:t>
      </w:r>
    </w:p>
    <w:p>
      <w:pPr>
        <w:pStyle w:val="6"/>
        <w:spacing w:before="11"/>
        <w:rPr>
          <w:rFonts w:ascii="PMingLiU"/>
          <w:sz w:val="39"/>
        </w:rPr>
      </w:pPr>
    </w:p>
    <w:p>
      <w:pPr>
        <w:spacing w:before="0"/>
        <w:ind w:left="1640" w:right="0" w:firstLine="0"/>
        <w:jc w:val="left"/>
        <w:rPr>
          <w:rFonts w:hint="eastAsia" w:ascii="PMingLiU" w:eastAsia="PMingLiU"/>
          <w:sz w:val="36"/>
        </w:rPr>
      </w:pPr>
      <w:r>
        <w:rPr>
          <w:rFonts w:hint="eastAsia" w:ascii="PMingLiU" w:eastAsia="PMingLiU"/>
          <w:sz w:val="36"/>
        </w:rPr>
        <w:t>系统的运行时间基本可以达到要求。</w:t>
      </w:r>
    </w:p>
    <w:p>
      <w:pPr>
        <w:pStyle w:val="6"/>
        <w:spacing w:before="4"/>
        <w:rPr>
          <w:rFonts w:ascii="PMingLiU"/>
          <w:sz w:val="41"/>
        </w:rPr>
      </w:pPr>
    </w:p>
    <w:p>
      <w:pPr>
        <w:pStyle w:val="12"/>
        <w:numPr>
          <w:ilvl w:val="0"/>
          <w:numId w:val="1"/>
        </w:numPr>
        <w:tabs>
          <w:tab w:val="left" w:pos="1739"/>
          <w:tab w:val="left" w:pos="1740"/>
        </w:tabs>
        <w:spacing w:before="0" w:after="0" w:line="240" w:lineRule="auto"/>
        <w:ind w:left="1740" w:right="0" w:hanging="780"/>
        <w:jc w:val="left"/>
        <w:rPr>
          <w:sz w:val="54"/>
        </w:rPr>
      </w:pPr>
      <w:r>
        <w:rPr>
          <w:sz w:val="54"/>
        </w:rPr>
        <w:t>系统数据结构</w:t>
      </w:r>
    </w:p>
    <w:p>
      <w:pPr>
        <w:pStyle w:val="6"/>
        <w:spacing w:before="6"/>
        <w:rPr>
          <w:rFonts w:ascii="PMingLiU"/>
          <w:sz w:val="50"/>
        </w:rPr>
      </w:pPr>
    </w:p>
    <w:p>
      <w:pPr>
        <w:pStyle w:val="12"/>
        <w:numPr>
          <w:ilvl w:val="1"/>
          <w:numId w:val="1"/>
        </w:numPr>
        <w:tabs>
          <w:tab w:val="left" w:pos="1839"/>
          <w:tab w:val="left" w:pos="1840"/>
        </w:tabs>
        <w:spacing w:before="0" w:after="0" w:line="240" w:lineRule="auto"/>
        <w:ind w:left="1840" w:right="0" w:hanging="880"/>
        <w:jc w:val="left"/>
        <w:rPr>
          <w:rFonts w:ascii="PMingLiU"/>
          <w:sz w:val="74"/>
        </w:rPr>
      </w:pPr>
      <w:r>
        <w:rPr>
          <w:sz w:val="46"/>
        </w:rPr>
        <w:t>逻辑设计</w:t>
      </w:r>
    </w:p>
    <w:p>
      <w:pPr>
        <w:pStyle w:val="12"/>
        <w:numPr>
          <w:ilvl w:val="0"/>
          <w:numId w:val="0"/>
        </w:numPr>
        <w:tabs>
          <w:tab w:val="left" w:pos="1839"/>
          <w:tab w:val="left" w:pos="1840"/>
        </w:tabs>
        <w:spacing w:before="0" w:after="0" w:line="240" w:lineRule="auto"/>
        <w:ind w:left="960" w:leftChars="0" w:right="0" w:rightChars="0"/>
        <w:jc w:val="left"/>
        <w:rPr>
          <w:rFonts w:ascii="PMingLiU"/>
          <w:sz w:val="74"/>
        </w:rPr>
      </w:pPr>
    </w:p>
    <w:p>
      <w:pPr>
        <w:tabs>
          <w:tab w:val="left" w:pos="3359"/>
        </w:tabs>
        <w:spacing w:before="0"/>
        <w:ind w:left="960" w:right="0" w:firstLine="0"/>
        <w:jc w:val="left"/>
        <w:rPr>
          <w:rFonts w:hint="eastAsia" w:ascii="PMingLiU" w:eastAsia="宋体"/>
          <w:sz w:val="36"/>
          <w:lang w:eastAsia="zh-CN"/>
        </w:rPr>
      </w:pPr>
      <w:r>
        <w:rPr>
          <w:rFonts w:hint="eastAsia" w:ascii="PMingLiU" w:eastAsia="PMingLiU"/>
          <w:sz w:val="36"/>
        </w:rPr>
        <w:t>教务管理系统</w:t>
      </w:r>
      <w:r>
        <w:rPr>
          <w:rFonts w:hint="eastAsia" w:ascii="PMingLiU" w:eastAsia="PMingLiU"/>
          <w:sz w:val="36"/>
        </w:rPr>
        <w:tab/>
      </w:r>
      <w:r>
        <w:rPr>
          <w:sz w:val="36"/>
        </w:rPr>
        <w:t>E-R</w:t>
      </w:r>
      <w:r>
        <w:rPr>
          <w:spacing w:val="20"/>
          <w:sz w:val="36"/>
        </w:rPr>
        <w:t xml:space="preserve"> </w:t>
      </w:r>
      <w:r>
        <w:rPr>
          <w:rFonts w:hint="eastAsia" w:ascii="PMingLiU" w:eastAsia="PMingLiU"/>
          <w:sz w:val="36"/>
        </w:rPr>
        <w:t>图</w:t>
      </w:r>
      <w:r>
        <w:rPr>
          <w:rFonts w:hint="eastAsia" w:ascii="PMingLiU" w:eastAsia="宋体"/>
          <w:sz w:val="36"/>
          <w:lang w:eastAsia="zh-CN"/>
        </w:rPr>
        <w:t>：</w:t>
      </w:r>
    </w:p>
    <w:p>
      <w:pPr>
        <w:pStyle w:val="6"/>
        <w:spacing w:before="13"/>
        <w:rPr>
          <w:rFonts w:ascii="PMingLiU"/>
          <w:sz w:val="15"/>
        </w:rPr>
      </w:pPr>
    </w:p>
    <w:p>
      <w:pPr>
        <w:spacing w:after="0"/>
        <w:jc w:val="center"/>
        <w:rPr>
          <w:sz w:val="26"/>
        </w:rPr>
        <w:sectPr>
          <w:pgSz w:w="19120" w:h="27060"/>
          <w:pgMar w:top="2620" w:right="860" w:bottom="280" w:left="1920" w:header="720" w:footer="720" w:gutter="0"/>
        </w:sectPr>
      </w:pPr>
    </w:p>
    <w:p>
      <w:pPr>
        <w:spacing w:before="40"/>
        <w:ind w:left="2020" w:right="0" w:firstLine="0"/>
        <w:jc w:val="center"/>
        <w:rPr>
          <w:rFonts w:hint="eastAsia" w:ascii="PMingLiU" w:eastAsia="PMingLiU"/>
          <w:sz w:val="26"/>
        </w:rPr>
      </w:pPr>
      <w:r>
        <w:drawing>
          <wp:anchor distT="0" distB="0" distL="0" distR="0" simplePos="0" relativeHeight="247036928" behindDoc="1" locked="0" layoutInCell="1" allowOverlap="1">
            <wp:simplePos x="0" y="0"/>
            <wp:positionH relativeFrom="page">
              <wp:posOffset>1734820</wp:posOffset>
            </wp:positionH>
            <wp:positionV relativeFrom="page">
              <wp:posOffset>1547495</wp:posOffset>
            </wp:positionV>
            <wp:extent cx="8968105" cy="14897100"/>
            <wp:effectExtent l="0" t="0" r="8255" b="762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67999" cy="1489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PMingLiU" w:eastAsia="PMingLiU"/>
          <w:sz w:val="26"/>
        </w:rPr>
        <w:t>班级信息表</w:t>
      </w:r>
    </w:p>
    <w:p>
      <w:pPr>
        <w:tabs>
          <w:tab w:val="left" w:pos="2559"/>
        </w:tabs>
        <w:spacing w:before="136"/>
        <w:ind w:left="1980" w:right="0" w:firstLine="0"/>
        <w:jc w:val="center"/>
        <w:rPr>
          <w:rFonts w:hint="eastAsia" w:ascii="PMingLiU" w:eastAsia="PMingLiU"/>
          <w:sz w:val="26"/>
        </w:rPr>
      </w:pPr>
      <w:r>
        <w:rPr>
          <w:b/>
          <w:sz w:val="26"/>
        </w:rPr>
        <w:t>PK</w:t>
      </w:r>
      <w:r>
        <w:rPr>
          <w:b/>
          <w:sz w:val="26"/>
        </w:rPr>
        <w:tab/>
      </w:r>
      <w:r>
        <w:rPr>
          <w:rFonts w:hint="eastAsia" w:ascii="PMingLiU" w:eastAsia="PMingLiU"/>
          <w:spacing w:val="-5"/>
          <w:sz w:val="26"/>
        </w:rPr>
        <w:t>班级编号</w:t>
      </w:r>
    </w:p>
    <w:p>
      <w:pPr>
        <w:pStyle w:val="6"/>
        <w:spacing w:before="7"/>
        <w:rPr>
          <w:rFonts w:ascii="PMingLiU"/>
          <w:sz w:val="25"/>
        </w:rPr>
      </w:pPr>
    </w:p>
    <w:p>
      <w:pPr>
        <w:spacing w:before="0" w:line="362" w:lineRule="exact"/>
        <w:ind w:left="2560" w:right="0" w:firstLine="0"/>
        <w:jc w:val="left"/>
        <w:rPr>
          <w:rFonts w:hint="eastAsia" w:ascii="PMingLiU" w:eastAsia="PMingLiU"/>
          <w:sz w:val="26"/>
        </w:rPr>
      </w:pPr>
      <w:r>
        <w:rPr>
          <w:rFonts w:hint="eastAsia" w:ascii="PMingLiU" w:eastAsia="PMingLiU"/>
          <w:sz w:val="26"/>
        </w:rPr>
        <w:t>年级</w:t>
      </w:r>
    </w:p>
    <w:p>
      <w:pPr>
        <w:spacing w:before="1" w:line="237" w:lineRule="auto"/>
        <w:ind w:left="2560" w:right="0" w:firstLine="0"/>
        <w:jc w:val="both"/>
        <w:rPr>
          <w:rFonts w:hint="eastAsia" w:ascii="PMingLiU" w:eastAsia="PMingLiU"/>
          <w:sz w:val="26"/>
        </w:rPr>
      </w:pPr>
      <w:r>
        <w:rPr>
          <w:rFonts w:hint="eastAsia" w:ascii="PMingLiU" w:eastAsia="PMingLiU"/>
          <w:spacing w:val="-5"/>
          <w:sz w:val="26"/>
        </w:rPr>
        <w:t>班级名称班级简称</w:t>
      </w:r>
      <w:r>
        <w:rPr>
          <w:rFonts w:hint="eastAsia" w:ascii="PMingLiU" w:eastAsia="PMingLiU"/>
          <w:sz w:val="26"/>
        </w:rPr>
        <w:t>人数</w:t>
      </w:r>
    </w:p>
    <w:p>
      <w:pPr>
        <w:spacing w:before="0" w:line="361" w:lineRule="exact"/>
        <w:ind w:left="2560" w:right="0" w:firstLine="0"/>
        <w:jc w:val="left"/>
        <w:rPr>
          <w:rFonts w:hint="eastAsia" w:ascii="PMingLiU" w:eastAsia="PMingLiU"/>
          <w:sz w:val="26"/>
        </w:rPr>
      </w:pPr>
      <w:r>
        <w:rPr>
          <w:rFonts w:hint="eastAsia" w:ascii="PMingLiU" w:eastAsia="PMingLiU"/>
          <w:sz w:val="26"/>
        </w:rPr>
        <w:t>班主任</w:t>
      </w:r>
    </w:p>
    <w:p>
      <w:pPr>
        <w:pStyle w:val="6"/>
        <w:spacing w:before="4"/>
        <w:rPr>
          <w:rFonts w:ascii="PMingLiU"/>
          <w:sz w:val="34"/>
        </w:rPr>
      </w:pPr>
      <w:r>
        <w:br w:type="column"/>
      </w:r>
    </w:p>
    <w:p>
      <w:pPr>
        <w:spacing w:before="0"/>
        <w:ind w:left="2060" w:right="0" w:firstLine="0"/>
        <w:jc w:val="center"/>
        <w:rPr>
          <w:rFonts w:hint="eastAsia" w:ascii="PMingLiU" w:eastAsia="PMingLiU"/>
          <w:sz w:val="26"/>
        </w:rPr>
      </w:pPr>
      <w:r>
        <w:rPr>
          <w:rFonts w:hint="eastAsia" w:ascii="PMingLiU" w:eastAsia="PMingLiU"/>
          <w:sz w:val="26"/>
        </w:rPr>
        <w:t>籍贯代码表</w:t>
      </w:r>
    </w:p>
    <w:p>
      <w:pPr>
        <w:tabs>
          <w:tab w:val="left" w:pos="2559"/>
        </w:tabs>
        <w:spacing w:before="137" w:line="463" w:lineRule="auto"/>
        <w:ind w:left="1980" w:right="0" w:firstLine="0"/>
        <w:jc w:val="center"/>
        <w:rPr>
          <w:rFonts w:hint="eastAsia" w:ascii="PMingLiU" w:eastAsia="PMingLiU"/>
          <w:sz w:val="26"/>
        </w:rPr>
      </w:pPr>
      <w:r>
        <w:rPr>
          <w:b/>
          <w:sz w:val="26"/>
        </w:rPr>
        <w:t>PK</w:t>
      </w:r>
      <w:r>
        <w:rPr>
          <w:b/>
          <w:sz w:val="26"/>
        </w:rPr>
        <w:tab/>
      </w:r>
      <w:r>
        <w:rPr>
          <w:rFonts w:hint="eastAsia" w:ascii="PMingLiU" w:eastAsia="PMingLiU"/>
          <w:spacing w:val="-5"/>
          <w:sz w:val="26"/>
        </w:rPr>
        <w:t>籍贯编号</w:t>
      </w:r>
      <w:r>
        <w:rPr>
          <w:rFonts w:hint="eastAsia" w:ascii="PMingLiU" w:eastAsia="PMingLiU"/>
          <w:sz w:val="26"/>
        </w:rPr>
        <w:t>籍贯</w:t>
      </w:r>
    </w:p>
    <w:p>
      <w:pPr>
        <w:pStyle w:val="6"/>
        <w:spacing w:before="4"/>
        <w:rPr>
          <w:rFonts w:ascii="PMingLiU"/>
          <w:sz w:val="34"/>
        </w:rPr>
      </w:pPr>
      <w:r>
        <w:br w:type="column"/>
      </w:r>
    </w:p>
    <w:p>
      <w:pPr>
        <w:spacing w:before="0"/>
        <w:ind w:left="559" w:right="6818" w:firstLine="0"/>
        <w:jc w:val="center"/>
        <w:rPr>
          <w:rFonts w:hint="eastAsia" w:ascii="PMingLiU" w:eastAsia="PMingLiU"/>
          <w:sz w:val="26"/>
        </w:rPr>
      </w:pPr>
      <w:r>
        <w:rPr>
          <w:rFonts w:hint="eastAsia" w:ascii="PMingLiU" w:eastAsia="PMingLiU"/>
          <w:sz w:val="26"/>
        </w:rPr>
        <w:t>民族代码表</w:t>
      </w:r>
    </w:p>
    <w:p>
      <w:pPr>
        <w:spacing w:before="137" w:line="463" w:lineRule="auto"/>
        <w:ind w:left="559" w:right="6879" w:firstLine="0"/>
        <w:jc w:val="center"/>
        <w:rPr>
          <w:rFonts w:hint="eastAsia" w:ascii="PMingLiU" w:eastAsia="PMingLiU"/>
          <w:sz w:val="26"/>
        </w:rPr>
      </w:pPr>
      <w:r>
        <w:rPr>
          <w:b/>
          <w:sz w:val="26"/>
        </w:rPr>
        <w:t>PK</w:t>
      </w:r>
      <w:r>
        <w:rPr>
          <w:b/>
          <w:spacing w:val="54"/>
          <w:sz w:val="26"/>
        </w:rPr>
        <w:t xml:space="preserve"> </w:t>
      </w:r>
      <w:r>
        <w:rPr>
          <w:rFonts w:hint="eastAsia" w:ascii="PMingLiU" w:eastAsia="PMingLiU"/>
          <w:spacing w:val="-5"/>
          <w:sz w:val="26"/>
        </w:rPr>
        <w:t>民族编号</w:t>
      </w:r>
      <w:r>
        <w:rPr>
          <w:rFonts w:hint="eastAsia" w:ascii="PMingLiU" w:eastAsia="PMingLiU"/>
          <w:sz w:val="26"/>
        </w:rPr>
        <w:t>民族</w:t>
      </w:r>
    </w:p>
    <w:p>
      <w:pPr>
        <w:spacing w:after="0" w:line="463" w:lineRule="auto"/>
        <w:jc w:val="center"/>
        <w:rPr>
          <w:rFonts w:hint="eastAsia" w:ascii="PMingLiU" w:eastAsia="PMingLiU"/>
          <w:sz w:val="26"/>
        </w:rPr>
        <w:sectPr>
          <w:pgSz w:w="19120" w:h="27060"/>
          <w:pgMar w:top="2580" w:right="860" w:bottom="280" w:left="1920" w:header="720" w:footer="720" w:gutter="0"/>
          <w:cols w:equalWidth="0" w:num="3">
            <w:col w:w="3601" w:space="59"/>
            <w:col w:w="3601" w:space="40"/>
            <w:col w:w="9039"/>
          </w:cols>
        </w:sectPr>
      </w:pPr>
    </w:p>
    <w:p>
      <w:pPr>
        <w:pStyle w:val="6"/>
        <w:spacing w:before="9"/>
        <w:rPr>
          <w:rFonts w:ascii="PMingLiU"/>
          <w:sz w:val="26"/>
        </w:rPr>
      </w:pPr>
    </w:p>
    <w:p>
      <w:pPr>
        <w:spacing w:after="0"/>
        <w:rPr>
          <w:rFonts w:ascii="PMingLiU"/>
          <w:sz w:val="26"/>
        </w:rPr>
        <w:sectPr>
          <w:type w:val="continuous"/>
          <w:pgSz w:w="19120" w:h="27060"/>
          <w:pgMar w:top="2620" w:right="860" w:bottom="280" w:left="1920" w:header="720" w:footer="720" w:gutter="0"/>
        </w:sectPr>
      </w:pPr>
    </w:p>
    <w:p>
      <w:pPr>
        <w:pStyle w:val="6"/>
        <w:rPr>
          <w:rFonts w:ascii="PMingLiU"/>
        </w:rPr>
      </w:pPr>
    </w:p>
    <w:p>
      <w:pPr>
        <w:pStyle w:val="6"/>
        <w:rPr>
          <w:rFonts w:ascii="PMingLiU"/>
        </w:rPr>
      </w:pPr>
    </w:p>
    <w:p>
      <w:pPr>
        <w:pStyle w:val="6"/>
        <w:spacing w:before="7"/>
        <w:rPr>
          <w:rFonts w:ascii="PMingLiU"/>
          <w:sz w:val="27"/>
        </w:rPr>
      </w:pPr>
    </w:p>
    <w:p>
      <w:pPr>
        <w:spacing w:before="0"/>
        <w:ind w:left="2640" w:right="0" w:firstLine="0"/>
        <w:jc w:val="left"/>
        <w:rPr>
          <w:rFonts w:hint="eastAsia" w:ascii="PMingLiU" w:eastAsia="PMingLiU"/>
          <w:sz w:val="26"/>
        </w:rPr>
      </w:pPr>
      <w:r>
        <w:rPr>
          <w:rFonts w:hint="eastAsia" w:ascii="PMingLiU" w:eastAsia="PMingLiU"/>
          <w:sz w:val="26"/>
        </w:rPr>
        <w:t>成绩表</w:t>
      </w:r>
    </w:p>
    <w:p>
      <w:pPr>
        <w:tabs>
          <w:tab w:val="left" w:pos="2319"/>
        </w:tabs>
        <w:spacing w:before="136"/>
        <w:ind w:left="1740" w:right="0" w:firstLine="0"/>
        <w:jc w:val="left"/>
        <w:rPr>
          <w:rFonts w:hint="eastAsia" w:ascii="PMingLiU" w:eastAsia="PMingLiU"/>
          <w:sz w:val="26"/>
        </w:rPr>
      </w:pPr>
      <w:r>
        <w:rPr>
          <w:b/>
          <w:sz w:val="26"/>
        </w:rPr>
        <w:t>PK</w:t>
      </w:r>
      <w:r>
        <w:rPr>
          <w:b/>
          <w:sz w:val="26"/>
        </w:rPr>
        <w:tab/>
      </w:r>
      <w:r>
        <w:rPr>
          <w:rFonts w:hint="eastAsia" w:ascii="PMingLiU" w:eastAsia="PMingLiU"/>
          <w:sz w:val="26"/>
        </w:rPr>
        <w:t>编号</w:t>
      </w:r>
    </w:p>
    <w:p>
      <w:pPr>
        <w:pStyle w:val="6"/>
        <w:spacing w:before="1"/>
        <w:rPr>
          <w:rFonts w:ascii="PMingLiU"/>
          <w:sz w:val="24"/>
        </w:rPr>
      </w:pPr>
    </w:p>
    <w:p>
      <w:pPr>
        <w:spacing w:before="0" w:line="362" w:lineRule="exact"/>
        <w:ind w:left="2320" w:right="0" w:firstLine="0"/>
        <w:jc w:val="left"/>
        <w:rPr>
          <w:rFonts w:hint="eastAsia" w:ascii="PMingLiU" w:eastAsia="PMingLiU"/>
          <w:sz w:val="26"/>
        </w:rPr>
      </w:pPr>
      <w:r>
        <w:rPr>
          <w:rFonts w:hint="eastAsia" w:ascii="PMingLiU" w:eastAsia="PMingLiU"/>
          <w:sz w:val="26"/>
        </w:rPr>
        <w:t>学号</w:t>
      </w:r>
    </w:p>
    <w:p>
      <w:pPr>
        <w:spacing w:before="0" w:line="252" w:lineRule="auto"/>
        <w:ind w:left="2320" w:right="778" w:firstLine="0"/>
        <w:jc w:val="left"/>
        <w:rPr>
          <w:rFonts w:hint="eastAsia" w:ascii="PMingLiU" w:eastAsia="PMingLiU"/>
          <w:sz w:val="26"/>
        </w:rPr>
      </w:pPr>
      <w:r>
        <w:rPr>
          <w:rFonts w:hint="eastAsia" w:ascii="PMingLiU" w:eastAsia="PMingLiU"/>
          <w:spacing w:val="-5"/>
          <w:sz w:val="26"/>
        </w:rPr>
        <w:t>课程编号</w:t>
      </w:r>
      <w:r>
        <w:rPr>
          <w:rFonts w:hint="eastAsia" w:ascii="PMingLiU" w:eastAsia="PMingLiU"/>
          <w:sz w:val="26"/>
        </w:rPr>
        <w:t>成绩</w:t>
      </w:r>
    </w:p>
    <w:p>
      <w:pPr>
        <w:spacing w:before="0" w:line="338" w:lineRule="exact"/>
        <w:ind w:left="2320" w:right="0" w:firstLine="0"/>
        <w:jc w:val="left"/>
        <w:rPr>
          <w:rFonts w:hint="eastAsia" w:ascii="PMingLiU" w:eastAsia="PMingLiU"/>
          <w:sz w:val="26"/>
        </w:rPr>
      </w:pPr>
      <w:r>
        <w:rPr>
          <w:rFonts w:hint="eastAsia" w:ascii="PMingLiU" w:eastAsia="PMingLiU"/>
          <w:sz w:val="26"/>
        </w:rPr>
        <w:t>考试次数</w:t>
      </w:r>
    </w:p>
    <w:p>
      <w:pPr>
        <w:spacing w:before="0" w:line="237" w:lineRule="auto"/>
        <w:ind w:left="2320" w:right="778" w:firstLine="0"/>
        <w:jc w:val="left"/>
        <w:rPr>
          <w:rFonts w:hint="eastAsia" w:ascii="PMingLiU" w:eastAsia="PMingLiU"/>
          <w:sz w:val="26"/>
        </w:rPr>
      </w:pPr>
      <w:r>
        <w:rPr>
          <w:rFonts w:hint="eastAsia" w:ascii="PMingLiU" w:eastAsia="PMingLiU"/>
          <w:spacing w:val="-5"/>
          <w:sz w:val="26"/>
        </w:rPr>
        <w:t>是否补考是否重考</w:t>
      </w:r>
    </w:p>
    <w:p>
      <w:pPr>
        <w:spacing w:before="17"/>
        <w:ind w:left="2320" w:right="0" w:firstLine="0"/>
        <w:jc w:val="left"/>
        <w:rPr>
          <w:rFonts w:hint="eastAsia" w:ascii="PMingLiU" w:eastAsia="PMingLiU"/>
          <w:sz w:val="26"/>
        </w:rPr>
      </w:pPr>
      <w:r>
        <w:rPr>
          <w:rFonts w:hint="eastAsia" w:ascii="PMingLiU" w:eastAsia="PMingLiU"/>
          <w:sz w:val="26"/>
        </w:rPr>
        <w:t>是否已确定成绩</w:t>
      </w:r>
    </w:p>
    <w:p>
      <w:pPr>
        <w:spacing w:before="224"/>
        <w:ind w:left="2119" w:right="0" w:firstLine="0"/>
        <w:jc w:val="left"/>
        <w:rPr>
          <w:rFonts w:hint="eastAsia" w:ascii="PMingLiU" w:eastAsia="PMingLiU"/>
          <w:sz w:val="26"/>
        </w:rPr>
      </w:pPr>
      <w:r>
        <w:br w:type="column"/>
      </w:r>
      <w:r>
        <w:rPr>
          <w:rFonts w:hint="eastAsia" w:ascii="PMingLiU" w:eastAsia="PMingLiU"/>
          <w:sz w:val="26"/>
        </w:rPr>
        <w:t>学生信息</w:t>
      </w:r>
    </w:p>
    <w:p>
      <w:pPr>
        <w:tabs>
          <w:tab w:val="left" w:pos="2099"/>
        </w:tabs>
        <w:spacing w:before="116"/>
        <w:ind w:left="1519" w:right="0" w:firstLine="0"/>
        <w:jc w:val="left"/>
        <w:rPr>
          <w:rFonts w:hint="eastAsia" w:ascii="PMingLiU" w:eastAsia="PMingLiU"/>
          <w:sz w:val="26"/>
        </w:rPr>
      </w:pPr>
      <w:r>
        <w:rPr>
          <w:b/>
          <w:sz w:val="26"/>
        </w:rPr>
        <w:t>PK</w:t>
      </w:r>
      <w:r>
        <w:rPr>
          <w:b/>
          <w:sz w:val="26"/>
        </w:rPr>
        <w:tab/>
      </w:r>
      <w:r>
        <w:rPr>
          <w:rFonts w:hint="eastAsia" w:ascii="PMingLiU" w:eastAsia="PMingLiU"/>
          <w:sz w:val="26"/>
        </w:rPr>
        <w:t>学号</w:t>
      </w:r>
    </w:p>
    <w:p>
      <w:pPr>
        <w:pStyle w:val="6"/>
        <w:spacing w:before="7"/>
        <w:rPr>
          <w:rFonts w:ascii="PMingLiU"/>
          <w:sz w:val="25"/>
        </w:rPr>
      </w:pPr>
    </w:p>
    <w:p>
      <w:pPr>
        <w:spacing w:before="0" w:line="362" w:lineRule="exact"/>
        <w:ind w:left="2099" w:right="0" w:firstLine="0"/>
        <w:jc w:val="left"/>
        <w:rPr>
          <w:rFonts w:hint="eastAsia" w:ascii="PMingLiU" w:eastAsia="PMingLiU"/>
          <w:sz w:val="26"/>
        </w:rPr>
      </w:pPr>
      <w:r>
        <w:rPr>
          <w:rFonts w:hint="eastAsia" w:ascii="PMingLiU" w:eastAsia="PMingLiU"/>
          <w:sz w:val="26"/>
        </w:rPr>
        <w:t>姓名</w:t>
      </w:r>
    </w:p>
    <w:p>
      <w:pPr>
        <w:spacing w:before="1" w:line="237" w:lineRule="auto"/>
        <w:ind w:left="2099" w:right="558" w:firstLine="0"/>
        <w:jc w:val="left"/>
        <w:rPr>
          <w:rFonts w:hint="eastAsia" w:ascii="PMingLiU" w:eastAsia="PMingLiU"/>
          <w:sz w:val="26"/>
        </w:rPr>
      </w:pPr>
      <w:r>
        <w:rPr>
          <w:rFonts w:hint="eastAsia" w:ascii="PMingLiU" w:eastAsia="PMingLiU"/>
          <w:spacing w:val="-5"/>
          <w:sz w:val="26"/>
        </w:rPr>
        <w:t>班级编号</w:t>
      </w:r>
      <w:r>
        <w:rPr>
          <w:rFonts w:hint="eastAsia" w:ascii="PMingLiU" w:eastAsia="PMingLiU"/>
          <w:sz w:val="26"/>
        </w:rPr>
        <w:t>性别</w:t>
      </w:r>
    </w:p>
    <w:p>
      <w:pPr>
        <w:spacing w:before="0" w:line="361" w:lineRule="exact"/>
        <w:ind w:left="2099" w:right="0" w:firstLine="0"/>
        <w:jc w:val="left"/>
        <w:rPr>
          <w:rFonts w:hint="eastAsia" w:ascii="PMingLiU" w:eastAsia="PMingLiU"/>
          <w:sz w:val="26"/>
        </w:rPr>
      </w:pPr>
      <w:r>
        <w:rPr>
          <w:rFonts w:hint="eastAsia" w:ascii="PMingLiU" w:eastAsia="PMingLiU"/>
          <w:sz w:val="26"/>
        </w:rPr>
        <w:t>年级</w:t>
      </w:r>
    </w:p>
    <w:p>
      <w:pPr>
        <w:spacing w:before="19" w:line="237" w:lineRule="auto"/>
        <w:ind w:left="2099" w:right="38" w:firstLine="0"/>
        <w:jc w:val="left"/>
        <w:rPr>
          <w:rFonts w:hint="eastAsia" w:ascii="PMingLiU" w:eastAsia="PMingLiU"/>
          <w:sz w:val="26"/>
        </w:rPr>
      </w:pPr>
      <w:r>
        <w:rPr>
          <w:rFonts w:hint="eastAsia" w:ascii="PMingLiU" w:eastAsia="PMingLiU"/>
          <w:spacing w:val="-3"/>
          <w:sz w:val="26"/>
        </w:rPr>
        <w:t>政治面貌编号</w:t>
      </w:r>
      <w:r>
        <w:rPr>
          <w:rFonts w:hint="eastAsia" w:ascii="PMingLiU" w:eastAsia="PMingLiU"/>
          <w:sz w:val="26"/>
        </w:rPr>
        <w:t>民族编号</w:t>
      </w:r>
    </w:p>
    <w:p>
      <w:pPr>
        <w:spacing w:before="0" w:line="252" w:lineRule="auto"/>
        <w:ind w:left="2099" w:right="558" w:firstLine="0"/>
        <w:jc w:val="both"/>
        <w:rPr>
          <w:rFonts w:hint="eastAsia" w:ascii="PMingLiU" w:eastAsia="PMingLiU"/>
          <w:sz w:val="26"/>
        </w:rPr>
      </w:pPr>
      <w:r>
        <w:rPr>
          <w:rFonts w:hint="eastAsia" w:ascii="PMingLiU" w:eastAsia="PMingLiU"/>
          <w:spacing w:val="-5"/>
          <w:sz w:val="26"/>
        </w:rPr>
        <w:t>籍贯编号身份编号学籍编号</w:t>
      </w:r>
    </w:p>
    <w:p>
      <w:pPr>
        <w:spacing w:before="104"/>
        <w:ind w:left="1940" w:right="0" w:firstLine="0"/>
        <w:jc w:val="left"/>
        <w:rPr>
          <w:rFonts w:hint="eastAsia" w:ascii="PMingLiU" w:eastAsia="PMingLiU"/>
          <w:sz w:val="26"/>
        </w:rPr>
      </w:pPr>
      <w:r>
        <w:br w:type="column"/>
      </w:r>
      <w:r>
        <w:rPr>
          <w:rFonts w:hint="eastAsia" w:ascii="PMingLiU" w:eastAsia="PMingLiU"/>
          <w:sz w:val="26"/>
        </w:rPr>
        <w:t>政治面貌代码表</w:t>
      </w:r>
    </w:p>
    <w:p>
      <w:pPr>
        <w:spacing w:before="136" w:line="463" w:lineRule="auto"/>
        <w:ind w:left="2300" w:right="0" w:hanging="560"/>
        <w:jc w:val="left"/>
        <w:rPr>
          <w:rFonts w:hint="eastAsia" w:ascii="PMingLiU" w:eastAsia="PMingLiU"/>
          <w:sz w:val="26"/>
        </w:rPr>
      </w:pPr>
      <w:r>
        <w:rPr>
          <w:b/>
          <w:sz w:val="26"/>
        </w:rPr>
        <w:t>PK</w:t>
      </w:r>
      <w:r>
        <w:rPr>
          <w:b/>
          <w:spacing w:val="54"/>
          <w:sz w:val="26"/>
        </w:rPr>
        <w:t xml:space="preserve"> </w:t>
      </w:r>
      <w:r>
        <w:rPr>
          <w:rFonts w:hint="eastAsia" w:ascii="PMingLiU" w:eastAsia="PMingLiU"/>
          <w:spacing w:val="-4"/>
          <w:sz w:val="26"/>
        </w:rPr>
        <w:t>政治面貌编号</w:t>
      </w:r>
      <w:r>
        <w:rPr>
          <w:rFonts w:hint="eastAsia" w:ascii="PMingLiU" w:eastAsia="PMingLiU"/>
          <w:sz w:val="26"/>
        </w:rPr>
        <w:t>政治面貌</w:t>
      </w:r>
    </w:p>
    <w:p>
      <w:pPr>
        <w:spacing w:before="64"/>
        <w:ind w:left="0" w:right="358" w:firstLine="0"/>
        <w:jc w:val="center"/>
        <w:rPr>
          <w:rFonts w:hint="eastAsia" w:ascii="PMingLiU" w:eastAsia="PMingLiU"/>
          <w:sz w:val="26"/>
        </w:rPr>
      </w:pPr>
      <w:r>
        <w:br w:type="column"/>
      </w:r>
      <w:r>
        <w:rPr>
          <w:rFonts w:hint="eastAsia" w:ascii="PMingLiU" w:eastAsia="PMingLiU"/>
          <w:sz w:val="26"/>
        </w:rPr>
        <w:t>学籍代码表</w:t>
      </w:r>
    </w:p>
    <w:p>
      <w:pPr>
        <w:tabs>
          <w:tab w:val="left" w:pos="579"/>
        </w:tabs>
        <w:spacing w:before="136"/>
        <w:ind w:left="0" w:right="398" w:firstLine="0"/>
        <w:jc w:val="center"/>
        <w:rPr>
          <w:rFonts w:hint="eastAsia" w:ascii="PMingLiU" w:eastAsia="PMingLiU"/>
          <w:sz w:val="26"/>
        </w:rPr>
      </w:pPr>
      <w:r>
        <w:rPr>
          <w:b/>
          <w:sz w:val="26"/>
        </w:rPr>
        <w:t>PK</w:t>
      </w:r>
      <w:r>
        <w:rPr>
          <w:b/>
          <w:sz w:val="26"/>
        </w:rPr>
        <w:tab/>
      </w:r>
      <w:r>
        <w:rPr>
          <w:rFonts w:hint="eastAsia" w:ascii="PMingLiU" w:eastAsia="PMingLiU"/>
          <w:sz w:val="26"/>
        </w:rPr>
        <w:t>学籍编号</w:t>
      </w:r>
    </w:p>
    <w:p>
      <w:pPr>
        <w:pStyle w:val="6"/>
        <w:spacing w:before="1"/>
        <w:rPr>
          <w:rFonts w:ascii="PMingLiU"/>
          <w:sz w:val="24"/>
        </w:rPr>
      </w:pPr>
    </w:p>
    <w:p>
      <w:pPr>
        <w:spacing w:before="0"/>
        <w:ind w:left="577" w:right="398" w:firstLine="0"/>
        <w:jc w:val="center"/>
        <w:rPr>
          <w:rFonts w:hint="eastAsia" w:ascii="PMingLiU" w:eastAsia="PMingLiU"/>
          <w:sz w:val="26"/>
        </w:rPr>
      </w:pPr>
      <w:r>
        <w:rPr>
          <w:rFonts w:hint="eastAsia" w:ascii="PMingLiU" w:eastAsia="PMingLiU"/>
          <w:sz w:val="26"/>
        </w:rPr>
        <w:t>学籍名称</w:t>
      </w:r>
    </w:p>
    <w:p>
      <w:pPr>
        <w:spacing w:after="0"/>
        <w:jc w:val="center"/>
        <w:rPr>
          <w:rFonts w:hint="eastAsia" w:ascii="PMingLiU" w:eastAsia="PMingLiU"/>
          <w:sz w:val="26"/>
        </w:rPr>
        <w:sectPr>
          <w:type w:val="continuous"/>
          <w:pgSz w:w="19120" w:h="27060"/>
          <w:pgMar w:top="2620" w:right="860" w:bottom="280" w:left="1920" w:header="720" w:footer="720" w:gutter="0"/>
          <w:cols w:equalWidth="0" w:num="4">
            <w:col w:w="4141" w:space="40"/>
            <w:col w:w="3700" w:space="179"/>
            <w:col w:w="3861" w:space="40"/>
            <w:col w:w="4379"/>
          </w:cols>
        </w:sectPr>
      </w:pPr>
    </w:p>
    <w:p>
      <w:pPr>
        <w:pStyle w:val="6"/>
        <w:rPr>
          <w:rFonts w:ascii="PMingLiU"/>
          <w:sz w:val="20"/>
        </w:rPr>
      </w:pPr>
    </w:p>
    <w:p>
      <w:pPr>
        <w:pStyle w:val="6"/>
        <w:spacing w:before="3"/>
        <w:rPr>
          <w:rFonts w:ascii="PMingLiU"/>
          <w:sz w:val="25"/>
        </w:rPr>
      </w:pPr>
    </w:p>
    <w:p>
      <w:pPr>
        <w:spacing w:after="0"/>
        <w:rPr>
          <w:rFonts w:ascii="PMingLiU"/>
          <w:sz w:val="25"/>
        </w:rPr>
        <w:sectPr>
          <w:type w:val="continuous"/>
          <w:pgSz w:w="19120" w:h="27060"/>
          <w:pgMar w:top="2620" w:right="860" w:bottom="280" w:left="1920" w:header="720" w:footer="720" w:gutter="0"/>
        </w:sectPr>
      </w:pPr>
      <w:r>
        <w:rPr>
          <w:sz w:val="25"/>
        </w:rPr>
        <w:pict>
          <v:shape id="_x0000_s1125" o:spid="_x0000_s1125" o:spt="202" type="#_x0000_t202" style="position:absolute;left:0pt;margin-left:592.95pt;margin-top:-20.65pt;height:23.15pt;width:57.4pt;z-index:3072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 w:eastAsia="宋体"/>
                      <w:lang w:val="en-US" w:eastAsia="zh-CN"/>
                    </w:rPr>
                    <w:t>选课表</w:t>
                  </w:r>
                </w:p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</w:p>
              </w:txbxContent>
            </v:textbox>
          </v:shape>
        </w:pict>
      </w:r>
    </w:p>
    <w:p>
      <w:pPr>
        <w:pStyle w:val="6"/>
        <w:rPr>
          <w:rFonts w:ascii="PMingLiU"/>
        </w:rPr>
      </w:pPr>
      <w:r>
        <w:rPr>
          <w:sz w:val="30"/>
        </w:rPr>
        <w:pict>
          <v:shape id="_x0000_s1124" o:spid="_x0000_s1124" o:spt="202" type="#_x0000_t202" style="position:absolute;left:0pt;margin-left:121.5pt;margin-top:11.95pt;height:19.7pt;width:80.55pt;z-index:2048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 w:eastAsia="宋体"/>
                      <w:lang w:val="en-US" w:eastAsia="zh-CN"/>
                    </w:rPr>
                    <w:t>课程信息</w:t>
                  </w:r>
                </w:p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</w:p>
              </w:txbxContent>
            </v:textbox>
          </v:shape>
        </w:pict>
      </w:r>
    </w:p>
    <w:tbl>
      <w:tblPr>
        <w:tblStyle w:val="9"/>
        <w:tblpPr w:leftFromText="180" w:rightFromText="180" w:vertAnchor="page" w:horzAnchor="page" w:tblpX="4745" w:tblpY="13151"/>
        <w:tblOverlap w:val="never"/>
        <w:tblW w:w="62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29"/>
        <w:gridCol w:w="1947"/>
        <w:gridCol w:w="146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 w:hRule="atLeast"/>
        </w:trPr>
        <w:tc>
          <w:tcPr>
            <w:tcW w:w="2829" w:type="dxa"/>
          </w:tcPr>
          <w:p>
            <w:pPr>
              <w:pStyle w:val="13"/>
              <w:spacing w:before="0"/>
              <w:rPr>
                <w:rFonts w:ascii="Times New Roman"/>
                <w:sz w:val="26"/>
              </w:rPr>
            </w:pPr>
          </w:p>
        </w:tc>
        <w:tc>
          <w:tcPr>
            <w:tcW w:w="1947" w:type="dxa"/>
          </w:tcPr>
          <w:p>
            <w:pPr>
              <w:pStyle w:val="13"/>
              <w:spacing w:before="0" w:line="290" w:lineRule="exact"/>
              <w:ind w:right="107"/>
              <w:jc w:val="right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PK</w:t>
            </w:r>
          </w:p>
        </w:tc>
        <w:tc>
          <w:tcPr>
            <w:tcW w:w="1464" w:type="dxa"/>
          </w:tcPr>
          <w:p>
            <w:pPr>
              <w:pStyle w:val="13"/>
              <w:spacing w:before="0" w:line="320" w:lineRule="exact"/>
              <w:rPr>
                <w:sz w:val="26"/>
              </w:rPr>
            </w:pPr>
            <w:r>
              <w:rPr>
                <w:sz w:val="26"/>
              </w:rPr>
              <w:t>编号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3" w:hRule="atLeast"/>
        </w:trPr>
        <w:tc>
          <w:tcPr>
            <w:tcW w:w="2829" w:type="dxa"/>
          </w:tcPr>
          <w:p>
            <w:pPr>
              <w:pStyle w:val="13"/>
              <w:spacing w:before="0" w:line="340" w:lineRule="exact"/>
              <w:ind w:left="50"/>
              <w:rPr>
                <w:sz w:val="26"/>
              </w:rPr>
            </w:pPr>
            <w:r>
              <w:rPr>
                <w:sz w:val="26"/>
              </w:rPr>
              <w:t>课程名称</w:t>
            </w:r>
          </w:p>
        </w:tc>
        <w:tc>
          <w:tcPr>
            <w:tcW w:w="1947" w:type="dxa"/>
          </w:tcPr>
          <w:p>
            <w:pPr>
              <w:pStyle w:val="13"/>
              <w:spacing w:before="0"/>
              <w:rPr>
                <w:rFonts w:ascii="Times New Roman"/>
                <w:sz w:val="26"/>
              </w:rPr>
            </w:pPr>
          </w:p>
        </w:tc>
        <w:tc>
          <w:tcPr>
            <w:tcW w:w="1464" w:type="dxa"/>
          </w:tcPr>
          <w:p>
            <w:pPr>
              <w:pStyle w:val="13"/>
              <w:spacing w:before="0"/>
              <w:rPr>
                <w:rFonts w:ascii="Times New Roman"/>
                <w:sz w:val="2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47" w:hRule="atLeast"/>
        </w:trPr>
        <w:tc>
          <w:tcPr>
            <w:tcW w:w="2829" w:type="dxa"/>
          </w:tcPr>
          <w:p>
            <w:pPr>
              <w:pStyle w:val="13"/>
              <w:spacing w:before="17" w:line="237" w:lineRule="auto"/>
              <w:ind w:left="50" w:right="1729"/>
              <w:rPr>
                <w:sz w:val="26"/>
              </w:rPr>
            </w:pPr>
            <w:r>
              <w:rPr>
                <w:sz w:val="26"/>
              </w:rPr>
              <w:t>课程简称拼音码</w:t>
            </w:r>
          </w:p>
          <w:p>
            <w:pPr>
              <w:pStyle w:val="13"/>
              <w:spacing w:before="0" w:line="359" w:lineRule="exact"/>
              <w:ind w:left="50"/>
              <w:rPr>
                <w:sz w:val="26"/>
              </w:rPr>
            </w:pPr>
            <w:r>
              <w:rPr>
                <w:sz w:val="26"/>
              </w:rPr>
              <w:t>本学期课程</w:t>
            </w:r>
          </w:p>
          <w:p>
            <w:pPr>
              <w:pStyle w:val="13"/>
              <w:spacing w:before="0" w:line="343" w:lineRule="exact"/>
              <w:ind w:left="50"/>
              <w:rPr>
                <w:sz w:val="26"/>
              </w:rPr>
            </w:pPr>
            <w:r>
              <w:rPr>
                <w:sz w:val="26"/>
              </w:rPr>
              <w:t>教师</w:t>
            </w:r>
          </w:p>
        </w:tc>
        <w:tc>
          <w:tcPr>
            <w:tcW w:w="1947" w:type="dxa"/>
          </w:tcPr>
          <w:p>
            <w:pPr>
              <w:pStyle w:val="13"/>
              <w:spacing w:before="0"/>
              <w:rPr>
                <w:rFonts w:ascii="Times New Roman"/>
                <w:sz w:val="26"/>
              </w:rPr>
            </w:pPr>
          </w:p>
        </w:tc>
        <w:tc>
          <w:tcPr>
            <w:tcW w:w="1464" w:type="dxa"/>
          </w:tcPr>
          <w:p>
            <w:pPr>
              <w:pStyle w:val="13"/>
              <w:spacing w:before="0" w:line="237" w:lineRule="auto"/>
              <w:ind w:left="108" w:right="310"/>
              <w:rPr>
                <w:sz w:val="26"/>
              </w:rPr>
            </w:pPr>
            <w:r>
              <w:rPr>
                <w:sz w:val="26"/>
              </w:rPr>
              <w:t>课 程 号 课程编号</w:t>
            </w:r>
          </w:p>
          <w:p>
            <w:pPr>
              <w:pStyle w:val="13"/>
              <w:spacing w:before="0" w:line="237" w:lineRule="auto"/>
              <w:ind w:left="108" w:right="50"/>
              <w:rPr>
                <w:sz w:val="26"/>
              </w:rPr>
            </w:pPr>
            <w:r>
              <w:rPr>
                <w:sz w:val="26"/>
              </w:rPr>
              <w:t>上课时间天上课时间节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1" w:hRule="atLeast"/>
        </w:trPr>
        <w:tc>
          <w:tcPr>
            <w:tcW w:w="2829" w:type="dxa"/>
          </w:tcPr>
          <w:p>
            <w:pPr>
              <w:pStyle w:val="13"/>
              <w:spacing w:before="15" w:line="345" w:lineRule="exact"/>
              <w:ind w:left="50"/>
              <w:rPr>
                <w:sz w:val="26"/>
              </w:rPr>
            </w:pPr>
            <w:r>
              <w:rPr>
                <w:sz w:val="26"/>
              </w:rPr>
              <w:t>开课系别</w:t>
            </w:r>
          </w:p>
        </w:tc>
        <w:tc>
          <w:tcPr>
            <w:tcW w:w="1947" w:type="dxa"/>
          </w:tcPr>
          <w:p>
            <w:pPr>
              <w:pStyle w:val="13"/>
              <w:spacing w:before="0"/>
              <w:rPr>
                <w:rFonts w:ascii="Times New Roman"/>
                <w:sz w:val="26"/>
              </w:rPr>
            </w:pPr>
          </w:p>
        </w:tc>
        <w:tc>
          <w:tcPr>
            <w:tcW w:w="1464" w:type="dxa"/>
          </w:tcPr>
          <w:p>
            <w:pPr>
              <w:pStyle w:val="13"/>
              <w:spacing w:before="0" w:line="359" w:lineRule="exact"/>
              <w:ind w:left="108"/>
              <w:rPr>
                <w:sz w:val="26"/>
              </w:rPr>
            </w:pPr>
            <w:r>
              <w:rPr>
                <w:sz w:val="26"/>
              </w:rPr>
              <w:t>上课地点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 w:hRule="atLeast"/>
        </w:trPr>
        <w:tc>
          <w:tcPr>
            <w:tcW w:w="2829" w:type="dxa"/>
          </w:tcPr>
          <w:p>
            <w:pPr>
              <w:pStyle w:val="13"/>
              <w:spacing w:before="0" w:line="308" w:lineRule="exact"/>
              <w:ind w:left="50"/>
              <w:rPr>
                <w:sz w:val="26"/>
              </w:rPr>
            </w:pPr>
            <w:r>
              <w:rPr>
                <w:sz w:val="26"/>
              </w:rPr>
              <w:t>学分</w:t>
            </w:r>
          </w:p>
        </w:tc>
        <w:tc>
          <w:tcPr>
            <w:tcW w:w="1947" w:type="dxa"/>
          </w:tcPr>
          <w:p>
            <w:pPr>
              <w:pStyle w:val="13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1464" w:type="dxa"/>
          </w:tcPr>
          <w:p>
            <w:pPr>
              <w:pStyle w:val="13"/>
              <w:spacing w:before="0"/>
              <w:rPr>
                <w:rFonts w:ascii="Times New Roman"/>
                <w:sz w:val="24"/>
              </w:rPr>
            </w:pPr>
          </w:p>
        </w:tc>
      </w:tr>
    </w:tbl>
    <w:p>
      <w:pPr>
        <w:spacing w:before="137"/>
        <w:ind w:left="2240" w:right="0" w:firstLine="0"/>
        <w:jc w:val="left"/>
        <w:rPr>
          <w:rFonts w:hint="eastAsia" w:ascii="PMingLiU" w:eastAsia="PMingLiU"/>
          <w:sz w:val="26"/>
        </w:rPr>
      </w:pPr>
      <w:r>
        <w:rPr>
          <w:b/>
          <w:sz w:val="26"/>
        </w:rPr>
        <w:t>PK</w:t>
      </w:r>
      <w:r>
        <w:rPr>
          <w:b/>
          <w:spacing w:val="27"/>
          <w:sz w:val="26"/>
        </w:rPr>
        <w:t xml:space="preserve">  </w:t>
      </w:r>
      <w:r>
        <w:rPr>
          <w:rFonts w:hint="eastAsia" w:ascii="PMingLiU" w:eastAsia="PMingLiU"/>
          <w:sz w:val="26"/>
        </w:rPr>
        <w:t>课程编号</w:t>
      </w:r>
    </w:p>
    <w:p>
      <w:pPr>
        <w:pStyle w:val="6"/>
        <w:rPr>
          <w:rFonts w:ascii="PMingLiU"/>
        </w:rPr>
      </w:pPr>
      <w:r>
        <w:br w:type="column"/>
      </w:r>
    </w:p>
    <w:p>
      <w:pPr>
        <w:spacing w:before="0"/>
        <w:ind w:left="0" w:right="38" w:firstLine="2080" w:firstLineChars="800"/>
        <w:jc w:val="both"/>
        <w:rPr>
          <w:rFonts w:hint="eastAsia" w:ascii="PMingLiU" w:eastAsia="PMingLiU"/>
          <w:sz w:val="26"/>
        </w:rPr>
      </w:pPr>
      <w:r>
        <w:rPr>
          <w:rFonts w:hint="eastAsia" w:ascii="PMingLiU" w:eastAsia="PMingLiU"/>
          <w:sz w:val="26"/>
        </w:rPr>
        <w:t>课程表</w:t>
      </w:r>
    </w:p>
    <w:p>
      <w:pPr>
        <w:spacing w:before="136"/>
        <w:ind w:right="0" w:firstLine="2341" w:firstLineChars="900"/>
        <w:jc w:val="left"/>
        <w:rPr>
          <w:rFonts w:hint="eastAsia" w:ascii="PMingLiU" w:eastAsia="PMingLiU"/>
          <w:sz w:val="26"/>
        </w:rPr>
      </w:pPr>
      <w:r>
        <w:rPr>
          <w:b/>
          <w:sz w:val="26"/>
        </w:rPr>
        <w:t>PK</w:t>
      </w:r>
      <w:r>
        <w:rPr>
          <w:b/>
          <w:spacing w:val="58"/>
          <w:sz w:val="26"/>
        </w:rPr>
        <w:t xml:space="preserve"> </w:t>
      </w:r>
      <w:r>
        <w:rPr>
          <w:rFonts w:hint="eastAsia" w:ascii="PMingLiU" w:eastAsia="PMingLiU"/>
          <w:sz w:val="26"/>
        </w:rPr>
        <w:t>编 号</w:t>
      </w:r>
    </w:p>
    <w:p>
      <w:pPr>
        <w:pStyle w:val="6"/>
        <w:spacing w:before="1"/>
        <w:rPr>
          <w:rFonts w:ascii="PMingLiU"/>
          <w:sz w:val="24"/>
        </w:rPr>
      </w:pPr>
    </w:p>
    <w:p>
      <w:pPr>
        <w:spacing w:before="0" w:line="252" w:lineRule="auto"/>
        <w:ind w:left="2800" w:right="3259" w:firstLine="0"/>
        <w:jc w:val="left"/>
        <w:rPr>
          <w:rFonts w:hint="eastAsia" w:ascii="PMingLiU" w:eastAsia="PMingLiU"/>
          <w:sz w:val="26"/>
        </w:rPr>
      </w:pPr>
      <w:r>
        <w:rPr>
          <w:rFonts w:hint="eastAsia" w:ascii="PMingLiU" w:eastAsia="PMingLiU"/>
          <w:sz w:val="26"/>
        </w:rPr>
        <w:t>学 号 课程号</w:t>
      </w:r>
    </w:p>
    <w:p>
      <w:pPr>
        <w:spacing w:after="0" w:line="252" w:lineRule="auto"/>
        <w:jc w:val="left"/>
        <w:rPr>
          <w:rFonts w:hint="eastAsia" w:ascii="PMingLiU" w:eastAsia="PMingLiU"/>
          <w:sz w:val="26"/>
        </w:rPr>
        <w:sectPr>
          <w:type w:val="continuous"/>
          <w:pgSz w:w="19120" w:h="27060"/>
          <w:pgMar w:top="2620" w:right="860" w:bottom="280" w:left="1920" w:header="720" w:footer="720" w:gutter="0"/>
          <w:cols w:equalWidth="0" w:num="3">
            <w:col w:w="3881" w:space="1539"/>
            <w:col w:w="3061" w:space="1019"/>
            <w:col w:w="6840"/>
          </w:cols>
        </w:sectPr>
      </w:pPr>
    </w:p>
    <w:p>
      <w:pPr>
        <w:pStyle w:val="6"/>
        <w:rPr>
          <w:rFonts w:ascii="PMingLiU"/>
          <w:sz w:val="20"/>
        </w:rPr>
      </w:pPr>
      <w:r>
        <w:pict>
          <v:shape id="_x0000_s1027" o:spid="_x0000_s1027" o:spt="202" type="#_x0000_t202" style="position:absolute;left:0pt;margin-left:233.5pt;margin-top:10.45pt;height:148.65pt;width:332.4pt;mso-position-horizontal-relative:page;z-index:25166438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pStyle w:val="6"/>
                  </w:pPr>
                </w:p>
                <w:p>
                  <w:pPr>
                    <w:pStyle w:val="6"/>
                  </w:pPr>
                </w:p>
                <w:p>
                  <w:pPr>
                    <w:pStyle w:val="6"/>
                  </w:pPr>
                </w:p>
                <w:p>
                  <w:pPr>
                    <w:pStyle w:val="6"/>
                  </w:pPr>
                </w:p>
                <w:p>
                  <w:pPr>
                    <w:pStyle w:val="6"/>
                  </w:pPr>
                </w:p>
                <w:p>
                  <w:pPr>
                    <w:pStyle w:val="6"/>
                  </w:pPr>
                </w:p>
              </w:txbxContent>
            </v:textbox>
          </v:shape>
        </w:pict>
      </w:r>
    </w:p>
    <w:p>
      <w:pPr>
        <w:pStyle w:val="6"/>
        <w:rPr>
          <w:rFonts w:ascii="PMingLiU"/>
          <w:sz w:val="20"/>
        </w:rPr>
      </w:pPr>
    </w:p>
    <w:p>
      <w:pPr>
        <w:pStyle w:val="6"/>
        <w:rPr>
          <w:rFonts w:ascii="PMingLiU"/>
          <w:sz w:val="20"/>
        </w:rPr>
      </w:pPr>
    </w:p>
    <w:p>
      <w:pPr>
        <w:pStyle w:val="6"/>
        <w:rPr>
          <w:rFonts w:ascii="PMingLiU"/>
          <w:sz w:val="20"/>
        </w:rPr>
      </w:pPr>
    </w:p>
    <w:p>
      <w:pPr>
        <w:pStyle w:val="6"/>
        <w:rPr>
          <w:rFonts w:ascii="PMingLiU"/>
          <w:sz w:val="20"/>
        </w:rPr>
      </w:pPr>
    </w:p>
    <w:p>
      <w:pPr>
        <w:pStyle w:val="6"/>
        <w:rPr>
          <w:rFonts w:ascii="PMingLiU"/>
          <w:sz w:val="20"/>
        </w:rPr>
      </w:pPr>
    </w:p>
    <w:p>
      <w:pPr>
        <w:pStyle w:val="6"/>
        <w:rPr>
          <w:rFonts w:ascii="PMingLiU"/>
          <w:sz w:val="20"/>
        </w:rPr>
      </w:pPr>
    </w:p>
    <w:p>
      <w:pPr>
        <w:pStyle w:val="6"/>
        <w:rPr>
          <w:rFonts w:ascii="PMingLiU"/>
          <w:sz w:val="20"/>
        </w:rPr>
      </w:pPr>
    </w:p>
    <w:p>
      <w:pPr>
        <w:pStyle w:val="6"/>
        <w:rPr>
          <w:rFonts w:ascii="PMingLiU"/>
          <w:sz w:val="20"/>
        </w:rPr>
      </w:pPr>
    </w:p>
    <w:p>
      <w:pPr>
        <w:pStyle w:val="6"/>
        <w:rPr>
          <w:rFonts w:ascii="PMingLiU"/>
          <w:sz w:val="20"/>
        </w:rPr>
      </w:pPr>
    </w:p>
    <w:p>
      <w:pPr>
        <w:pStyle w:val="6"/>
        <w:rPr>
          <w:rFonts w:ascii="PMingLiU"/>
          <w:sz w:val="20"/>
        </w:rPr>
      </w:pPr>
    </w:p>
    <w:p>
      <w:pPr>
        <w:pStyle w:val="6"/>
        <w:rPr>
          <w:rFonts w:ascii="PMingLiU"/>
          <w:sz w:val="20"/>
        </w:rPr>
      </w:pPr>
    </w:p>
    <w:p>
      <w:pPr>
        <w:pStyle w:val="6"/>
        <w:rPr>
          <w:rFonts w:ascii="PMingLiU"/>
          <w:sz w:val="20"/>
        </w:rPr>
      </w:pPr>
    </w:p>
    <w:p>
      <w:pPr>
        <w:pStyle w:val="6"/>
        <w:rPr>
          <w:rFonts w:ascii="PMingLiU"/>
          <w:sz w:val="20"/>
        </w:rPr>
      </w:pPr>
    </w:p>
    <w:p>
      <w:pPr>
        <w:pStyle w:val="6"/>
        <w:rPr>
          <w:rFonts w:ascii="PMingLiU"/>
          <w:sz w:val="20"/>
        </w:rPr>
      </w:pPr>
    </w:p>
    <w:p>
      <w:pPr>
        <w:pStyle w:val="6"/>
        <w:spacing w:before="5"/>
        <w:rPr>
          <w:rFonts w:ascii="PMingLiU"/>
          <w:sz w:val="20"/>
        </w:rPr>
      </w:pPr>
    </w:p>
    <w:tbl>
      <w:tblPr>
        <w:tblStyle w:val="9"/>
        <w:tblW w:w="12480" w:type="dxa"/>
        <w:tblInd w:w="91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10"/>
        <w:gridCol w:w="2520"/>
        <w:gridCol w:w="1140"/>
        <w:gridCol w:w="48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0" w:hRule="atLeast"/>
        </w:trPr>
        <w:tc>
          <w:tcPr>
            <w:tcW w:w="4010" w:type="dxa"/>
          </w:tcPr>
          <w:p>
            <w:pPr>
              <w:pStyle w:val="13"/>
              <w:tabs>
                <w:tab w:val="left" w:pos="929"/>
              </w:tabs>
              <w:spacing w:before="0" w:line="600" w:lineRule="exact"/>
              <w:ind w:left="50"/>
              <w:rPr>
                <w:sz w:val="46"/>
              </w:rPr>
            </w:pPr>
            <w:r>
              <w:rPr>
                <w:rFonts w:ascii="Arial" w:eastAsia="Arial"/>
                <w:b/>
                <w:sz w:val="46"/>
              </w:rPr>
              <w:t>4.2</w:t>
            </w:r>
            <w:r>
              <w:rPr>
                <w:rFonts w:ascii="Arial" w:eastAsia="Arial"/>
                <w:b/>
                <w:sz w:val="46"/>
              </w:rPr>
              <w:tab/>
            </w:r>
            <w:r>
              <w:rPr>
                <w:sz w:val="46"/>
              </w:rPr>
              <w:t>逻辑结构设计</w:t>
            </w:r>
          </w:p>
        </w:tc>
        <w:tc>
          <w:tcPr>
            <w:tcW w:w="8470" w:type="dxa"/>
            <w:gridSpan w:val="3"/>
            <w:vMerge w:val="restart"/>
          </w:tcPr>
          <w:p>
            <w:pPr>
              <w:pStyle w:val="13"/>
              <w:spacing w:before="0"/>
              <w:rPr>
                <w:rFonts w:ascii="Times New Roman"/>
                <w:sz w:val="2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29" w:hRule="atLeast"/>
        </w:trPr>
        <w:tc>
          <w:tcPr>
            <w:tcW w:w="4010" w:type="dxa"/>
          </w:tcPr>
          <w:p>
            <w:pPr>
              <w:pStyle w:val="13"/>
              <w:spacing w:before="375"/>
              <w:rPr>
                <w:sz w:val="42"/>
              </w:rPr>
            </w:pPr>
            <w:r>
              <w:rPr>
                <w:sz w:val="42"/>
              </w:rPr>
              <w:t>表</w:t>
            </w:r>
          </w:p>
        </w:tc>
        <w:tc>
          <w:tcPr>
            <w:tcW w:w="8470" w:type="dxa"/>
            <w:gridSpan w:val="3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3" w:hRule="atLeast"/>
        </w:trPr>
        <w:tc>
          <w:tcPr>
            <w:tcW w:w="4010" w:type="dxa"/>
          </w:tcPr>
          <w:p>
            <w:pPr>
              <w:pStyle w:val="13"/>
              <w:spacing w:before="186"/>
              <w:ind w:right="204"/>
              <w:jc w:val="center"/>
              <w:rPr>
                <w:rFonts w:ascii="Arial" w:eastAsia="Arial"/>
                <w:sz w:val="30"/>
              </w:rPr>
            </w:pPr>
            <w:r>
              <w:rPr>
                <w:rFonts w:ascii="Arial" w:eastAsia="Arial"/>
                <w:sz w:val="30"/>
              </w:rPr>
              <w:t>1</w:t>
            </w:r>
            <w:r>
              <w:rPr>
                <w:sz w:val="30"/>
              </w:rPr>
              <w:t xml:space="preserve">、表名称： </w:t>
            </w:r>
            <w:r>
              <w:rPr>
                <w:rFonts w:ascii="Arial" w:eastAsia="Arial"/>
                <w:sz w:val="30"/>
              </w:rPr>
              <w:t>bkb</w:t>
            </w:r>
          </w:p>
          <w:p>
            <w:pPr>
              <w:pStyle w:val="13"/>
              <w:tabs>
                <w:tab w:val="left" w:pos="2499"/>
              </w:tabs>
              <w:spacing w:before="41"/>
              <w:ind w:right="209"/>
              <w:jc w:val="center"/>
              <w:rPr>
                <w:sz w:val="30"/>
              </w:rPr>
            </w:pPr>
            <w:r>
              <w:rPr>
                <w:sz w:val="30"/>
              </w:rPr>
              <w:t>字段名称</w:t>
            </w:r>
            <w:r>
              <w:rPr>
                <w:sz w:val="30"/>
              </w:rPr>
              <w:tab/>
            </w:r>
            <w:r>
              <w:rPr>
                <w:sz w:val="30"/>
              </w:rPr>
              <w:t>字段类型</w:t>
            </w:r>
          </w:p>
        </w:tc>
        <w:tc>
          <w:tcPr>
            <w:tcW w:w="2520" w:type="dxa"/>
          </w:tcPr>
          <w:p>
            <w:pPr>
              <w:pStyle w:val="13"/>
              <w:spacing w:before="186"/>
              <w:ind w:left="260"/>
              <w:rPr>
                <w:sz w:val="30"/>
              </w:rPr>
            </w:pPr>
            <w:r>
              <w:rPr>
                <w:sz w:val="30"/>
              </w:rPr>
              <w:t>表类型：约束表</w:t>
            </w:r>
          </w:p>
          <w:p>
            <w:pPr>
              <w:pStyle w:val="13"/>
              <w:spacing w:before="60"/>
              <w:ind w:left="560"/>
              <w:rPr>
                <w:rFonts w:ascii="Arial"/>
                <w:sz w:val="30"/>
              </w:rPr>
            </w:pPr>
            <w:r>
              <w:rPr>
                <w:rFonts w:ascii="Arial"/>
                <w:sz w:val="30"/>
              </w:rPr>
              <w:t>Null</w:t>
            </w:r>
          </w:p>
        </w:tc>
        <w:tc>
          <w:tcPr>
            <w:tcW w:w="1140" w:type="dxa"/>
          </w:tcPr>
          <w:p>
            <w:pPr>
              <w:pStyle w:val="13"/>
              <w:spacing w:before="3"/>
              <w:rPr>
                <w:sz w:val="46"/>
              </w:rPr>
            </w:pPr>
          </w:p>
          <w:p>
            <w:pPr>
              <w:pStyle w:val="13"/>
              <w:spacing w:before="0"/>
              <w:ind w:left="80"/>
              <w:rPr>
                <w:sz w:val="30"/>
              </w:rPr>
            </w:pPr>
            <w:r>
              <w:rPr>
                <w:sz w:val="30"/>
              </w:rPr>
              <w:t>含义</w:t>
            </w:r>
          </w:p>
        </w:tc>
        <w:tc>
          <w:tcPr>
            <w:tcW w:w="4810" w:type="dxa"/>
          </w:tcPr>
          <w:p>
            <w:pPr>
              <w:pStyle w:val="13"/>
              <w:spacing w:before="186"/>
              <w:ind w:left="160"/>
              <w:rPr>
                <w:sz w:val="30"/>
              </w:rPr>
            </w:pPr>
            <w:r>
              <w:rPr>
                <w:sz w:val="30"/>
              </w:rPr>
              <w:t>含义：班级报考表</w:t>
            </w:r>
          </w:p>
          <w:p>
            <w:pPr>
              <w:pStyle w:val="13"/>
              <w:spacing w:before="41"/>
              <w:ind w:left="3560"/>
              <w:rPr>
                <w:sz w:val="30"/>
              </w:rPr>
            </w:pPr>
            <w:r>
              <w:rPr>
                <w:sz w:val="30"/>
              </w:rPr>
              <w:t>示例数据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4010" w:type="dxa"/>
          </w:tcPr>
          <w:p>
            <w:pPr>
              <w:pStyle w:val="13"/>
              <w:tabs>
                <w:tab w:val="left" w:pos="2549"/>
              </w:tabs>
              <w:spacing w:before="73"/>
              <w:ind w:left="50"/>
              <w:rPr>
                <w:sz w:val="30"/>
              </w:rPr>
            </w:pPr>
            <w:r>
              <w:rPr>
                <w:rFonts w:ascii="Arial" w:eastAsia="Arial"/>
                <w:sz w:val="30"/>
              </w:rPr>
              <w:t>id</w:t>
            </w:r>
            <w:r>
              <w:rPr>
                <w:rFonts w:ascii="Arial" w:eastAsia="Arial"/>
                <w:sz w:val="30"/>
              </w:rPr>
              <w:tab/>
            </w:r>
            <w:r>
              <w:rPr>
                <w:sz w:val="30"/>
              </w:rPr>
              <w:t>整形</w:t>
            </w:r>
          </w:p>
        </w:tc>
        <w:tc>
          <w:tcPr>
            <w:tcW w:w="2520" w:type="dxa"/>
          </w:tcPr>
          <w:p>
            <w:pPr>
              <w:pStyle w:val="13"/>
              <w:spacing w:before="73"/>
              <w:ind w:left="560"/>
              <w:rPr>
                <w:sz w:val="30"/>
              </w:rPr>
            </w:pPr>
            <w:r>
              <w:rPr>
                <w:sz w:val="30"/>
              </w:rPr>
              <w:t>否，自增</w:t>
            </w:r>
          </w:p>
        </w:tc>
        <w:tc>
          <w:tcPr>
            <w:tcW w:w="1140" w:type="dxa"/>
          </w:tcPr>
          <w:p>
            <w:pPr>
              <w:pStyle w:val="13"/>
              <w:spacing w:before="73"/>
              <w:ind w:left="80"/>
              <w:rPr>
                <w:sz w:val="30"/>
              </w:rPr>
            </w:pPr>
            <w:r>
              <w:rPr>
                <w:sz w:val="30"/>
              </w:rPr>
              <w:t>主键列</w:t>
            </w:r>
          </w:p>
        </w:tc>
        <w:tc>
          <w:tcPr>
            <w:tcW w:w="4810" w:type="dxa"/>
          </w:tcPr>
          <w:p>
            <w:pPr>
              <w:pStyle w:val="13"/>
              <w:spacing w:before="92"/>
              <w:ind w:right="1081"/>
              <w:jc w:val="right"/>
              <w:rPr>
                <w:rFonts w:ascii="Arial"/>
                <w:sz w:val="30"/>
              </w:rPr>
            </w:pPr>
            <w:r>
              <w:rPr>
                <w:rFonts w:ascii="Arial"/>
                <w:sz w:val="30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0" w:hRule="atLeast"/>
        </w:trPr>
        <w:tc>
          <w:tcPr>
            <w:tcW w:w="4010" w:type="dxa"/>
          </w:tcPr>
          <w:p>
            <w:pPr>
              <w:pStyle w:val="13"/>
              <w:tabs>
                <w:tab w:val="left" w:pos="2549"/>
              </w:tabs>
              <w:spacing w:before="53"/>
              <w:ind w:left="50"/>
              <w:rPr>
                <w:sz w:val="30"/>
              </w:rPr>
            </w:pPr>
            <w:r>
              <w:rPr>
                <w:rFonts w:ascii="Arial" w:eastAsia="Arial"/>
                <w:sz w:val="30"/>
              </w:rPr>
              <w:t>name</w:t>
            </w:r>
            <w:r>
              <w:rPr>
                <w:rFonts w:ascii="Arial" w:eastAsia="Arial"/>
                <w:sz w:val="30"/>
              </w:rPr>
              <w:tab/>
            </w:r>
            <w:r>
              <w:rPr>
                <w:sz w:val="30"/>
              </w:rPr>
              <w:t>字符</w:t>
            </w:r>
          </w:p>
        </w:tc>
        <w:tc>
          <w:tcPr>
            <w:tcW w:w="2520" w:type="dxa"/>
          </w:tcPr>
          <w:p>
            <w:pPr>
              <w:pStyle w:val="13"/>
              <w:spacing w:before="0"/>
              <w:rPr>
                <w:rFonts w:ascii="Times New Roman"/>
                <w:sz w:val="26"/>
              </w:rPr>
            </w:pPr>
          </w:p>
        </w:tc>
        <w:tc>
          <w:tcPr>
            <w:tcW w:w="1140" w:type="dxa"/>
          </w:tcPr>
          <w:p>
            <w:pPr>
              <w:pStyle w:val="13"/>
              <w:spacing w:before="53"/>
              <w:ind w:left="80"/>
              <w:rPr>
                <w:sz w:val="30"/>
              </w:rPr>
            </w:pPr>
            <w:r>
              <w:rPr>
                <w:sz w:val="30"/>
              </w:rPr>
              <w:t>值</w:t>
            </w:r>
          </w:p>
        </w:tc>
        <w:tc>
          <w:tcPr>
            <w:tcW w:w="4810" w:type="dxa"/>
          </w:tcPr>
          <w:p>
            <w:pPr>
              <w:pStyle w:val="13"/>
              <w:spacing w:before="53"/>
              <w:ind w:right="649"/>
              <w:jc w:val="right"/>
              <w:rPr>
                <w:sz w:val="30"/>
              </w:rPr>
            </w:pPr>
            <w:r>
              <w:rPr>
                <w:sz w:val="30"/>
              </w:rPr>
              <w:t>八班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4010" w:type="dxa"/>
          </w:tcPr>
          <w:p>
            <w:pPr>
              <w:pStyle w:val="13"/>
              <w:spacing w:before="93"/>
              <w:rPr>
                <w:rFonts w:ascii="Arial" w:eastAsia="Arial"/>
                <w:sz w:val="30"/>
              </w:rPr>
            </w:pPr>
            <w:r>
              <w:rPr>
                <w:rFonts w:ascii="Arial" w:eastAsia="Arial"/>
                <w:sz w:val="30"/>
              </w:rPr>
              <w:t>2</w:t>
            </w:r>
            <w:r>
              <w:rPr>
                <w:sz w:val="30"/>
              </w:rPr>
              <w:t xml:space="preserve">、表名称： </w:t>
            </w:r>
            <w:r>
              <w:rPr>
                <w:rFonts w:ascii="Arial" w:eastAsia="Arial"/>
                <w:sz w:val="30"/>
              </w:rPr>
              <w:t>cjb</w:t>
            </w:r>
          </w:p>
        </w:tc>
        <w:tc>
          <w:tcPr>
            <w:tcW w:w="2520" w:type="dxa"/>
          </w:tcPr>
          <w:p>
            <w:pPr>
              <w:pStyle w:val="13"/>
              <w:spacing w:before="93"/>
              <w:ind w:left="340"/>
              <w:rPr>
                <w:sz w:val="30"/>
              </w:rPr>
            </w:pPr>
            <w:r>
              <w:rPr>
                <w:sz w:val="30"/>
              </w:rPr>
              <w:t>表类型：约束表</w:t>
            </w:r>
          </w:p>
        </w:tc>
        <w:tc>
          <w:tcPr>
            <w:tcW w:w="1140" w:type="dxa"/>
          </w:tcPr>
          <w:p>
            <w:pPr>
              <w:pStyle w:val="13"/>
              <w:spacing w:before="0"/>
              <w:rPr>
                <w:rFonts w:ascii="Times New Roman"/>
                <w:sz w:val="26"/>
              </w:rPr>
            </w:pPr>
          </w:p>
        </w:tc>
        <w:tc>
          <w:tcPr>
            <w:tcW w:w="4810" w:type="dxa"/>
          </w:tcPr>
          <w:p>
            <w:pPr>
              <w:pStyle w:val="13"/>
              <w:spacing w:before="93"/>
              <w:ind w:left="220"/>
              <w:rPr>
                <w:sz w:val="30"/>
              </w:rPr>
            </w:pPr>
            <w:r>
              <w:rPr>
                <w:sz w:val="30"/>
              </w:rPr>
              <w:t>含义：班级成绩表（打印表）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4010" w:type="dxa"/>
          </w:tcPr>
          <w:p>
            <w:pPr>
              <w:pStyle w:val="13"/>
              <w:tabs>
                <w:tab w:val="left" w:pos="2549"/>
              </w:tabs>
              <w:spacing w:before="33"/>
              <w:ind w:left="50"/>
              <w:rPr>
                <w:sz w:val="30"/>
              </w:rPr>
            </w:pPr>
            <w:r>
              <w:rPr>
                <w:sz w:val="30"/>
              </w:rPr>
              <w:t>字段名称</w:t>
            </w:r>
            <w:r>
              <w:rPr>
                <w:sz w:val="30"/>
              </w:rPr>
              <w:tab/>
            </w:r>
            <w:r>
              <w:rPr>
                <w:sz w:val="30"/>
              </w:rPr>
              <w:t>字段类型</w:t>
            </w:r>
          </w:p>
        </w:tc>
        <w:tc>
          <w:tcPr>
            <w:tcW w:w="2520" w:type="dxa"/>
          </w:tcPr>
          <w:p>
            <w:pPr>
              <w:pStyle w:val="13"/>
              <w:spacing w:before="52"/>
              <w:ind w:left="560"/>
              <w:rPr>
                <w:rFonts w:ascii="Arial"/>
                <w:sz w:val="30"/>
              </w:rPr>
            </w:pPr>
            <w:r>
              <w:rPr>
                <w:rFonts w:ascii="Arial"/>
                <w:sz w:val="30"/>
              </w:rPr>
              <w:t>Null</w:t>
            </w:r>
          </w:p>
        </w:tc>
        <w:tc>
          <w:tcPr>
            <w:tcW w:w="1140" w:type="dxa"/>
          </w:tcPr>
          <w:p>
            <w:pPr>
              <w:pStyle w:val="13"/>
              <w:spacing w:before="33"/>
              <w:ind w:left="80"/>
              <w:rPr>
                <w:sz w:val="30"/>
              </w:rPr>
            </w:pPr>
            <w:r>
              <w:rPr>
                <w:sz w:val="30"/>
              </w:rPr>
              <w:t>含义</w:t>
            </w:r>
          </w:p>
        </w:tc>
        <w:tc>
          <w:tcPr>
            <w:tcW w:w="4810" w:type="dxa"/>
          </w:tcPr>
          <w:p>
            <w:pPr>
              <w:pStyle w:val="13"/>
              <w:spacing w:before="33"/>
              <w:ind w:right="49"/>
              <w:jc w:val="right"/>
              <w:rPr>
                <w:sz w:val="30"/>
              </w:rPr>
            </w:pPr>
            <w:r>
              <w:rPr>
                <w:sz w:val="30"/>
              </w:rPr>
              <w:t>示例数据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0" w:hRule="atLeast"/>
        </w:trPr>
        <w:tc>
          <w:tcPr>
            <w:tcW w:w="4010" w:type="dxa"/>
          </w:tcPr>
          <w:p>
            <w:pPr>
              <w:pStyle w:val="13"/>
              <w:tabs>
                <w:tab w:val="left" w:pos="2549"/>
              </w:tabs>
              <w:spacing w:before="63"/>
              <w:ind w:left="50"/>
              <w:rPr>
                <w:sz w:val="30"/>
              </w:rPr>
            </w:pPr>
            <w:r>
              <w:rPr>
                <w:rFonts w:ascii="Arial" w:eastAsia="Arial"/>
                <w:sz w:val="30"/>
              </w:rPr>
              <w:t>id</w:t>
            </w:r>
            <w:r>
              <w:rPr>
                <w:rFonts w:ascii="Arial" w:eastAsia="Arial"/>
                <w:sz w:val="30"/>
              </w:rPr>
              <w:tab/>
            </w:r>
            <w:r>
              <w:rPr>
                <w:sz w:val="30"/>
              </w:rPr>
              <w:t>整形</w:t>
            </w:r>
          </w:p>
        </w:tc>
        <w:tc>
          <w:tcPr>
            <w:tcW w:w="2520" w:type="dxa"/>
          </w:tcPr>
          <w:p>
            <w:pPr>
              <w:pStyle w:val="13"/>
              <w:spacing w:before="63"/>
              <w:ind w:left="560"/>
              <w:rPr>
                <w:sz w:val="30"/>
              </w:rPr>
            </w:pPr>
            <w:r>
              <w:rPr>
                <w:sz w:val="30"/>
              </w:rPr>
              <w:t>否，自增</w:t>
            </w:r>
          </w:p>
        </w:tc>
        <w:tc>
          <w:tcPr>
            <w:tcW w:w="1140" w:type="dxa"/>
          </w:tcPr>
          <w:p>
            <w:pPr>
              <w:pStyle w:val="13"/>
              <w:spacing w:before="63"/>
              <w:ind w:left="80"/>
              <w:rPr>
                <w:sz w:val="30"/>
              </w:rPr>
            </w:pPr>
            <w:r>
              <w:rPr>
                <w:sz w:val="30"/>
              </w:rPr>
              <w:t>主键列</w:t>
            </w:r>
          </w:p>
        </w:tc>
        <w:tc>
          <w:tcPr>
            <w:tcW w:w="4810" w:type="dxa"/>
          </w:tcPr>
          <w:p>
            <w:pPr>
              <w:pStyle w:val="13"/>
              <w:spacing w:before="82"/>
              <w:ind w:right="1081"/>
              <w:jc w:val="right"/>
              <w:rPr>
                <w:rFonts w:ascii="Arial"/>
                <w:sz w:val="30"/>
              </w:rPr>
            </w:pPr>
            <w:r>
              <w:rPr>
                <w:rFonts w:ascii="Arial"/>
                <w:sz w:val="30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7" w:hRule="atLeast"/>
        </w:trPr>
        <w:tc>
          <w:tcPr>
            <w:tcW w:w="4010" w:type="dxa"/>
          </w:tcPr>
          <w:p>
            <w:pPr>
              <w:pStyle w:val="13"/>
              <w:tabs>
                <w:tab w:val="left" w:pos="2549"/>
              </w:tabs>
              <w:spacing w:before="53" w:line="364" w:lineRule="exact"/>
              <w:ind w:left="50"/>
              <w:rPr>
                <w:sz w:val="30"/>
              </w:rPr>
            </w:pPr>
            <w:r>
              <w:rPr>
                <w:rFonts w:ascii="Arial" w:eastAsia="Arial"/>
                <w:sz w:val="30"/>
              </w:rPr>
              <w:t>cjb_id</w:t>
            </w:r>
            <w:r>
              <w:rPr>
                <w:rFonts w:ascii="Arial" w:eastAsia="Arial"/>
                <w:sz w:val="30"/>
              </w:rPr>
              <w:tab/>
            </w:r>
            <w:r>
              <w:rPr>
                <w:sz w:val="30"/>
              </w:rPr>
              <w:t>整形</w:t>
            </w:r>
          </w:p>
        </w:tc>
        <w:tc>
          <w:tcPr>
            <w:tcW w:w="2520" w:type="dxa"/>
          </w:tcPr>
          <w:p>
            <w:pPr>
              <w:pStyle w:val="13"/>
              <w:spacing w:before="53" w:line="364" w:lineRule="exact"/>
              <w:ind w:left="560"/>
              <w:rPr>
                <w:sz w:val="30"/>
              </w:rPr>
            </w:pPr>
            <w:r>
              <w:rPr>
                <w:sz w:val="30"/>
              </w:rPr>
              <w:t>否</w:t>
            </w:r>
          </w:p>
        </w:tc>
        <w:tc>
          <w:tcPr>
            <w:tcW w:w="1140" w:type="dxa"/>
          </w:tcPr>
          <w:p>
            <w:pPr>
              <w:pStyle w:val="13"/>
              <w:spacing w:before="53" w:line="364" w:lineRule="exact"/>
              <w:ind w:left="80"/>
              <w:rPr>
                <w:sz w:val="30"/>
              </w:rPr>
            </w:pPr>
            <w:r>
              <w:rPr>
                <w:sz w:val="30"/>
              </w:rPr>
              <w:t>外键列</w:t>
            </w:r>
          </w:p>
        </w:tc>
        <w:tc>
          <w:tcPr>
            <w:tcW w:w="4810" w:type="dxa"/>
          </w:tcPr>
          <w:p>
            <w:pPr>
              <w:pStyle w:val="13"/>
              <w:spacing w:before="72"/>
              <w:ind w:right="1081"/>
              <w:jc w:val="right"/>
              <w:rPr>
                <w:rFonts w:ascii="Arial"/>
                <w:sz w:val="30"/>
              </w:rPr>
            </w:pPr>
            <w:r>
              <w:rPr>
                <w:rFonts w:ascii="Arial"/>
                <w:sz w:val="30"/>
              </w:rPr>
              <w:t>1</w:t>
            </w:r>
          </w:p>
        </w:tc>
      </w:tr>
    </w:tbl>
    <w:p>
      <w:pPr>
        <w:spacing w:after="0"/>
        <w:jc w:val="center"/>
        <w:rPr>
          <w:sz w:val="26"/>
        </w:rPr>
        <w:sectPr>
          <w:type w:val="continuous"/>
          <w:pgSz w:w="19120" w:h="27060"/>
          <w:pgMar w:top="2620" w:right="860" w:bottom="280" w:left="1920" w:header="720" w:footer="720" w:gutter="0"/>
        </w:sectPr>
      </w:pPr>
    </w:p>
    <w:p>
      <w:pPr>
        <w:pStyle w:val="6"/>
        <w:spacing w:before="4" w:after="1"/>
        <w:rPr>
          <w:sz w:val="9"/>
        </w:rPr>
      </w:pPr>
      <w:r>
        <w:drawing>
          <wp:anchor distT="0" distB="0" distL="0" distR="0" simplePos="0" relativeHeight="247038976" behindDoc="1" locked="0" layoutInCell="1" allowOverlap="1">
            <wp:simplePos x="0" y="0"/>
            <wp:positionH relativeFrom="page">
              <wp:posOffset>1734820</wp:posOffset>
            </wp:positionH>
            <wp:positionV relativeFrom="page">
              <wp:posOffset>1513840</wp:posOffset>
            </wp:positionV>
            <wp:extent cx="8665210" cy="5725795"/>
            <wp:effectExtent l="0" t="0" r="0" b="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65082" cy="5726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9"/>
        <w:tblW w:w="13060" w:type="dxa"/>
        <w:tblInd w:w="91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60"/>
        <w:gridCol w:w="1550"/>
        <w:gridCol w:w="3660"/>
        <w:gridCol w:w="539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7" w:hRule="atLeast"/>
        </w:trPr>
        <w:tc>
          <w:tcPr>
            <w:tcW w:w="2460" w:type="dxa"/>
          </w:tcPr>
          <w:p>
            <w:pPr>
              <w:pStyle w:val="13"/>
              <w:spacing w:before="0" w:line="335" w:lineRule="exact"/>
              <w:ind w:left="50"/>
              <w:rPr>
                <w:rFonts w:ascii="Arial"/>
                <w:sz w:val="30"/>
              </w:rPr>
            </w:pPr>
            <w:r>
              <w:rPr>
                <w:rFonts w:ascii="Arial"/>
                <w:sz w:val="30"/>
              </w:rPr>
              <w:t>name</w:t>
            </w:r>
          </w:p>
        </w:tc>
        <w:tc>
          <w:tcPr>
            <w:tcW w:w="1550" w:type="dxa"/>
          </w:tcPr>
          <w:p>
            <w:pPr>
              <w:pStyle w:val="13"/>
              <w:spacing w:before="0" w:line="391" w:lineRule="exact"/>
              <w:ind w:left="90"/>
              <w:rPr>
                <w:sz w:val="30"/>
              </w:rPr>
            </w:pPr>
            <w:r>
              <w:rPr>
                <w:sz w:val="30"/>
              </w:rPr>
              <w:t>字符</w:t>
            </w:r>
          </w:p>
        </w:tc>
        <w:tc>
          <w:tcPr>
            <w:tcW w:w="3660" w:type="dxa"/>
          </w:tcPr>
          <w:p>
            <w:pPr>
              <w:pStyle w:val="13"/>
              <w:spacing w:before="0" w:line="391" w:lineRule="exact"/>
              <w:ind w:right="759"/>
              <w:jc w:val="right"/>
              <w:rPr>
                <w:sz w:val="30"/>
              </w:rPr>
            </w:pPr>
            <w:r>
              <w:rPr>
                <w:sz w:val="30"/>
              </w:rPr>
              <w:t>值</w:t>
            </w:r>
          </w:p>
        </w:tc>
        <w:tc>
          <w:tcPr>
            <w:tcW w:w="5390" w:type="dxa"/>
          </w:tcPr>
          <w:p>
            <w:pPr>
              <w:pStyle w:val="13"/>
              <w:spacing w:before="0" w:line="391" w:lineRule="exact"/>
              <w:ind w:left="3560"/>
              <w:rPr>
                <w:sz w:val="30"/>
              </w:rPr>
            </w:pPr>
            <w:r>
              <w:rPr>
                <w:sz w:val="30"/>
              </w:rPr>
              <w:t>八班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0" w:hRule="atLeast"/>
        </w:trPr>
        <w:tc>
          <w:tcPr>
            <w:tcW w:w="2460" w:type="dxa"/>
          </w:tcPr>
          <w:p>
            <w:pPr>
              <w:pStyle w:val="13"/>
              <w:spacing w:before="93" w:line="416" w:lineRule="exact"/>
              <w:ind w:right="69"/>
              <w:jc w:val="right"/>
              <w:rPr>
                <w:sz w:val="30"/>
              </w:rPr>
            </w:pPr>
            <w:r>
              <w:rPr>
                <w:rFonts w:ascii="Arial" w:eastAsia="Arial"/>
                <w:sz w:val="30"/>
              </w:rPr>
              <w:t>3</w:t>
            </w:r>
            <w:r>
              <w:rPr>
                <w:sz w:val="30"/>
              </w:rPr>
              <w:t>、表名称：</w:t>
            </w:r>
          </w:p>
        </w:tc>
        <w:tc>
          <w:tcPr>
            <w:tcW w:w="1550" w:type="dxa"/>
          </w:tcPr>
          <w:p>
            <w:pPr>
              <w:pStyle w:val="13"/>
              <w:spacing w:before="112"/>
              <w:ind w:left="70"/>
              <w:rPr>
                <w:rFonts w:ascii="Arial"/>
                <w:sz w:val="30"/>
              </w:rPr>
            </w:pPr>
            <w:r>
              <w:rPr>
                <w:rFonts w:ascii="Arial"/>
                <w:sz w:val="30"/>
              </w:rPr>
              <w:t>jhcjb</w:t>
            </w:r>
          </w:p>
        </w:tc>
        <w:tc>
          <w:tcPr>
            <w:tcW w:w="3660" w:type="dxa"/>
          </w:tcPr>
          <w:p>
            <w:pPr>
              <w:pStyle w:val="13"/>
              <w:spacing w:before="93" w:line="416" w:lineRule="exact"/>
              <w:ind w:left="380"/>
              <w:rPr>
                <w:sz w:val="30"/>
              </w:rPr>
            </w:pPr>
            <w:r>
              <w:rPr>
                <w:sz w:val="30"/>
              </w:rPr>
              <w:t>表类型：约束表</w:t>
            </w:r>
          </w:p>
        </w:tc>
        <w:tc>
          <w:tcPr>
            <w:tcW w:w="5390" w:type="dxa"/>
          </w:tcPr>
          <w:p>
            <w:pPr>
              <w:pStyle w:val="13"/>
              <w:spacing w:before="93" w:line="416" w:lineRule="exact"/>
              <w:ind w:left="240"/>
              <w:rPr>
                <w:sz w:val="30"/>
              </w:rPr>
            </w:pPr>
            <w:r>
              <w:rPr>
                <w:sz w:val="30"/>
              </w:rPr>
              <w:t>含义：班级计划成绩表（显示和打印）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460" w:type="dxa"/>
          </w:tcPr>
          <w:p>
            <w:pPr>
              <w:pStyle w:val="13"/>
              <w:spacing w:before="23"/>
              <w:ind w:left="50"/>
              <w:rPr>
                <w:sz w:val="30"/>
              </w:rPr>
            </w:pPr>
            <w:r>
              <w:rPr>
                <w:sz w:val="30"/>
              </w:rPr>
              <w:t>字段名称</w:t>
            </w:r>
          </w:p>
        </w:tc>
        <w:tc>
          <w:tcPr>
            <w:tcW w:w="1550" w:type="dxa"/>
          </w:tcPr>
          <w:p>
            <w:pPr>
              <w:pStyle w:val="13"/>
              <w:spacing w:before="23"/>
              <w:ind w:left="90"/>
              <w:rPr>
                <w:sz w:val="30"/>
              </w:rPr>
            </w:pPr>
            <w:r>
              <w:rPr>
                <w:sz w:val="30"/>
              </w:rPr>
              <w:t>字段类型</w:t>
            </w:r>
          </w:p>
        </w:tc>
        <w:tc>
          <w:tcPr>
            <w:tcW w:w="3660" w:type="dxa"/>
          </w:tcPr>
          <w:p>
            <w:pPr>
              <w:pStyle w:val="13"/>
              <w:tabs>
                <w:tab w:val="left" w:pos="2299"/>
              </w:tabs>
              <w:spacing w:before="23"/>
              <w:ind w:left="560"/>
              <w:rPr>
                <w:sz w:val="30"/>
              </w:rPr>
            </w:pPr>
            <w:r>
              <w:rPr>
                <w:rFonts w:ascii="Arial" w:eastAsia="Arial"/>
                <w:sz w:val="30"/>
              </w:rPr>
              <w:t>Null</w:t>
            </w:r>
            <w:r>
              <w:rPr>
                <w:rFonts w:ascii="Arial" w:eastAsia="Arial"/>
                <w:sz w:val="30"/>
              </w:rPr>
              <w:tab/>
            </w:r>
            <w:r>
              <w:rPr>
                <w:sz w:val="30"/>
              </w:rPr>
              <w:t>含义</w:t>
            </w:r>
          </w:p>
        </w:tc>
        <w:tc>
          <w:tcPr>
            <w:tcW w:w="5390" w:type="dxa"/>
          </w:tcPr>
          <w:p>
            <w:pPr>
              <w:pStyle w:val="13"/>
              <w:spacing w:before="23"/>
              <w:ind w:left="3560"/>
              <w:rPr>
                <w:sz w:val="30"/>
              </w:rPr>
            </w:pPr>
            <w:r>
              <w:rPr>
                <w:sz w:val="30"/>
              </w:rPr>
              <w:t>示例数据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2460" w:type="dxa"/>
          </w:tcPr>
          <w:p>
            <w:pPr>
              <w:pStyle w:val="13"/>
              <w:spacing w:before="92"/>
              <w:ind w:left="50"/>
              <w:rPr>
                <w:rFonts w:ascii="Arial"/>
                <w:sz w:val="30"/>
              </w:rPr>
            </w:pPr>
            <w:r>
              <w:rPr>
                <w:rFonts w:ascii="Arial"/>
                <w:sz w:val="30"/>
              </w:rPr>
              <w:t>id</w:t>
            </w:r>
          </w:p>
        </w:tc>
        <w:tc>
          <w:tcPr>
            <w:tcW w:w="1550" w:type="dxa"/>
          </w:tcPr>
          <w:p>
            <w:pPr>
              <w:pStyle w:val="13"/>
              <w:spacing w:before="73"/>
              <w:ind w:left="90"/>
              <w:rPr>
                <w:sz w:val="30"/>
              </w:rPr>
            </w:pPr>
            <w:r>
              <w:rPr>
                <w:sz w:val="30"/>
              </w:rPr>
              <w:t>整形</w:t>
            </w:r>
          </w:p>
        </w:tc>
        <w:tc>
          <w:tcPr>
            <w:tcW w:w="3660" w:type="dxa"/>
          </w:tcPr>
          <w:p>
            <w:pPr>
              <w:pStyle w:val="13"/>
              <w:tabs>
                <w:tab w:val="left" w:pos="2299"/>
              </w:tabs>
              <w:spacing w:before="73"/>
              <w:ind w:left="560"/>
              <w:rPr>
                <w:sz w:val="30"/>
              </w:rPr>
            </w:pPr>
            <w:r>
              <w:rPr>
                <w:sz w:val="30"/>
              </w:rPr>
              <w:t>否，自增</w:t>
            </w:r>
            <w:r>
              <w:rPr>
                <w:sz w:val="30"/>
              </w:rPr>
              <w:tab/>
            </w:r>
            <w:r>
              <w:rPr>
                <w:sz w:val="30"/>
              </w:rPr>
              <w:t>主键列</w:t>
            </w:r>
          </w:p>
        </w:tc>
        <w:tc>
          <w:tcPr>
            <w:tcW w:w="5390" w:type="dxa"/>
          </w:tcPr>
          <w:p>
            <w:pPr>
              <w:pStyle w:val="13"/>
              <w:spacing w:before="92"/>
              <w:ind w:left="3560"/>
              <w:rPr>
                <w:rFonts w:ascii="Arial"/>
                <w:sz w:val="30"/>
              </w:rPr>
            </w:pPr>
            <w:r>
              <w:rPr>
                <w:rFonts w:ascii="Arial"/>
                <w:sz w:val="30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2460" w:type="dxa"/>
          </w:tcPr>
          <w:p>
            <w:pPr>
              <w:pStyle w:val="13"/>
              <w:spacing w:before="72"/>
              <w:ind w:left="50"/>
              <w:rPr>
                <w:rFonts w:ascii="Arial"/>
                <w:sz w:val="30"/>
              </w:rPr>
            </w:pPr>
            <w:r>
              <w:rPr>
                <w:rFonts w:ascii="Arial"/>
                <w:sz w:val="30"/>
              </w:rPr>
              <w:t>name</w:t>
            </w:r>
          </w:p>
        </w:tc>
        <w:tc>
          <w:tcPr>
            <w:tcW w:w="1550" w:type="dxa"/>
          </w:tcPr>
          <w:p>
            <w:pPr>
              <w:pStyle w:val="13"/>
              <w:spacing w:before="53"/>
              <w:ind w:left="90"/>
              <w:rPr>
                <w:sz w:val="30"/>
              </w:rPr>
            </w:pPr>
            <w:r>
              <w:rPr>
                <w:sz w:val="30"/>
              </w:rPr>
              <w:t>字符</w:t>
            </w:r>
          </w:p>
        </w:tc>
        <w:tc>
          <w:tcPr>
            <w:tcW w:w="3660" w:type="dxa"/>
          </w:tcPr>
          <w:p>
            <w:pPr>
              <w:pStyle w:val="13"/>
              <w:spacing w:before="53"/>
              <w:ind w:left="2300"/>
              <w:rPr>
                <w:sz w:val="30"/>
              </w:rPr>
            </w:pPr>
            <w:r>
              <w:rPr>
                <w:sz w:val="30"/>
              </w:rPr>
              <w:t>值</w:t>
            </w:r>
          </w:p>
        </w:tc>
        <w:tc>
          <w:tcPr>
            <w:tcW w:w="5390" w:type="dxa"/>
          </w:tcPr>
          <w:p>
            <w:pPr>
              <w:pStyle w:val="13"/>
              <w:spacing w:before="53"/>
              <w:ind w:left="3560"/>
              <w:rPr>
                <w:sz w:val="30"/>
              </w:rPr>
            </w:pPr>
            <w:r>
              <w:rPr>
                <w:sz w:val="30"/>
              </w:rPr>
              <w:t>八班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2460" w:type="dxa"/>
          </w:tcPr>
          <w:p>
            <w:pPr>
              <w:pStyle w:val="13"/>
              <w:spacing w:before="103" w:line="416" w:lineRule="exact"/>
              <w:ind w:right="69"/>
              <w:jc w:val="right"/>
              <w:rPr>
                <w:sz w:val="30"/>
              </w:rPr>
            </w:pPr>
            <w:r>
              <w:rPr>
                <w:rFonts w:ascii="Arial" w:eastAsia="Arial"/>
                <w:sz w:val="30"/>
              </w:rPr>
              <w:t>4</w:t>
            </w:r>
            <w:r>
              <w:rPr>
                <w:sz w:val="30"/>
              </w:rPr>
              <w:t>、表名称：</w:t>
            </w:r>
          </w:p>
        </w:tc>
        <w:tc>
          <w:tcPr>
            <w:tcW w:w="1550" w:type="dxa"/>
          </w:tcPr>
          <w:p>
            <w:pPr>
              <w:pStyle w:val="13"/>
              <w:spacing w:before="122"/>
              <w:ind w:left="130"/>
              <w:rPr>
                <w:rFonts w:ascii="Arial"/>
                <w:sz w:val="30"/>
              </w:rPr>
            </w:pPr>
            <w:r>
              <w:rPr>
                <w:rFonts w:ascii="Arial"/>
                <w:sz w:val="30"/>
              </w:rPr>
              <w:t>hks</w:t>
            </w:r>
          </w:p>
        </w:tc>
        <w:tc>
          <w:tcPr>
            <w:tcW w:w="3660" w:type="dxa"/>
          </w:tcPr>
          <w:p>
            <w:pPr>
              <w:pStyle w:val="13"/>
              <w:spacing w:before="103" w:line="416" w:lineRule="exact"/>
              <w:ind w:left="400"/>
              <w:rPr>
                <w:sz w:val="30"/>
              </w:rPr>
            </w:pPr>
            <w:r>
              <w:rPr>
                <w:sz w:val="30"/>
              </w:rPr>
              <w:t>表类型：约束表</w:t>
            </w:r>
          </w:p>
        </w:tc>
        <w:tc>
          <w:tcPr>
            <w:tcW w:w="5390" w:type="dxa"/>
          </w:tcPr>
          <w:p>
            <w:pPr>
              <w:pStyle w:val="13"/>
              <w:spacing w:before="103" w:line="416" w:lineRule="exact"/>
              <w:ind w:left="280"/>
              <w:rPr>
                <w:sz w:val="30"/>
              </w:rPr>
            </w:pPr>
            <w:r>
              <w:rPr>
                <w:sz w:val="30"/>
              </w:rPr>
              <w:t>含义：班计划学期考试课程表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2460" w:type="dxa"/>
          </w:tcPr>
          <w:p>
            <w:pPr>
              <w:pStyle w:val="13"/>
              <w:spacing w:before="23"/>
              <w:ind w:left="50"/>
              <w:rPr>
                <w:sz w:val="30"/>
              </w:rPr>
            </w:pPr>
            <w:r>
              <w:rPr>
                <w:sz w:val="30"/>
              </w:rPr>
              <w:t>字段名称</w:t>
            </w:r>
          </w:p>
        </w:tc>
        <w:tc>
          <w:tcPr>
            <w:tcW w:w="1550" w:type="dxa"/>
          </w:tcPr>
          <w:p>
            <w:pPr>
              <w:pStyle w:val="13"/>
              <w:spacing w:before="23"/>
              <w:ind w:left="90"/>
              <w:rPr>
                <w:sz w:val="30"/>
              </w:rPr>
            </w:pPr>
            <w:r>
              <w:rPr>
                <w:sz w:val="30"/>
              </w:rPr>
              <w:t>字段类型</w:t>
            </w:r>
          </w:p>
        </w:tc>
        <w:tc>
          <w:tcPr>
            <w:tcW w:w="3660" w:type="dxa"/>
          </w:tcPr>
          <w:p>
            <w:pPr>
              <w:pStyle w:val="13"/>
              <w:tabs>
                <w:tab w:val="left" w:pos="2159"/>
              </w:tabs>
              <w:spacing w:before="23"/>
              <w:ind w:left="480"/>
              <w:rPr>
                <w:sz w:val="30"/>
              </w:rPr>
            </w:pPr>
            <w:r>
              <w:rPr>
                <w:rFonts w:ascii="Arial" w:eastAsia="Arial"/>
                <w:sz w:val="30"/>
              </w:rPr>
              <w:t>Null</w:t>
            </w:r>
            <w:r>
              <w:rPr>
                <w:rFonts w:ascii="Arial" w:eastAsia="Arial"/>
                <w:sz w:val="30"/>
              </w:rPr>
              <w:tab/>
            </w:r>
            <w:r>
              <w:rPr>
                <w:sz w:val="30"/>
              </w:rPr>
              <w:t>含义</w:t>
            </w:r>
          </w:p>
        </w:tc>
        <w:tc>
          <w:tcPr>
            <w:tcW w:w="5390" w:type="dxa"/>
          </w:tcPr>
          <w:p>
            <w:pPr>
              <w:pStyle w:val="13"/>
              <w:spacing w:before="23"/>
              <w:ind w:right="489"/>
              <w:jc w:val="right"/>
              <w:rPr>
                <w:sz w:val="30"/>
              </w:rPr>
            </w:pPr>
            <w:r>
              <w:rPr>
                <w:sz w:val="30"/>
              </w:rPr>
              <w:t>示例数据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0" w:hRule="atLeast"/>
        </w:trPr>
        <w:tc>
          <w:tcPr>
            <w:tcW w:w="2460" w:type="dxa"/>
          </w:tcPr>
          <w:p>
            <w:pPr>
              <w:pStyle w:val="13"/>
              <w:spacing w:before="82"/>
              <w:ind w:left="50"/>
              <w:rPr>
                <w:rFonts w:ascii="Arial"/>
                <w:sz w:val="30"/>
              </w:rPr>
            </w:pPr>
            <w:r>
              <w:rPr>
                <w:rFonts w:ascii="Arial"/>
                <w:sz w:val="30"/>
              </w:rPr>
              <w:t>id</w:t>
            </w:r>
          </w:p>
        </w:tc>
        <w:tc>
          <w:tcPr>
            <w:tcW w:w="1550" w:type="dxa"/>
          </w:tcPr>
          <w:p>
            <w:pPr>
              <w:pStyle w:val="13"/>
              <w:spacing w:before="63"/>
              <w:ind w:left="90"/>
              <w:rPr>
                <w:sz w:val="30"/>
              </w:rPr>
            </w:pPr>
            <w:r>
              <w:rPr>
                <w:sz w:val="30"/>
              </w:rPr>
              <w:t>整形</w:t>
            </w:r>
          </w:p>
        </w:tc>
        <w:tc>
          <w:tcPr>
            <w:tcW w:w="3660" w:type="dxa"/>
          </w:tcPr>
          <w:p>
            <w:pPr>
              <w:pStyle w:val="13"/>
              <w:tabs>
                <w:tab w:val="left" w:pos="2159"/>
              </w:tabs>
              <w:spacing w:before="63"/>
              <w:ind w:left="480"/>
              <w:rPr>
                <w:sz w:val="30"/>
              </w:rPr>
            </w:pPr>
            <w:r>
              <w:rPr>
                <w:sz w:val="30"/>
              </w:rPr>
              <w:t>否，自增</w:t>
            </w:r>
            <w:r>
              <w:rPr>
                <w:sz w:val="30"/>
              </w:rPr>
              <w:tab/>
            </w:r>
            <w:r>
              <w:rPr>
                <w:sz w:val="30"/>
              </w:rPr>
              <w:t>主键列</w:t>
            </w:r>
          </w:p>
        </w:tc>
        <w:tc>
          <w:tcPr>
            <w:tcW w:w="5390" w:type="dxa"/>
          </w:tcPr>
          <w:p>
            <w:pPr>
              <w:pStyle w:val="13"/>
              <w:spacing w:before="82"/>
              <w:ind w:right="1521"/>
              <w:jc w:val="right"/>
              <w:rPr>
                <w:rFonts w:ascii="Arial"/>
                <w:sz w:val="30"/>
              </w:rPr>
            </w:pPr>
            <w:r>
              <w:rPr>
                <w:rFonts w:ascii="Arial"/>
                <w:sz w:val="30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0" w:hRule="atLeast"/>
        </w:trPr>
        <w:tc>
          <w:tcPr>
            <w:tcW w:w="2460" w:type="dxa"/>
          </w:tcPr>
          <w:p>
            <w:pPr>
              <w:pStyle w:val="13"/>
              <w:spacing w:before="72"/>
              <w:ind w:left="50"/>
              <w:rPr>
                <w:rFonts w:ascii="Arial"/>
                <w:sz w:val="30"/>
              </w:rPr>
            </w:pPr>
            <w:r>
              <w:rPr>
                <w:rFonts w:ascii="Arial"/>
                <w:sz w:val="30"/>
              </w:rPr>
              <w:t>fangguansuo_id</w:t>
            </w:r>
          </w:p>
        </w:tc>
        <w:tc>
          <w:tcPr>
            <w:tcW w:w="1550" w:type="dxa"/>
          </w:tcPr>
          <w:p>
            <w:pPr>
              <w:pStyle w:val="13"/>
              <w:spacing w:before="53"/>
              <w:ind w:left="90"/>
              <w:rPr>
                <w:sz w:val="30"/>
              </w:rPr>
            </w:pPr>
            <w:r>
              <w:rPr>
                <w:sz w:val="30"/>
              </w:rPr>
              <w:t>整形</w:t>
            </w:r>
          </w:p>
        </w:tc>
        <w:tc>
          <w:tcPr>
            <w:tcW w:w="3660" w:type="dxa"/>
          </w:tcPr>
          <w:p>
            <w:pPr>
              <w:pStyle w:val="13"/>
              <w:tabs>
                <w:tab w:val="left" w:pos="2159"/>
              </w:tabs>
              <w:spacing w:before="53"/>
              <w:ind w:left="480"/>
              <w:rPr>
                <w:sz w:val="30"/>
              </w:rPr>
            </w:pPr>
            <w:r>
              <w:rPr>
                <w:sz w:val="30"/>
              </w:rPr>
              <w:t>否</w:t>
            </w:r>
            <w:r>
              <w:rPr>
                <w:sz w:val="30"/>
              </w:rPr>
              <w:tab/>
            </w:r>
            <w:r>
              <w:rPr>
                <w:sz w:val="30"/>
              </w:rPr>
              <w:t>外键列</w:t>
            </w:r>
          </w:p>
        </w:tc>
        <w:tc>
          <w:tcPr>
            <w:tcW w:w="5390" w:type="dxa"/>
          </w:tcPr>
          <w:p>
            <w:pPr>
              <w:pStyle w:val="13"/>
              <w:spacing w:before="72"/>
              <w:ind w:right="1521"/>
              <w:jc w:val="right"/>
              <w:rPr>
                <w:rFonts w:ascii="Arial"/>
                <w:sz w:val="30"/>
              </w:rPr>
            </w:pPr>
            <w:r>
              <w:rPr>
                <w:rFonts w:ascii="Arial"/>
                <w:sz w:val="30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2460" w:type="dxa"/>
          </w:tcPr>
          <w:p>
            <w:pPr>
              <w:pStyle w:val="13"/>
              <w:spacing w:before="82"/>
              <w:ind w:left="50"/>
              <w:rPr>
                <w:rFonts w:ascii="Arial"/>
                <w:sz w:val="30"/>
              </w:rPr>
            </w:pPr>
            <w:r>
              <w:rPr>
                <w:rFonts w:ascii="Arial"/>
                <w:sz w:val="30"/>
              </w:rPr>
              <w:t>name</w:t>
            </w:r>
          </w:p>
        </w:tc>
        <w:tc>
          <w:tcPr>
            <w:tcW w:w="1550" w:type="dxa"/>
          </w:tcPr>
          <w:p>
            <w:pPr>
              <w:pStyle w:val="13"/>
              <w:spacing w:before="63"/>
              <w:ind w:left="90"/>
              <w:rPr>
                <w:sz w:val="30"/>
              </w:rPr>
            </w:pPr>
            <w:r>
              <w:rPr>
                <w:sz w:val="30"/>
              </w:rPr>
              <w:t>字符</w:t>
            </w:r>
          </w:p>
        </w:tc>
        <w:tc>
          <w:tcPr>
            <w:tcW w:w="3660" w:type="dxa"/>
          </w:tcPr>
          <w:p>
            <w:pPr>
              <w:pStyle w:val="13"/>
              <w:spacing w:before="63"/>
              <w:ind w:left="2160"/>
              <w:rPr>
                <w:sz w:val="30"/>
              </w:rPr>
            </w:pPr>
            <w:r>
              <w:rPr>
                <w:sz w:val="30"/>
              </w:rPr>
              <w:t>值</w:t>
            </w:r>
          </w:p>
        </w:tc>
        <w:tc>
          <w:tcPr>
            <w:tcW w:w="5390" w:type="dxa"/>
          </w:tcPr>
          <w:p>
            <w:pPr>
              <w:pStyle w:val="13"/>
              <w:spacing w:before="63"/>
              <w:ind w:right="1089"/>
              <w:jc w:val="right"/>
              <w:rPr>
                <w:sz w:val="30"/>
              </w:rPr>
            </w:pPr>
            <w:r>
              <w:rPr>
                <w:sz w:val="30"/>
              </w:rPr>
              <w:t>长三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0" w:hRule="atLeast"/>
        </w:trPr>
        <w:tc>
          <w:tcPr>
            <w:tcW w:w="2460" w:type="dxa"/>
          </w:tcPr>
          <w:p>
            <w:pPr>
              <w:pStyle w:val="13"/>
              <w:spacing w:before="93" w:line="416" w:lineRule="exact"/>
              <w:ind w:right="69"/>
              <w:jc w:val="right"/>
              <w:rPr>
                <w:sz w:val="30"/>
              </w:rPr>
            </w:pPr>
            <w:r>
              <w:rPr>
                <w:rFonts w:ascii="Arial" w:eastAsia="Arial"/>
                <w:sz w:val="30"/>
              </w:rPr>
              <w:t>5</w:t>
            </w:r>
            <w:r>
              <w:rPr>
                <w:sz w:val="30"/>
              </w:rPr>
              <w:t>、表名称：</w:t>
            </w:r>
          </w:p>
        </w:tc>
        <w:tc>
          <w:tcPr>
            <w:tcW w:w="1550" w:type="dxa"/>
          </w:tcPr>
          <w:p>
            <w:pPr>
              <w:pStyle w:val="13"/>
              <w:spacing w:before="112"/>
              <w:ind w:left="130"/>
              <w:rPr>
                <w:rFonts w:ascii="Arial"/>
                <w:sz w:val="30"/>
              </w:rPr>
            </w:pPr>
            <w:r>
              <w:rPr>
                <w:rFonts w:ascii="Arial"/>
                <w:sz w:val="30"/>
              </w:rPr>
              <w:t>hxq</w:t>
            </w:r>
          </w:p>
        </w:tc>
        <w:tc>
          <w:tcPr>
            <w:tcW w:w="3660" w:type="dxa"/>
          </w:tcPr>
          <w:p>
            <w:pPr>
              <w:pStyle w:val="13"/>
              <w:spacing w:before="93" w:line="416" w:lineRule="exact"/>
              <w:ind w:left="260"/>
              <w:rPr>
                <w:sz w:val="30"/>
              </w:rPr>
            </w:pPr>
            <w:r>
              <w:rPr>
                <w:sz w:val="30"/>
              </w:rPr>
              <w:t>表类型：约束表</w:t>
            </w:r>
          </w:p>
        </w:tc>
        <w:tc>
          <w:tcPr>
            <w:tcW w:w="5390" w:type="dxa"/>
          </w:tcPr>
          <w:p>
            <w:pPr>
              <w:pStyle w:val="13"/>
              <w:spacing w:before="93" w:line="416" w:lineRule="exact"/>
              <w:ind w:left="160"/>
              <w:rPr>
                <w:sz w:val="30"/>
              </w:rPr>
            </w:pPr>
            <w:r>
              <w:rPr>
                <w:sz w:val="30"/>
              </w:rPr>
              <w:t>含义：班计划学期课程开设表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0" w:hRule="atLeast"/>
        </w:trPr>
        <w:tc>
          <w:tcPr>
            <w:tcW w:w="2460" w:type="dxa"/>
          </w:tcPr>
          <w:p>
            <w:pPr>
              <w:pStyle w:val="13"/>
              <w:ind w:left="50"/>
              <w:rPr>
                <w:sz w:val="30"/>
              </w:rPr>
            </w:pPr>
            <w:r>
              <w:rPr>
                <w:sz w:val="30"/>
              </w:rPr>
              <w:t>字段名称</w:t>
            </w:r>
          </w:p>
        </w:tc>
        <w:tc>
          <w:tcPr>
            <w:tcW w:w="1550" w:type="dxa"/>
          </w:tcPr>
          <w:p>
            <w:pPr>
              <w:pStyle w:val="13"/>
              <w:ind w:left="90"/>
              <w:rPr>
                <w:sz w:val="30"/>
              </w:rPr>
            </w:pPr>
            <w:r>
              <w:rPr>
                <w:sz w:val="30"/>
              </w:rPr>
              <w:t>字段类型</w:t>
            </w:r>
          </w:p>
        </w:tc>
        <w:tc>
          <w:tcPr>
            <w:tcW w:w="3660" w:type="dxa"/>
          </w:tcPr>
          <w:p>
            <w:pPr>
              <w:pStyle w:val="13"/>
              <w:tabs>
                <w:tab w:val="left" w:pos="2599"/>
              </w:tabs>
              <w:spacing w:before="42"/>
              <w:ind w:left="560"/>
              <w:rPr>
                <w:sz w:val="30"/>
              </w:rPr>
            </w:pPr>
            <w:r>
              <w:rPr>
                <w:rFonts w:ascii="Arial" w:eastAsia="Arial"/>
                <w:sz w:val="30"/>
              </w:rPr>
              <w:t>Null</w:t>
            </w:r>
            <w:r>
              <w:rPr>
                <w:rFonts w:ascii="Arial" w:eastAsia="Arial"/>
                <w:sz w:val="30"/>
              </w:rPr>
              <w:tab/>
            </w:r>
            <w:r>
              <w:rPr>
                <w:position w:val="-1"/>
                <w:sz w:val="30"/>
              </w:rPr>
              <w:t>含义</w:t>
            </w:r>
          </w:p>
        </w:tc>
        <w:tc>
          <w:tcPr>
            <w:tcW w:w="5390" w:type="dxa"/>
          </w:tcPr>
          <w:p>
            <w:pPr>
              <w:pStyle w:val="13"/>
              <w:ind w:left="3560"/>
              <w:rPr>
                <w:sz w:val="30"/>
              </w:rPr>
            </w:pPr>
            <w:r>
              <w:rPr>
                <w:sz w:val="30"/>
              </w:rPr>
              <w:t>示例数据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0" w:hRule="atLeast"/>
        </w:trPr>
        <w:tc>
          <w:tcPr>
            <w:tcW w:w="2460" w:type="dxa"/>
          </w:tcPr>
          <w:p>
            <w:pPr>
              <w:pStyle w:val="13"/>
              <w:spacing w:before="92"/>
              <w:ind w:left="50"/>
              <w:rPr>
                <w:rFonts w:ascii="Arial"/>
                <w:sz w:val="30"/>
              </w:rPr>
            </w:pPr>
            <w:r>
              <w:rPr>
                <w:rFonts w:ascii="Arial"/>
                <w:sz w:val="30"/>
              </w:rPr>
              <w:t>id</w:t>
            </w:r>
          </w:p>
        </w:tc>
        <w:tc>
          <w:tcPr>
            <w:tcW w:w="1550" w:type="dxa"/>
          </w:tcPr>
          <w:p>
            <w:pPr>
              <w:pStyle w:val="13"/>
              <w:spacing w:before="73"/>
              <w:ind w:left="90"/>
              <w:rPr>
                <w:sz w:val="30"/>
              </w:rPr>
            </w:pPr>
            <w:r>
              <w:rPr>
                <w:sz w:val="30"/>
              </w:rPr>
              <w:t>整形</w:t>
            </w:r>
          </w:p>
        </w:tc>
        <w:tc>
          <w:tcPr>
            <w:tcW w:w="3660" w:type="dxa"/>
          </w:tcPr>
          <w:p>
            <w:pPr>
              <w:pStyle w:val="13"/>
              <w:tabs>
                <w:tab w:val="left" w:pos="2599"/>
              </w:tabs>
              <w:spacing w:before="73"/>
              <w:ind w:left="560"/>
              <w:rPr>
                <w:sz w:val="30"/>
              </w:rPr>
            </w:pPr>
            <w:r>
              <w:rPr>
                <w:sz w:val="30"/>
              </w:rPr>
              <w:t>否，自增</w:t>
            </w:r>
            <w:r>
              <w:rPr>
                <w:sz w:val="30"/>
              </w:rPr>
              <w:tab/>
            </w:r>
            <w:r>
              <w:rPr>
                <w:sz w:val="30"/>
              </w:rPr>
              <w:t>主键列</w:t>
            </w:r>
          </w:p>
        </w:tc>
        <w:tc>
          <w:tcPr>
            <w:tcW w:w="5390" w:type="dxa"/>
          </w:tcPr>
          <w:p>
            <w:pPr>
              <w:pStyle w:val="13"/>
              <w:spacing w:before="92"/>
              <w:ind w:left="3560"/>
              <w:rPr>
                <w:rFonts w:ascii="Arial"/>
                <w:sz w:val="30"/>
              </w:rPr>
            </w:pPr>
            <w:r>
              <w:rPr>
                <w:rFonts w:ascii="Arial"/>
                <w:sz w:val="30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460" w:type="dxa"/>
          </w:tcPr>
          <w:p>
            <w:pPr>
              <w:pStyle w:val="13"/>
              <w:spacing w:before="62"/>
              <w:ind w:left="50"/>
              <w:rPr>
                <w:rFonts w:ascii="Arial"/>
                <w:sz w:val="30"/>
              </w:rPr>
            </w:pPr>
            <w:r>
              <w:rPr>
                <w:rFonts w:ascii="Arial"/>
                <w:sz w:val="30"/>
              </w:rPr>
              <w:t>name</w:t>
            </w:r>
          </w:p>
        </w:tc>
        <w:tc>
          <w:tcPr>
            <w:tcW w:w="1550" w:type="dxa"/>
          </w:tcPr>
          <w:p>
            <w:pPr>
              <w:pStyle w:val="13"/>
              <w:ind w:left="90"/>
              <w:rPr>
                <w:sz w:val="30"/>
              </w:rPr>
            </w:pPr>
            <w:r>
              <w:rPr>
                <w:sz w:val="30"/>
              </w:rPr>
              <w:t>字符</w:t>
            </w:r>
          </w:p>
        </w:tc>
        <w:tc>
          <w:tcPr>
            <w:tcW w:w="3660" w:type="dxa"/>
          </w:tcPr>
          <w:p>
            <w:pPr>
              <w:pStyle w:val="13"/>
              <w:ind w:right="759"/>
              <w:jc w:val="right"/>
              <w:rPr>
                <w:sz w:val="30"/>
              </w:rPr>
            </w:pPr>
            <w:r>
              <w:rPr>
                <w:sz w:val="30"/>
              </w:rPr>
              <w:t>值</w:t>
            </w:r>
          </w:p>
        </w:tc>
        <w:tc>
          <w:tcPr>
            <w:tcW w:w="5390" w:type="dxa"/>
          </w:tcPr>
          <w:p>
            <w:pPr>
              <w:pStyle w:val="13"/>
              <w:ind w:left="3560"/>
              <w:rPr>
                <w:sz w:val="30"/>
              </w:rPr>
            </w:pPr>
            <w:r>
              <w:rPr>
                <w:sz w:val="30"/>
              </w:rPr>
              <w:t>英语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7" w:hRule="atLeast"/>
        </w:trPr>
        <w:tc>
          <w:tcPr>
            <w:tcW w:w="2460" w:type="dxa"/>
          </w:tcPr>
          <w:p>
            <w:pPr>
              <w:pStyle w:val="13"/>
              <w:spacing w:before="72"/>
              <w:ind w:left="50"/>
              <w:rPr>
                <w:rFonts w:ascii="Arial"/>
                <w:sz w:val="30"/>
              </w:rPr>
            </w:pPr>
            <w:r>
              <w:rPr>
                <w:rFonts w:ascii="Arial"/>
                <w:sz w:val="30"/>
              </w:rPr>
              <w:t>fenshu</w:t>
            </w:r>
          </w:p>
        </w:tc>
        <w:tc>
          <w:tcPr>
            <w:tcW w:w="1550" w:type="dxa"/>
          </w:tcPr>
          <w:p>
            <w:pPr>
              <w:pStyle w:val="13"/>
              <w:spacing w:before="53" w:line="364" w:lineRule="exact"/>
              <w:ind w:left="90"/>
              <w:rPr>
                <w:sz w:val="30"/>
              </w:rPr>
            </w:pPr>
            <w:r>
              <w:rPr>
                <w:sz w:val="30"/>
              </w:rPr>
              <w:t>整形</w:t>
            </w:r>
          </w:p>
        </w:tc>
        <w:tc>
          <w:tcPr>
            <w:tcW w:w="3660" w:type="dxa"/>
          </w:tcPr>
          <w:p>
            <w:pPr>
              <w:pStyle w:val="13"/>
              <w:spacing w:before="53" w:line="364" w:lineRule="exact"/>
              <w:ind w:right="459"/>
              <w:jc w:val="right"/>
              <w:rPr>
                <w:sz w:val="30"/>
              </w:rPr>
            </w:pPr>
            <w:r>
              <w:rPr>
                <w:sz w:val="30"/>
              </w:rPr>
              <w:t>分数</w:t>
            </w:r>
          </w:p>
        </w:tc>
        <w:tc>
          <w:tcPr>
            <w:tcW w:w="5390" w:type="dxa"/>
          </w:tcPr>
          <w:p>
            <w:pPr>
              <w:pStyle w:val="13"/>
              <w:spacing w:before="72"/>
              <w:ind w:left="3560"/>
              <w:rPr>
                <w:rFonts w:ascii="Arial"/>
                <w:sz w:val="30"/>
              </w:rPr>
            </w:pPr>
            <w:r>
              <w:rPr>
                <w:rFonts w:ascii="Arial"/>
                <w:sz w:val="30"/>
              </w:rPr>
              <w:t>4</w:t>
            </w:r>
          </w:p>
        </w:tc>
      </w:tr>
    </w:tbl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9"/>
        <w:rPr>
          <w:sz w:val="23"/>
        </w:rPr>
      </w:pPr>
    </w:p>
    <w:tbl>
      <w:tblPr>
        <w:tblStyle w:val="9"/>
        <w:tblW w:w="12278" w:type="dxa"/>
        <w:tblInd w:w="159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10"/>
        <w:gridCol w:w="2235"/>
        <w:gridCol w:w="3104"/>
        <w:gridCol w:w="502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7" w:hRule="atLeast"/>
        </w:trPr>
        <w:tc>
          <w:tcPr>
            <w:tcW w:w="1910" w:type="dxa"/>
          </w:tcPr>
          <w:p>
            <w:pPr>
              <w:pStyle w:val="13"/>
              <w:spacing w:before="0" w:line="391" w:lineRule="exact"/>
              <w:ind w:left="50"/>
              <w:rPr>
                <w:sz w:val="30"/>
              </w:rPr>
            </w:pPr>
            <w:r>
              <w:rPr>
                <w:rFonts w:ascii="Arial" w:eastAsia="Arial"/>
                <w:sz w:val="30"/>
              </w:rPr>
              <w:t>6</w:t>
            </w:r>
            <w:r>
              <w:rPr>
                <w:sz w:val="30"/>
              </w:rPr>
              <w:t>、表名称：</w:t>
            </w:r>
          </w:p>
          <w:p>
            <w:pPr>
              <w:pStyle w:val="13"/>
              <w:tabs>
                <w:tab w:val="left" w:pos="889"/>
              </w:tabs>
              <w:spacing w:before="120"/>
              <w:ind w:left="50"/>
              <w:rPr>
                <w:sz w:val="30"/>
              </w:rPr>
            </w:pPr>
            <w:r>
              <w:rPr>
                <w:sz w:val="30"/>
              </w:rPr>
              <w:t>参见</w:t>
            </w:r>
            <w:r>
              <w:rPr>
                <w:sz w:val="30"/>
              </w:rPr>
              <w:tab/>
            </w:r>
            <w:r>
              <w:rPr>
                <w:rFonts w:ascii="Arial" w:eastAsia="Arial"/>
                <w:sz w:val="30"/>
              </w:rPr>
              <w:t>bkb</w:t>
            </w:r>
            <w:r>
              <w:rPr>
                <w:rFonts w:ascii="Arial" w:eastAsia="Arial"/>
                <w:spacing w:val="27"/>
                <w:sz w:val="30"/>
              </w:rPr>
              <w:t xml:space="preserve"> </w:t>
            </w:r>
            <w:r>
              <w:rPr>
                <w:sz w:val="30"/>
              </w:rPr>
              <w:t>表</w:t>
            </w:r>
          </w:p>
        </w:tc>
        <w:tc>
          <w:tcPr>
            <w:tcW w:w="2235" w:type="dxa"/>
          </w:tcPr>
          <w:p>
            <w:pPr>
              <w:pStyle w:val="13"/>
              <w:spacing w:before="0" w:line="335" w:lineRule="exact"/>
              <w:rPr>
                <w:rFonts w:ascii="Arial"/>
                <w:sz w:val="30"/>
              </w:rPr>
            </w:pPr>
            <w:r>
              <w:rPr>
                <w:rFonts w:ascii="Arial"/>
                <w:sz w:val="30"/>
              </w:rPr>
              <w:t>xjh</w:t>
            </w:r>
          </w:p>
        </w:tc>
        <w:tc>
          <w:tcPr>
            <w:tcW w:w="3104" w:type="dxa"/>
          </w:tcPr>
          <w:p>
            <w:pPr>
              <w:pStyle w:val="13"/>
              <w:spacing w:before="0" w:line="391" w:lineRule="exact"/>
              <w:ind w:left="205"/>
              <w:rPr>
                <w:sz w:val="30"/>
              </w:rPr>
            </w:pPr>
            <w:r>
              <w:rPr>
                <w:sz w:val="30"/>
              </w:rPr>
              <w:t>表类型：约束表</w:t>
            </w:r>
          </w:p>
        </w:tc>
        <w:tc>
          <w:tcPr>
            <w:tcW w:w="5029" w:type="dxa"/>
          </w:tcPr>
          <w:p>
            <w:pPr>
              <w:pStyle w:val="13"/>
              <w:spacing w:before="0" w:line="391" w:lineRule="exact"/>
              <w:ind w:left="660"/>
              <w:rPr>
                <w:sz w:val="30"/>
              </w:rPr>
            </w:pPr>
            <w:r>
              <w:rPr>
                <w:sz w:val="30"/>
              </w:rPr>
              <w:t>含义：班教学计划信息表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50" w:hRule="atLeast"/>
        </w:trPr>
        <w:tc>
          <w:tcPr>
            <w:tcW w:w="1910" w:type="dxa"/>
          </w:tcPr>
          <w:p>
            <w:pPr>
              <w:pStyle w:val="13"/>
              <w:spacing w:before="103"/>
              <w:ind w:left="50"/>
              <w:rPr>
                <w:sz w:val="30"/>
              </w:rPr>
            </w:pPr>
            <w:r>
              <w:rPr>
                <w:rFonts w:ascii="Arial" w:eastAsia="Arial"/>
                <w:sz w:val="30"/>
              </w:rPr>
              <w:t>7</w:t>
            </w:r>
            <w:r>
              <w:rPr>
                <w:sz w:val="30"/>
              </w:rPr>
              <w:t>、表名称：</w:t>
            </w:r>
          </w:p>
          <w:p>
            <w:pPr>
              <w:pStyle w:val="13"/>
              <w:tabs>
                <w:tab w:val="left" w:pos="889"/>
              </w:tabs>
              <w:spacing w:before="121"/>
              <w:ind w:left="50"/>
              <w:rPr>
                <w:sz w:val="30"/>
              </w:rPr>
            </w:pPr>
            <w:r>
              <w:rPr>
                <w:sz w:val="30"/>
              </w:rPr>
              <w:t>参见</w:t>
            </w:r>
            <w:r>
              <w:rPr>
                <w:sz w:val="30"/>
              </w:rPr>
              <w:tab/>
            </w:r>
            <w:r>
              <w:rPr>
                <w:rFonts w:ascii="Arial" w:eastAsia="Arial"/>
                <w:sz w:val="30"/>
              </w:rPr>
              <w:t>bkb</w:t>
            </w:r>
            <w:r>
              <w:rPr>
                <w:rFonts w:ascii="Arial" w:eastAsia="Arial"/>
                <w:spacing w:val="27"/>
                <w:sz w:val="30"/>
              </w:rPr>
              <w:t xml:space="preserve"> </w:t>
            </w:r>
            <w:r>
              <w:rPr>
                <w:sz w:val="30"/>
              </w:rPr>
              <w:t>表</w:t>
            </w:r>
          </w:p>
        </w:tc>
        <w:tc>
          <w:tcPr>
            <w:tcW w:w="2235" w:type="dxa"/>
          </w:tcPr>
          <w:p>
            <w:pPr>
              <w:pStyle w:val="13"/>
              <w:spacing w:before="122"/>
              <w:rPr>
                <w:rFonts w:ascii="Arial"/>
                <w:sz w:val="30"/>
              </w:rPr>
            </w:pPr>
            <w:r>
              <w:rPr>
                <w:rFonts w:ascii="Arial"/>
                <w:sz w:val="30"/>
              </w:rPr>
              <w:t>xxb</w:t>
            </w:r>
          </w:p>
        </w:tc>
        <w:tc>
          <w:tcPr>
            <w:tcW w:w="3104" w:type="dxa"/>
          </w:tcPr>
          <w:p>
            <w:pPr>
              <w:pStyle w:val="13"/>
              <w:spacing w:before="103"/>
              <w:ind w:right="698"/>
              <w:jc w:val="right"/>
              <w:rPr>
                <w:sz w:val="30"/>
              </w:rPr>
            </w:pPr>
            <w:r>
              <w:rPr>
                <w:sz w:val="30"/>
              </w:rPr>
              <w:t>表类型：约束表</w:t>
            </w:r>
          </w:p>
        </w:tc>
        <w:tc>
          <w:tcPr>
            <w:tcW w:w="5029" w:type="dxa"/>
          </w:tcPr>
          <w:p>
            <w:pPr>
              <w:pStyle w:val="13"/>
              <w:spacing w:before="103"/>
              <w:ind w:left="740"/>
              <w:rPr>
                <w:sz w:val="30"/>
              </w:rPr>
            </w:pPr>
            <w:r>
              <w:rPr>
                <w:sz w:val="30"/>
              </w:rPr>
              <w:t>含义：班注册和档案表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50" w:hRule="atLeast"/>
        </w:trPr>
        <w:tc>
          <w:tcPr>
            <w:tcW w:w="1910" w:type="dxa"/>
          </w:tcPr>
          <w:p>
            <w:pPr>
              <w:pStyle w:val="13"/>
              <w:spacing w:before="93"/>
              <w:ind w:left="50"/>
              <w:rPr>
                <w:sz w:val="30"/>
              </w:rPr>
            </w:pPr>
            <w:r>
              <w:rPr>
                <w:rFonts w:ascii="Arial" w:eastAsia="Arial"/>
                <w:sz w:val="30"/>
              </w:rPr>
              <w:t>8</w:t>
            </w:r>
            <w:r>
              <w:rPr>
                <w:sz w:val="30"/>
              </w:rPr>
              <w:t>、表名称：</w:t>
            </w:r>
          </w:p>
          <w:p>
            <w:pPr>
              <w:pStyle w:val="13"/>
              <w:spacing w:before="121"/>
              <w:ind w:left="50"/>
              <w:rPr>
                <w:sz w:val="30"/>
              </w:rPr>
            </w:pPr>
            <w:r>
              <w:rPr>
                <w:sz w:val="30"/>
              </w:rPr>
              <w:t xml:space="preserve">参 见 </w:t>
            </w:r>
            <w:r>
              <w:rPr>
                <w:rFonts w:ascii="Arial" w:eastAsia="Arial"/>
                <w:sz w:val="30"/>
              </w:rPr>
              <w:t xml:space="preserve">bkb </w:t>
            </w:r>
            <w:r>
              <w:rPr>
                <w:sz w:val="30"/>
              </w:rPr>
              <w:t>表</w:t>
            </w:r>
          </w:p>
        </w:tc>
        <w:tc>
          <w:tcPr>
            <w:tcW w:w="2235" w:type="dxa"/>
          </w:tcPr>
          <w:p>
            <w:pPr>
              <w:pStyle w:val="13"/>
              <w:spacing w:before="112"/>
              <w:rPr>
                <w:rFonts w:ascii="Arial"/>
                <w:sz w:val="30"/>
              </w:rPr>
            </w:pPr>
            <w:r>
              <w:rPr>
                <w:rFonts w:ascii="Arial"/>
                <w:sz w:val="30"/>
              </w:rPr>
              <w:t>kbpdfb</w:t>
            </w:r>
          </w:p>
        </w:tc>
        <w:tc>
          <w:tcPr>
            <w:tcW w:w="3104" w:type="dxa"/>
          </w:tcPr>
          <w:p>
            <w:pPr>
              <w:pStyle w:val="13"/>
              <w:spacing w:before="93"/>
              <w:ind w:left="225"/>
              <w:rPr>
                <w:sz w:val="30"/>
              </w:rPr>
            </w:pPr>
            <w:r>
              <w:rPr>
                <w:sz w:val="30"/>
              </w:rPr>
              <w:t>表类型：约束表</w:t>
            </w:r>
          </w:p>
        </w:tc>
        <w:tc>
          <w:tcPr>
            <w:tcW w:w="5029" w:type="dxa"/>
          </w:tcPr>
          <w:p>
            <w:pPr>
              <w:pStyle w:val="13"/>
              <w:spacing w:before="93"/>
              <w:ind w:left="680"/>
              <w:rPr>
                <w:sz w:val="30"/>
              </w:rPr>
            </w:pPr>
            <w:r>
              <w:rPr>
                <w:sz w:val="30"/>
              </w:rPr>
              <w:t>含义：报考编排登分表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60" w:hRule="atLeast"/>
        </w:trPr>
        <w:tc>
          <w:tcPr>
            <w:tcW w:w="1910" w:type="dxa"/>
          </w:tcPr>
          <w:p>
            <w:pPr>
              <w:pStyle w:val="13"/>
              <w:spacing w:before="103"/>
              <w:ind w:left="50"/>
              <w:rPr>
                <w:sz w:val="30"/>
              </w:rPr>
            </w:pPr>
            <w:r>
              <w:rPr>
                <w:rFonts w:ascii="Arial" w:eastAsia="Arial"/>
                <w:sz w:val="30"/>
              </w:rPr>
              <w:t>9</w:t>
            </w:r>
            <w:r>
              <w:rPr>
                <w:sz w:val="30"/>
              </w:rPr>
              <w:t>、表名称：</w:t>
            </w:r>
          </w:p>
          <w:p>
            <w:pPr>
              <w:pStyle w:val="13"/>
              <w:tabs>
                <w:tab w:val="left" w:pos="889"/>
              </w:tabs>
              <w:spacing w:before="121"/>
              <w:ind w:left="50"/>
              <w:rPr>
                <w:sz w:val="30"/>
              </w:rPr>
            </w:pPr>
            <w:r>
              <w:rPr>
                <w:sz w:val="30"/>
              </w:rPr>
              <w:t>参见</w:t>
            </w:r>
            <w:r>
              <w:rPr>
                <w:sz w:val="30"/>
              </w:rPr>
              <w:tab/>
            </w:r>
            <w:r>
              <w:rPr>
                <w:rFonts w:ascii="Arial" w:eastAsia="Arial"/>
                <w:sz w:val="30"/>
              </w:rPr>
              <w:t>cjb</w:t>
            </w:r>
            <w:r>
              <w:rPr>
                <w:rFonts w:ascii="Arial" w:eastAsia="Arial"/>
                <w:spacing w:val="29"/>
                <w:sz w:val="30"/>
              </w:rPr>
              <w:t xml:space="preserve"> </w:t>
            </w:r>
            <w:r>
              <w:rPr>
                <w:sz w:val="30"/>
              </w:rPr>
              <w:t>表</w:t>
            </w:r>
          </w:p>
        </w:tc>
        <w:tc>
          <w:tcPr>
            <w:tcW w:w="2235" w:type="dxa"/>
          </w:tcPr>
          <w:p>
            <w:pPr>
              <w:pStyle w:val="13"/>
              <w:spacing w:before="122"/>
              <w:rPr>
                <w:rFonts w:ascii="Arial"/>
                <w:sz w:val="30"/>
              </w:rPr>
            </w:pPr>
            <w:r>
              <w:rPr>
                <w:rFonts w:ascii="Arial"/>
                <w:sz w:val="30"/>
              </w:rPr>
              <w:t>ctdmkb_tmp</w:t>
            </w:r>
          </w:p>
        </w:tc>
        <w:tc>
          <w:tcPr>
            <w:tcW w:w="3104" w:type="dxa"/>
          </w:tcPr>
          <w:p>
            <w:pPr>
              <w:pStyle w:val="13"/>
              <w:spacing w:before="103"/>
              <w:ind w:right="678"/>
              <w:jc w:val="right"/>
              <w:rPr>
                <w:sz w:val="30"/>
              </w:rPr>
            </w:pPr>
            <w:r>
              <w:rPr>
                <w:sz w:val="30"/>
              </w:rPr>
              <w:t>表类型：约束表</w:t>
            </w:r>
          </w:p>
        </w:tc>
        <w:tc>
          <w:tcPr>
            <w:tcW w:w="5029" w:type="dxa"/>
          </w:tcPr>
          <w:p>
            <w:pPr>
              <w:pStyle w:val="13"/>
              <w:spacing w:before="103"/>
              <w:ind w:left="760"/>
              <w:rPr>
                <w:sz w:val="30"/>
              </w:rPr>
            </w:pPr>
            <w:r>
              <w:rPr>
                <w:sz w:val="30"/>
              </w:rPr>
              <w:t>含义：毕业课程替代免考表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60" w:hRule="atLeast"/>
        </w:trPr>
        <w:tc>
          <w:tcPr>
            <w:tcW w:w="1910" w:type="dxa"/>
          </w:tcPr>
          <w:p>
            <w:pPr>
              <w:pStyle w:val="13"/>
              <w:spacing w:before="103"/>
              <w:ind w:left="50"/>
              <w:rPr>
                <w:sz w:val="30"/>
              </w:rPr>
            </w:pPr>
            <w:r>
              <w:rPr>
                <w:rFonts w:ascii="Arial" w:eastAsia="Arial"/>
                <w:sz w:val="30"/>
              </w:rPr>
              <w:t>10</w:t>
            </w:r>
            <w:r>
              <w:rPr>
                <w:sz w:val="30"/>
              </w:rPr>
              <w:t>、表名称：</w:t>
            </w:r>
          </w:p>
          <w:p>
            <w:pPr>
              <w:pStyle w:val="13"/>
              <w:tabs>
                <w:tab w:val="left" w:pos="889"/>
              </w:tabs>
              <w:spacing w:before="121"/>
              <w:ind w:left="50"/>
              <w:rPr>
                <w:sz w:val="30"/>
              </w:rPr>
            </w:pPr>
            <w:r>
              <w:rPr>
                <w:sz w:val="30"/>
              </w:rPr>
              <w:t>参见</w:t>
            </w:r>
            <w:r>
              <w:rPr>
                <w:sz w:val="30"/>
              </w:rPr>
              <w:tab/>
            </w:r>
            <w:r>
              <w:rPr>
                <w:rFonts w:ascii="Arial" w:eastAsia="Arial"/>
                <w:sz w:val="30"/>
              </w:rPr>
              <w:t>cjb</w:t>
            </w:r>
            <w:r>
              <w:rPr>
                <w:rFonts w:ascii="Arial" w:eastAsia="Arial"/>
                <w:spacing w:val="29"/>
                <w:sz w:val="30"/>
              </w:rPr>
              <w:t xml:space="preserve"> </w:t>
            </w:r>
            <w:r>
              <w:rPr>
                <w:sz w:val="30"/>
              </w:rPr>
              <w:t>表</w:t>
            </w:r>
          </w:p>
        </w:tc>
        <w:tc>
          <w:tcPr>
            <w:tcW w:w="2235" w:type="dxa"/>
          </w:tcPr>
          <w:p>
            <w:pPr>
              <w:pStyle w:val="13"/>
              <w:spacing w:before="122"/>
              <w:ind w:left="180"/>
              <w:rPr>
                <w:rFonts w:ascii="Arial"/>
                <w:sz w:val="30"/>
              </w:rPr>
            </w:pPr>
            <w:r>
              <w:rPr>
                <w:rFonts w:ascii="Arial"/>
                <w:sz w:val="30"/>
              </w:rPr>
              <w:t>ctdmkb</w:t>
            </w:r>
          </w:p>
        </w:tc>
        <w:tc>
          <w:tcPr>
            <w:tcW w:w="3104" w:type="dxa"/>
          </w:tcPr>
          <w:p>
            <w:pPr>
              <w:pStyle w:val="13"/>
              <w:spacing w:before="103"/>
              <w:ind w:right="698"/>
              <w:jc w:val="right"/>
              <w:rPr>
                <w:sz w:val="30"/>
              </w:rPr>
            </w:pPr>
            <w:r>
              <w:rPr>
                <w:sz w:val="30"/>
              </w:rPr>
              <w:t>表类型：约束表</w:t>
            </w:r>
          </w:p>
        </w:tc>
        <w:tc>
          <w:tcPr>
            <w:tcW w:w="5029" w:type="dxa"/>
          </w:tcPr>
          <w:p>
            <w:pPr>
              <w:pStyle w:val="13"/>
              <w:spacing w:before="103"/>
              <w:ind w:left="740"/>
              <w:rPr>
                <w:sz w:val="30"/>
              </w:rPr>
            </w:pPr>
            <w:r>
              <w:rPr>
                <w:sz w:val="30"/>
              </w:rPr>
              <w:t>含义：毕业课程替代免考表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60" w:hRule="atLeast"/>
        </w:trPr>
        <w:tc>
          <w:tcPr>
            <w:tcW w:w="1910" w:type="dxa"/>
          </w:tcPr>
          <w:p>
            <w:pPr>
              <w:pStyle w:val="13"/>
              <w:spacing w:before="103"/>
              <w:ind w:left="50"/>
              <w:rPr>
                <w:sz w:val="30"/>
              </w:rPr>
            </w:pPr>
            <w:r>
              <w:rPr>
                <w:rFonts w:ascii="Arial" w:eastAsia="Arial"/>
                <w:sz w:val="30"/>
              </w:rPr>
              <w:t>11</w:t>
            </w:r>
            <w:r>
              <w:rPr>
                <w:sz w:val="30"/>
              </w:rPr>
              <w:t>、表名称：</w:t>
            </w:r>
          </w:p>
          <w:p>
            <w:pPr>
              <w:pStyle w:val="13"/>
              <w:tabs>
                <w:tab w:val="left" w:pos="889"/>
              </w:tabs>
              <w:spacing w:before="121"/>
              <w:ind w:left="50"/>
              <w:rPr>
                <w:sz w:val="30"/>
              </w:rPr>
            </w:pPr>
            <w:r>
              <w:rPr>
                <w:sz w:val="30"/>
              </w:rPr>
              <w:t>参见</w:t>
            </w:r>
            <w:r>
              <w:rPr>
                <w:sz w:val="30"/>
              </w:rPr>
              <w:tab/>
            </w:r>
            <w:r>
              <w:rPr>
                <w:rFonts w:ascii="Arial" w:eastAsia="Arial"/>
                <w:sz w:val="30"/>
              </w:rPr>
              <w:t>cjb</w:t>
            </w:r>
            <w:r>
              <w:rPr>
                <w:rFonts w:ascii="Arial" w:eastAsia="Arial"/>
                <w:spacing w:val="29"/>
                <w:sz w:val="30"/>
              </w:rPr>
              <w:t xml:space="preserve"> </w:t>
            </w:r>
            <w:r>
              <w:rPr>
                <w:sz w:val="30"/>
              </w:rPr>
              <w:t>表</w:t>
            </w:r>
          </w:p>
        </w:tc>
        <w:tc>
          <w:tcPr>
            <w:tcW w:w="2235" w:type="dxa"/>
          </w:tcPr>
          <w:p>
            <w:pPr>
              <w:pStyle w:val="13"/>
              <w:spacing w:before="122"/>
              <w:ind w:left="140"/>
              <w:rPr>
                <w:rFonts w:ascii="Arial"/>
                <w:sz w:val="30"/>
              </w:rPr>
            </w:pPr>
            <w:r>
              <w:rPr>
                <w:rFonts w:ascii="Arial"/>
                <w:sz w:val="30"/>
              </w:rPr>
              <w:t>ysmdb</w:t>
            </w:r>
          </w:p>
        </w:tc>
        <w:tc>
          <w:tcPr>
            <w:tcW w:w="3104" w:type="dxa"/>
          </w:tcPr>
          <w:p>
            <w:pPr>
              <w:pStyle w:val="13"/>
              <w:spacing w:before="103"/>
              <w:ind w:right="658"/>
              <w:jc w:val="right"/>
              <w:rPr>
                <w:sz w:val="30"/>
              </w:rPr>
            </w:pPr>
            <w:r>
              <w:rPr>
                <w:sz w:val="30"/>
              </w:rPr>
              <w:t>表类型：约束表</w:t>
            </w:r>
          </w:p>
        </w:tc>
        <w:tc>
          <w:tcPr>
            <w:tcW w:w="5029" w:type="dxa"/>
          </w:tcPr>
          <w:p>
            <w:pPr>
              <w:pStyle w:val="13"/>
              <w:spacing w:before="103"/>
              <w:ind w:left="780"/>
              <w:rPr>
                <w:sz w:val="30"/>
              </w:rPr>
            </w:pPr>
            <w:r>
              <w:rPr>
                <w:sz w:val="30"/>
              </w:rPr>
              <w:t>含义：毕业生名单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60" w:hRule="atLeast"/>
        </w:trPr>
        <w:tc>
          <w:tcPr>
            <w:tcW w:w="1910" w:type="dxa"/>
          </w:tcPr>
          <w:p>
            <w:pPr>
              <w:pStyle w:val="13"/>
              <w:spacing w:before="103"/>
              <w:ind w:left="50"/>
              <w:rPr>
                <w:sz w:val="30"/>
              </w:rPr>
            </w:pPr>
            <w:r>
              <w:rPr>
                <w:rFonts w:ascii="Arial" w:eastAsia="Arial"/>
                <w:sz w:val="30"/>
              </w:rPr>
              <w:t>12</w:t>
            </w:r>
            <w:r>
              <w:rPr>
                <w:sz w:val="30"/>
              </w:rPr>
              <w:t>、表名称：</w:t>
            </w:r>
          </w:p>
          <w:p>
            <w:pPr>
              <w:pStyle w:val="13"/>
              <w:tabs>
                <w:tab w:val="left" w:pos="889"/>
              </w:tabs>
              <w:spacing w:before="121"/>
              <w:ind w:left="50"/>
              <w:rPr>
                <w:sz w:val="30"/>
              </w:rPr>
            </w:pPr>
            <w:r>
              <w:rPr>
                <w:sz w:val="30"/>
              </w:rPr>
              <w:t>参见</w:t>
            </w:r>
            <w:r>
              <w:rPr>
                <w:sz w:val="30"/>
              </w:rPr>
              <w:tab/>
            </w:r>
            <w:r>
              <w:rPr>
                <w:rFonts w:ascii="Arial" w:eastAsia="Arial"/>
                <w:sz w:val="30"/>
              </w:rPr>
              <w:t>cjb</w:t>
            </w:r>
            <w:r>
              <w:rPr>
                <w:rFonts w:ascii="Arial" w:eastAsia="Arial"/>
                <w:spacing w:val="29"/>
                <w:sz w:val="30"/>
              </w:rPr>
              <w:t xml:space="preserve"> </w:t>
            </w:r>
            <w:r>
              <w:rPr>
                <w:sz w:val="30"/>
              </w:rPr>
              <w:t>表</w:t>
            </w:r>
          </w:p>
        </w:tc>
        <w:tc>
          <w:tcPr>
            <w:tcW w:w="2235" w:type="dxa"/>
          </w:tcPr>
          <w:p>
            <w:pPr>
              <w:pStyle w:val="13"/>
              <w:spacing w:before="122"/>
              <w:ind w:left="120"/>
              <w:rPr>
                <w:rFonts w:ascii="Arial"/>
                <w:sz w:val="30"/>
              </w:rPr>
            </w:pPr>
            <w:r>
              <w:rPr>
                <w:rFonts w:ascii="Arial"/>
                <w:sz w:val="30"/>
              </w:rPr>
              <w:t>ycymdb</w:t>
            </w:r>
          </w:p>
        </w:tc>
        <w:tc>
          <w:tcPr>
            <w:tcW w:w="3104" w:type="dxa"/>
          </w:tcPr>
          <w:p>
            <w:pPr>
              <w:pStyle w:val="13"/>
              <w:spacing w:before="103"/>
              <w:ind w:right="658"/>
              <w:jc w:val="right"/>
              <w:rPr>
                <w:sz w:val="30"/>
              </w:rPr>
            </w:pPr>
            <w:r>
              <w:rPr>
                <w:sz w:val="30"/>
              </w:rPr>
              <w:t>表类型：约束表</w:t>
            </w:r>
          </w:p>
        </w:tc>
        <w:tc>
          <w:tcPr>
            <w:tcW w:w="5029" w:type="dxa"/>
          </w:tcPr>
          <w:p>
            <w:pPr>
              <w:pStyle w:val="13"/>
              <w:spacing w:before="103"/>
              <w:ind w:left="780"/>
              <w:rPr>
                <w:sz w:val="30"/>
              </w:rPr>
            </w:pPr>
            <w:r>
              <w:rPr>
                <w:sz w:val="30"/>
              </w:rPr>
              <w:t>含义：毕业预审审核差异名单表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60" w:hRule="atLeast"/>
        </w:trPr>
        <w:tc>
          <w:tcPr>
            <w:tcW w:w="1910" w:type="dxa"/>
          </w:tcPr>
          <w:p>
            <w:pPr>
              <w:pStyle w:val="13"/>
              <w:spacing w:before="103"/>
              <w:ind w:left="50"/>
              <w:rPr>
                <w:sz w:val="30"/>
              </w:rPr>
            </w:pPr>
            <w:r>
              <w:rPr>
                <w:rFonts w:ascii="Arial" w:eastAsia="Arial"/>
                <w:spacing w:val="2"/>
                <w:sz w:val="30"/>
              </w:rPr>
              <w:t>13</w:t>
            </w:r>
            <w:r>
              <w:rPr>
                <w:sz w:val="30"/>
              </w:rPr>
              <w:t>、表名称：</w:t>
            </w:r>
          </w:p>
          <w:p>
            <w:pPr>
              <w:pStyle w:val="13"/>
              <w:tabs>
                <w:tab w:val="left" w:pos="889"/>
              </w:tabs>
              <w:spacing w:before="121"/>
              <w:ind w:left="50" w:right="-15"/>
              <w:rPr>
                <w:rFonts w:ascii="Arial" w:eastAsia="Arial"/>
                <w:sz w:val="30"/>
              </w:rPr>
            </w:pPr>
            <w:r>
              <w:rPr>
                <w:sz w:val="30"/>
              </w:rPr>
              <w:t>参见</w:t>
            </w:r>
            <w:r>
              <w:rPr>
                <w:sz w:val="30"/>
              </w:rPr>
              <w:tab/>
            </w:r>
            <w:r>
              <w:rPr>
                <w:rFonts w:ascii="Arial" w:eastAsia="Arial"/>
                <w:spacing w:val="-3"/>
                <w:sz w:val="30"/>
              </w:rPr>
              <w:t>ycymdb</w:t>
            </w:r>
          </w:p>
        </w:tc>
        <w:tc>
          <w:tcPr>
            <w:tcW w:w="2235" w:type="dxa"/>
          </w:tcPr>
          <w:p>
            <w:pPr>
              <w:pStyle w:val="13"/>
              <w:spacing w:before="122"/>
              <w:ind w:left="180"/>
              <w:rPr>
                <w:rFonts w:ascii="Arial"/>
                <w:sz w:val="30"/>
              </w:rPr>
            </w:pPr>
            <w:r>
              <w:rPr>
                <w:rFonts w:ascii="Arial"/>
                <w:sz w:val="30"/>
              </w:rPr>
              <w:t>yyshsdfb</w:t>
            </w:r>
          </w:p>
          <w:p>
            <w:pPr>
              <w:pStyle w:val="13"/>
              <w:spacing w:before="176"/>
              <w:ind w:left="240"/>
              <w:rPr>
                <w:sz w:val="30"/>
              </w:rPr>
            </w:pPr>
            <w:r>
              <w:rPr>
                <w:sz w:val="30"/>
              </w:rPr>
              <w:t>表</w:t>
            </w:r>
          </w:p>
        </w:tc>
        <w:tc>
          <w:tcPr>
            <w:tcW w:w="3104" w:type="dxa"/>
          </w:tcPr>
          <w:p>
            <w:pPr>
              <w:pStyle w:val="13"/>
              <w:spacing w:before="103"/>
              <w:ind w:right="658"/>
              <w:jc w:val="right"/>
              <w:rPr>
                <w:sz w:val="30"/>
              </w:rPr>
            </w:pPr>
            <w:r>
              <w:rPr>
                <w:sz w:val="30"/>
              </w:rPr>
              <w:t>表类型：约束表</w:t>
            </w:r>
          </w:p>
        </w:tc>
        <w:tc>
          <w:tcPr>
            <w:tcW w:w="5029" w:type="dxa"/>
          </w:tcPr>
          <w:p>
            <w:pPr>
              <w:pStyle w:val="13"/>
              <w:spacing w:before="103"/>
              <w:ind w:left="780"/>
              <w:rPr>
                <w:sz w:val="30"/>
              </w:rPr>
            </w:pPr>
            <w:r>
              <w:rPr>
                <w:sz w:val="30"/>
              </w:rPr>
              <w:t>含义：毕业预审审核得分表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7" w:hRule="atLeast"/>
        </w:trPr>
        <w:tc>
          <w:tcPr>
            <w:tcW w:w="1910" w:type="dxa"/>
          </w:tcPr>
          <w:p>
            <w:pPr>
              <w:pStyle w:val="13"/>
              <w:spacing w:before="103" w:line="364" w:lineRule="exact"/>
              <w:ind w:left="50"/>
              <w:rPr>
                <w:sz w:val="30"/>
              </w:rPr>
            </w:pPr>
            <w:r>
              <w:rPr>
                <w:rFonts w:ascii="Arial" w:eastAsia="Arial"/>
                <w:sz w:val="30"/>
              </w:rPr>
              <w:t>14</w:t>
            </w:r>
            <w:r>
              <w:rPr>
                <w:sz w:val="30"/>
              </w:rPr>
              <w:t>、表名称：</w:t>
            </w:r>
          </w:p>
        </w:tc>
        <w:tc>
          <w:tcPr>
            <w:tcW w:w="2235" w:type="dxa"/>
          </w:tcPr>
          <w:p>
            <w:pPr>
              <w:pStyle w:val="13"/>
              <w:spacing w:before="122"/>
              <w:ind w:left="180"/>
              <w:rPr>
                <w:rFonts w:ascii="Arial"/>
                <w:sz w:val="30"/>
              </w:rPr>
            </w:pPr>
            <w:r>
              <w:rPr>
                <w:rFonts w:ascii="Arial"/>
                <w:sz w:val="30"/>
              </w:rPr>
              <w:t>yyshsdfb_tmp</w:t>
            </w:r>
          </w:p>
        </w:tc>
        <w:tc>
          <w:tcPr>
            <w:tcW w:w="3104" w:type="dxa"/>
          </w:tcPr>
          <w:p>
            <w:pPr>
              <w:pStyle w:val="13"/>
              <w:spacing w:before="103" w:line="364" w:lineRule="exact"/>
              <w:ind w:right="658"/>
              <w:jc w:val="right"/>
              <w:rPr>
                <w:sz w:val="30"/>
              </w:rPr>
            </w:pPr>
            <w:r>
              <w:rPr>
                <w:sz w:val="30"/>
              </w:rPr>
              <w:t>表类型：实体表</w:t>
            </w:r>
          </w:p>
        </w:tc>
        <w:tc>
          <w:tcPr>
            <w:tcW w:w="5029" w:type="dxa"/>
          </w:tcPr>
          <w:p>
            <w:pPr>
              <w:pStyle w:val="13"/>
              <w:spacing w:before="103" w:line="364" w:lineRule="exact"/>
              <w:ind w:left="800"/>
              <w:rPr>
                <w:sz w:val="30"/>
              </w:rPr>
            </w:pPr>
            <w:r>
              <w:rPr>
                <w:sz w:val="30"/>
              </w:rPr>
              <w:t>含义：毕业预审审核得分表</w:t>
            </w:r>
          </w:p>
        </w:tc>
      </w:tr>
    </w:tbl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7"/>
        </w:rPr>
      </w:pPr>
    </w:p>
    <w:p>
      <w:pPr>
        <w:spacing w:before="91"/>
        <w:ind w:left="0" w:right="1075" w:firstLine="0"/>
        <w:jc w:val="center"/>
        <w:rPr>
          <w:sz w:val="26"/>
        </w:rPr>
      </w:pPr>
      <w:r>
        <w:rPr>
          <w:sz w:val="26"/>
        </w:rPr>
        <w:t>- 6 -</w:t>
      </w:r>
    </w:p>
    <w:p>
      <w:pPr>
        <w:spacing w:after="0"/>
        <w:jc w:val="center"/>
        <w:rPr>
          <w:sz w:val="26"/>
        </w:rPr>
        <w:sectPr>
          <w:pgSz w:w="19120" w:h="27060"/>
          <w:pgMar w:top="2380" w:right="860" w:bottom="280" w:left="1920" w:header="720" w:footer="720" w:gutter="0"/>
        </w:sectPr>
      </w:pPr>
    </w:p>
    <w:p>
      <w:pPr>
        <w:pStyle w:val="6"/>
        <w:rPr>
          <w:sz w:val="20"/>
        </w:rPr>
      </w:pPr>
      <w:r>
        <w:drawing>
          <wp:anchor distT="0" distB="0" distL="0" distR="0" simplePos="0" relativeHeight="247040000" behindDoc="1" locked="0" layoutInCell="1" allowOverlap="1">
            <wp:simplePos x="0" y="0"/>
            <wp:positionH relativeFrom="page">
              <wp:posOffset>1734820</wp:posOffset>
            </wp:positionH>
            <wp:positionV relativeFrom="page">
              <wp:posOffset>1881505</wp:posOffset>
            </wp:positionV>
            <wp:extent cx="8665210" cy="5548630"/>
            <wp:effectExtent l="0" t="0" r="0" b="0"/>
            <wp:wrapNone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65082" cy="55486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spacing w:before="5" w:after="1"/>
        <w:rPr>
          <w:sz w:val="15"/>
        </w:rPr>
      </w:pPr>
    </w:p>
    <w:tbl>
      <w:tblPr>
        <w:tblStyle w:val="9"/>
        <w:tblW w:w="13440" w:type="dxa"/>
        <w:tblInd w:w="91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70"/>
        <w:gridCol w:w="1457"/>
        <w:gridCol w:w="1883"/>
        <w:gridCol w:w="2270"/>
        <w:gridCol w:w="2870"/>
        <w:gridCol w:w="299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7" w:hRule="atLeast"/>
        </w:trPr>
        <w:tc>
          <w:tcPr>
            <w:tcW w:w="3427" w:type="dxa"/>
            <w:gridSpan w:val="2"/>
          </w:tcPr>
          <w:p>
            <w:pPr>
              <w:pStyle w:val="13"/>
              <w:spacing w:before="0" w:line="391" w:lineRule="exact"/>
              <w:ind w:left="50"/>
              <w:rPr>
                <w:sz w:val="30"/>
              </w:rPr>
            </w:pPr>
            <w:r>
              <w:rPr>
                <w:sz w:val="30"/>
              </w:rPr>
              <w:t>字段名称</w:t>
            </w:r>
          </w:p>
        </w:tc>
        <w:tc>
          <w:tcPr>
            <w:tcW w:w="1883" w:type="dxa"/>
          </w:tcPr>
          <w:p>
            <w:pPr>
              <w:pStyle w:val="13"/>
              <w:spacing w:before="0" w:line="391" w:lineRule="exact"/>
              <w:ind w:left="22"/>
              <w:rPr>
                <w:sz w:val="30"/>
              </w:rPr>
            </w:pPr>
            <w:r>
              <w:rPr>
                <w:sz w:val="30"/>
              </w:rPr>
              <w:t>字段类型</w:t>
            </w:r>
          </w:p>
        </w:tc>
        <w:tc>
          <w:tcPr>
            <w:tcW w:w="2270" w:type="dxa"/>
          </w:tcPr>
          <w:p>
            <w:pPr>
              <w:pStyle w:val="13"/>
              <w:spacing w:before="0" w:line="335" w:lineRule="exact"/>
              <w:ind w:left="660"/>
              <w:rPr>
                <w:rFonts w:ascii="Arial"/>
                <w:sz w:val="30"/>
              </w:rPr>
            </w:pPr>
            <w:r>
              <w:rPr>
                <w:rFonts w:ascii="Arial"/>
                <w:sz w:val="30"/>
              </w:rPr>
              <w:t>Null</w:t>
            </w:r>
          </w:p>
        </w:tc>
        <w:tc>
          <w:tcPr>
            <w:tcW w:w="2870" w:type="dxa"/>
          </w:tcPr>
          <w:p>
            <w:pPr>
              <w:pStyle w:val="13"/>
              <w:spacing w:before="0" w:line="391" w:lineRule="exact"/>
              <w:ind w:left="990"/>
              <w:rPr>
                <w:sz w:val="30"/>
              </w:rPr>
            </w:pPr>
            <w:r>
              <w:rPr>
                <w:sz w:val="30"/>
              </w:rPr>
              <w:t>含义</w:t>
            </w:r>
          </w:p>
        </w:tc>
        <w:tc>
          <w:tcPr>
            <w:tcW w:w="2990" w:type="dxa"/>
          </w:tcPr>
          <w:p>
            <w:pPr>
              <w:pStyle w:val="13"/>
              <w:spacing w:before="0" w:line="391" w:lineRule="exact"/>
              <w:ind w:left="680"/>
              <w:rPr>
                <w:sz w:val="30"/>
              </w:rPr>
            </w:pPr>
            <w:r>
              <w:rPr>
                <w:sz w:val="30"/>
              </w:rPr>
              <w:t>示例数据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0" w:hRule="atLeast"/>
        </w:trPr>
        <w:tc>
          <w:tcPr>
            <w:tcW w:w="3427" w:type="dxa"/>
            <w:gridSpan w:val="2"/>
          </w:tcPr>
          <w:p>
            <w:pPr>
              <w:pStyle w:val="13"/>
              <w:spacing w:before="82"/>
              <w:ind w:left="50"/>
              <w:rPr>
                <w:rFonts w:ascii="Arial"/>
                <w:sz w:val="30"/>
              </w:rPr>
            </w:pPr>
            <w:r>
              <w:rPr>
                <w:rFonts w:ascii="Arial"/>
                <w:sz w:val="30"/>
              </w:rPr>
              <w:t>id</w:t>
            </w:r>
          </w:p>
        </w:tc>
        <w:tc>
          <w:tcPr>
            <w:tcW w:w="1883" w:type="dxa"/>
          </w:tcPr>
          <w:p>
            <w:pPr>
              <w:pStyle w:val="13"/>
              <w:spacing w:before="63"/>
              <w:ind w:left="22"/>
              <w:rPr>
                <w:sz w:val="30"/>
              </w:rPr>
            </w:pPr>
            <w:r>
              <w:rPr>
                <w:sz w:val="30"/>
              </w:rPr>
              <w:t>整形</w:t>
            </w:r>
          </w:p>
        </w:tc>
        <w:tc>
          <w:tcPr>
            <w:tcW w:w="2270" w:type="dxa"/>
          </w:tcPr>
          <w:p>
            <w:pPr>
              <w:pStyle w:val="13"/>
              <w:spacing w:before="63"/>
              <w:ind w:left="660"/>
              <w:rPr>
                <w:sz w:val="30"/>
              </w:rPr>
            </w:pPr>
            <w:r>
              <w:rPr>
                <w:sz w:val="30"/>
              </w:rPr>
              <w:t>否，自增</w:t>
            </w:r>
          </w:p>
        </w:tc>
        <w:tc>
          <w:tcPr>
            <w:tcW w:w="2870" w:type="dxa"/>
          </w:tcPr>
          <w:p>
            <w:pPr>
              <w:pStyle w:val="13"/>
              <w:spacing w:before="63"/>
              <w:ind w:left="990"/>
              <w:rPr>
                <w:sz w:val="30"/>
              </w:rPr>
            </w:pPr>
            <w:r>
              <w:rPr>
                <w:sz w:val="30"/>
              </w:rPr>
              <w:t>主键列</w:t>
            </w:r>
          </w:p>
        </w:tc>
        <w:tc>
          <w:tcPr>
            <w:tcW w:w="2990" w:type="dxa"/>
          </w:tcPr>
          <w:p>
            <w:pPr>
              <w:pStyle w:val="13"/>
              <w:spacing w:before="0"/>
              <w:rPr>
                <w:rFonts w:ascii="Times New Roman"/>
                <w:sz w:val="3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3427" w:type="dxa"/>
            <w:gridSpan w:val="2"/>
          </w:tcPr>
          <w:p>
            <w:pPr>
              <w:pStyle w:val="13"/>
              <w:spacing w:before="72"/>
              <w:ind w:left="50"/>
              <w:rPr>
                <w:rFonts w:ascii="Arial"/>
                <w:sz w:val="30"/>
              </w:rPr>
            </w:pPr>
            <w:r>
              <w:rPr>
                <w:rFonts w:ascii="Arial"/>
                <w:sz w:val="30"/>
              </w:rPr>
              <w:t>zhaidihao</w:t>
            </w:r>
          </w:p>
        </w:tc>
        <w:tc>
          <w:tcPr>
            <w:tcW w:w="1883" w:type="dxa"/>
          </w:tcPr>
          <w:p>
            <w:pPr>
              <w:pStyle w:val="13"/>
              <w:spacing w:before="53"/>
              <w:ind w:left="22"/>
              <w:rPr>
                <w:sz w:val="30"/>
              </w:rPr>
            </w:pPr>
            <w:r>
              <w:rPr>
                <w:sz w:val="30"/>
              </w:rPr>
              <w:t>字符</w:t>
            </w:r>
          </w:p>
        </w:tc>
        <w:tc>
          <w:tcPr>
            <w:tcW w:w="2270" w:type="dxa"/>
          </w:tcPr>
          <w:p>
            <w:pPr>
              <w:pStyle w:val="13"/>
              <w:spacing w:before="0"/>
              <w:rPr>
                <w:rFonts w:ascii="Times New Roman"/>
                <w:sz w:val="30"/>
              </w:rPr>
            </w:pPr>
          </w:p>
        </w:tc>
        <w:tc>
          <w:tcPr>
            <w:tcW w:w="2870" w:type="dxa"/>
          </w:tcPr>
          <w:p>
            <w:pPr>
              <w:pStyle w:val="13"/>
              <w:spacing w:before="53"/>
              <w:ind w:left="990"/>
              <w:rPr>
                <w:sz w:val="30"/>
              </w:rPr>
            </w:pPr>
            <w:r>
              <w:rPr>
                <w:sz w:val="30"/>
              </w:rPr>
              <w:t>宅第号</w:t>
            </w:r>
          </w:p>
        </w:tc>
        <w:tc>
          <w:tcPr>
            <w:tcW w:w="2990" w:type="dxa"/>
          </w:tcPr>
          <w:p>
            <w:pPr>
              <w:pStyle w:val="13"/>
              <w:spacing w:before="0"/>
              <w:rPr>
                <w:rFonts w:ascii="Times New Roman"/>
                <w:sz w:val="3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3427" w:type="dxa"/>
            <w:gridSpan w:val="2"/>
          </w:tcPr>
          <w:p>
            <w:pPr>
              <w:pStyle w:val="13"/>
              <w:spacing w:before="72"/>
              <w:ind w:left="50"/>
              <w:rPr>
                <w:rFonts w:ascii="Arial"/>
                <w:sz w:val="30"/>
              </w:rPr>
            </w:pPr>
            <w:r>
              <w:rPr>
                <w:rFonts w:ascii="Arial"/>
                <w:sz w:val="30"/>
              </w:rPr>
              <w:t>zhuanghao</w:t>
            </w:r>
          </w:p>
        </w:tc>
        <w:tc>
          <w:tcPr>
            <w:tcW w:w="1883" w:type="dxa"/>
          </w:tcPr>
          <w:p>
            <w:pPr>
              <w:pStyle w:val="13"/>
              <w:spacing w:before="73"/>
              <w:ind w:left="22"/>
              <w:rPr>
                <w:sz w:val="30"/>
              </w:rPr>
            </w:pPr>
            <w:r>
              <w:rPr>
                <w:sz w:val="30"/>
              </w:rPr>
              <w:t>字符</w:t>
            </w:r>
          </w:p>
        </w:tc>
        <w:tc>
          <w:tcPr>
            <w:tcW w:w="2270" w:type="dxa"/>
          </w:tcPr>
          <w:p>
            <w:pPr>
              <w:pStyle w:val="13"/>
              <w:spacing w:before="0"/>
              <w:rPr>
                <w:rFonts w:ascii="Times New Roman"/>
                <w:sz w:val="30"/>
              </w:rPr>
            </w:pPr>
          </w:p>
        </w:tc>
        <w:tc>
          <w:tcPr>
            <w:tcW w:w="2870" w:type="dxa"/>
          </w:tcPr>
          <w:p>
            <w:pPr>
              <w:pStyle w:val="13"/>
              <w:spacing w:before="73"/>
              <w:ind w:left="990"/>
              <w:rPr>
                <w:sz w:val="30"/>
              </w:rPr>
            </w:pPr>
            <w:r>
              <w:rPr>
                <w:sz w:val="30"/>
              </w:rPr>
              <w:t>幢号</w:t>
            </w:r>
          </w:p>
        </w:tc>
        <w:tc>
          <w:tcPr>
            <w:tcW w:w="2990" w:type="dxa"/>
          </w:tcPr>
          <w:p>
            <w:pPr>
              <w:pStyle w:val="13"/>
              <w:spacing w:before="0"/>
              <w:rPr>
                <w:rFonts w:ascii="Times New Roman"/>
                <w:sz w:val="3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0" w:hRule="atLeast"/>
        </w:trPr>
        <w:tc>
          <w:tcPr>
            <w:tcW w:w="3427" w:type="dxa"/>
            <w:gridSpan w:val="2"/>
          </w:tcPr>
          <w:p>
            <w:pPr>
              <w:pStyle w:val="13"/>
              <w:spacing w:before="72"/>
              <w:ind w:left="50"/>
              <w:rPr>
                <w:rFonts w:ascii="Arial"/>
                <w:sz w:val="30"/>
              </w:rPr>
            </w:pPr>
            <w:r>
              <w:rPr>
                <w:rFonts w:ascii="Arial"/>
                <w:sz w:val="30"/>
              </w:rPr>
              <w:t>diquleibie</w:t>
            </w:r>
          </w:p>
        </w:tc>
        <w:tc>
          <w:tcPr>
            <w:tcW w:w="1883" w:type="dxa"/>
          </w:tcPr>
          <w:p>
            <w:pPr>
              <w:pStyle w:val="13"/>
              <w:spacing w:before="53"/>
              <w:ind w:left="22"/>
              <w:rPr>
                <w:sz w:val="30"/>
              </w:rPr>
            </w:pPr>
            <w:r>
              <w:rPr>
                <w:sz w:val="30"/>
              </w:rPr>
              <w:t>字符</w:t>
            </w:r>
          </w:p>
        </w:tc>
        <w:tc>
          <w:tcPr>
            <w:tcW w:w="2270" w:type="dxa"/>
          </w:tcPr>
          <w:p>
            <w:pPr>
              <w:pStyle w:val="13"/>
              <w:spacing w:before="0"/>
              <w:rPr>
                <w:rFonts w:ascii="Times New Roman"/>
                <w:sz w:val="30"/>
              </w:rPr>
            </w:pPr>
          </w:p>
        </w:tc>
        <w:tc>
          <w:tcPr>
            <w:tcW w:w="2870" w:type="dxa"/>
          </w:tcPr>
          <w:p>
            <w:pPr>
              <w:pStyle w:val="13"/>
              <w:spacing w:before="53"/>
              <w:ind w:left="990"/>
              <w:rPr>
                <w:sz w:val="30"/>
              </w:rPr>
            </w:pPr>
            <w:r>
              <w:rPr>
                <w:sz w:val="30"/>
              </w:rPr>
              <w:t>地区类别</w:t>
            </w:r>
          </w:p>
        </w:tc>
        <w:tc>
          <w:tcPr>
            <w:tcW w:w="2990" w:type="dxa"/>
          </w:tcPr>
          <w:p>
            <w:pPr>
              <w:pStyle w:val="13"/>
              <w:tabs>
                <w:tab w:val="left" w:pos="2499"/>
              </w:tabs>
              <w:spacing w:before="53" w:line="252" w:lineRule="auto"/>
              <w:ind w:left="680" w:right="49"/>
              <w:rPr>
                <w:sz w:val="30"/>
              </w:rPr>
            </w:pPr>
            <w:r>
              <w:rPr>
                <w:sz w:val="30"/>
              </w:rPr>
              <w:t>限定：一类</w:t>
            </w:r>
            <w:r>
              <w:rPr>
                <w:sz w:val="30"/>
              </w:rPr>
              <w:tab/>
            </w:r>
            <w:r>
              <w:rPr>
                <w:rFonts w:ascii="Arial" w:eastAsia="Arial"/>
                <w:sz w:val="30"/>
              </w:rPr>
              <w:t>/</w:t>
            </w:r>
            <w:r>
              <w:rPr>
                <w:rFonts w:ascii="Arial" w:eastAsia="Arial"/>
                <w:spacing w:val="-27"/>
                <w:sz w:val="30"/>
              </w:rPr>
              <w:t xml:space="preserve"> </w:t>
            </w:r>
            <w:r>
              <w:rPr>
                <w:spacing w:val="-18"/>
                <w:sz w:val="30"/>
              </w:rPr>
              <w:t>二</w:t>
            </w:r>
            <w:r>
              <w:rPr>
                <w:spacing w:val="40"/>
                <w:sz w:val="30"/>
              </w:rPr>
              <w:t>类</w:t>
            </w:r>
            <w:r>
              <w:rPr>
                <w:rFonts w:ascii="Arial" w:eastAsia="Arial"/>
                <w:spacing w:val="-4"/>
                <w:sz w:val="30"/>
              </w:rPr>
              <w:t>/</w:t>
            </w:r>
            <w:r>
              <w:rPr>
                <w:sz w:val="30"/>
              </w:rPr>
              <w:t>三类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3427" w:type="dxa"/>
            <w:gridSpan w:val="2"/>
          </w:tcPr>
          <w:p>
            <w:pPr>
              <w:pStyle w:val="13"/>
              <w:spacing w:before="92"/>
              <w:ind w:left="50"/>
              <w:rPr>
                <w:rFonts w:ascii="Arial"/>
                <w:sz w:val="30"/>
              </w:rPr>
            </w:pPr>
            <w:r>
              <w:rPr>
                <w:rFonts w:ascii="Arial"/>
                <w:sz w:val="30"/>
              </w:rPr>
              <w:t>chanbie</w:t>
            </w:r>
          </w:p>
        </w:tc>
        <w:tc>
          <w:tcPr>
            <w:tcW w:w="1883" w:type="dxa"/>
          </w:tcPr>
          <w:p>
            <w:pPr>
              <w:pStyle w:val="13"/>
              <w:spacing w:before="73"/>
              <w:ind w:left="22"/>
              <w:rPr>
                <w:sz w:val="30"/>
              </w:rPr>
            </w:pPr>
            <w:r>
              <w:rPr>
                <w:sz w:val="30"/>
              </w:rPr>
              <w:t>字符</w:t>
            </w:r>
          </w:p>
        </w:tc>
        <w:tc>
          <w:tcPr>
            <w:tcW w:w="2270" w:type="dxa"/>
          </w:tcPr>
          <w:p>
            <w:pPr>
              <w:pStyle w:val="13"/>
              <w:spacing w:before="0"/>
              <w:rPr>
                <w:rFonts w:ascii="Times New Roman"/>
                <w:sz w:val="30"/>
              </w:rPr>
            </w:pPr>
          </w:p>
        </w:tc>
        <w:tc>
          <w:tcPr>
            <w:tcW w:w="2870" w:type="dxa"/>
          </w:tcPr>
          <w:p>
            <w:pPr>
              <w:pStyle w:val="13"/>
              <w:spacing w:before="73"/>
              <w:ind w:left="990"/>
              <w:rPr>
                <w:sz w:val="30"/>
              </w:rPr>
            </w:pPr>
            <w:r>
              <w:rPr>
                <w:sz w:val="30"/>
              </w:rPr>
              <w:t>产别</w:t>
            </w:r>
          </w:p>
        </w:tc>
        <w:tc>
          <w:tcPr>
            <w:tcW w:w="2990" w:type="dxa"/>
          </w:tcPr>
          <w:p>
            <w:pPr>
              <w:pStyle w:val="13"/>
              <w:tabs>
                <w:tab w:val="left" w:pos="2499"/>
              </w:tabs>
              <w:spacing w:before="73"/>
              <w:ind w:left="680"/>
              <w:rPr>
                <w:sz w:val="30"/>
              </w:rPr>
            </w:pPr>
            <w:r>
              <w:rPr>
                <w:sz w:val="30"/>
              </w:rPr>
              <w:t>限定：直管</w:t>
            </w:r>
            <w:r>
              <w:rPr>
                <w:sz w:val="30"/>
              </w:rPr>
              <w:tab/>
            </w:r>
            <w:r>
              <w:rPr>
                <w:rFonts w:ascii="Arial" w:eastAsia="Arial"/>
                <w:sz w:val="30"/>
              </w:rPr>
              <w:t>/</w:t>
            </w:r>
            <w:r>
              <w:rPr>
                <w:rFonts w:ascii="Arial" w:eastAsia="Arial"/>
                <w:spacing w:val="-27"/>
                <w:sz w:val="30"/>
              </w:rPr>
              <w:t xml:space="preserve"> </w:t>
            </w:r>
            <w:r>
              <w:rPr>
                <w:sz w:val="30"/>
              </w:rPr>
              <w:t>自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3427" w:type="dxa"/>
            <w:gridSpan w:val="2"/>
          </w:tcPr>
          <w:p>
            <w:pPr>
              <w:pStyle w:val="13"/>
              <w:spacing w:before="0"/>
              <w:rPr>
                <w:rFonts w:ascii="Times New Roman"/>
                <w:sz w:val="30"/>
              </w:rPr>
            </w:pPr>
          </w:p>
        </w:tc>
        <w:tc>
          <w:tcPr>
            <w:tcW w:w="1883" w:type="dxa"/>
          </w:tcPr>
          <w:p>
            <w:pPr>
              <w:pStyle w:val="13"/>
              <w:spacing w:before="0"/>
              <w:rPr>
                <w:rFonts w:ascii="Times New Roman"/>
                <w:sz w:val="30"/>
              </w:rPr>
            </w:pPr>
          </w:p>
        </w:tc>
        <w:tc>
          <w:tcPr>
            <w:tcW w:w="2270" w:type="dxa"/>
          </w:tcPr>
          <w:p>
            <w:pPr>
              <w:pStyle w:val="13"/>
              <w:spacing w:before="0"/>
              <w:rPr>
                <w:rFonts w:ascii="Times New Roman"/>
                <w:sz w:val="30"/>
              </w:rPr>
            </w:pPr>
          </w:p>
        </w:tc>
        <w:tc>
          <w:tcPr>
            <w:tcW w:w="2870" w:type="dxa"/>
          </w:tcPr>
          <w:p>
            <w:pPr>
              <w:pStyle w:val="13"/>
              <w:spacing w:before="0"/>
              <w:rPr>
                <w:rFonts w:ascii="Times New Roman"/>
                <w:sz w:val="30"/>
              </w:rPr>
            </w:pPr>
          </w:p>
        </w:tc>
        <w:tc>
          <w:tcPr>
            <w:tcW w:w="2990" w:type="dxa"/>
          </w:tcPr>
          <w:p>
            <w:pPr>
              <w:pStyle w:val="13"/>
              <w:spacing w:before="33"/>
              <w:ind w:left="680"/>
              <w:rPr>
                <w:sz w:val="30"/>
              </w:rPr>
            </w:pPr>
            <w:r>
              <w:rPr>
                <w:sz w:val="30"/>
              </w:rPr>
              <w:t>管</w:t>
            </w:r>
            <w:r>
              <w:rPr>
                <w:rFonts w:ascii="Arial" w:eastAsia="Arial"/>
                <w:sz w:val="30"/>
              </w:rPr>
              <w:t>/</w:t>
            </w:r>
            <w:r>
              <w:rPr>
                <w:sz w:val="30"/>
              </w:rPr>
              <w:t>托管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0" w:hRule="atLeast"/>
        </w:trPr>
        <w:tc>
          <w:tcPr>
            <w:tcW w:w="3427" w:type="dxa"/>
            <w:gridSpan w:val="2"/>
          </w:tcPr>
          <w:p>
            <w:pPr>
              <w:pStyle w:val="13"/>
              <w:spacing w:before="92"/>
              <w:ind w:left="50"/>
              <w:rPr>
                <w:rFonts w:ascii="Arial"/>
                <w:sz w:val="30"/>
              </w:rPr>
            </w:pPr>
            <w:r>
              <w:rPr>
                <w:rFonts w:ascii="Arial"/>
                <w:sz w:val="30"/>
              </w:rPr>
              <w:t>chanquanzhenghao</w:t>
            </w:r>
          </w:p>
        </w:tc>
        <w:tc>
          <w:tcPr>
            <w:tcW w:w="1883" w:type="dxa"/>
          </w:tcPr>
          <w:p>
            <w:pPr>
              <w:pStyle w:val="13"/>
              <w:spacing w:before="73"/>
              <w:ind w:left="22"/>
              <w:rPr>
                <w:sz w:val="30"/>
              </w:rPr>
            </w:pPr>
            <w:r>
              <w:rPr>
                <w:sz w:val="30"/>
              </w:rPr>
              <w:t>字符</w:t>
            </w:r>
          </w:p>
        </w:tc>
        <w:tc>
          <w:tcPr>
            <w:tcW w:w="2270" w:type="dxa"/>
          </w:tcPr>
          <w:p>
            <w:pPr>
              <w:pStyle w:val="13"/>
              <w:spacing w:before="0"/>
              <w:rPr>
                <w:rFonts w:ascii="Times New Roman"/>
                <w:sz w:val="30"/>
              </w:rPr>
            </w:pPr>
          </w:p>
        </w:tc>
        <w:tc>
          <w:tcPr>
            <w:tcW w:w="2870" w:type="dxa"/>
          </w:tcPr>
          <w:p>
            <w:pPr>
              <w:pStyle w:val="13"/>
              <w:spacing w:before="73"/>
              <w:ind w:left="990"/>
              <w:rPr>
                <w:sz w:val="30"/>
              </w:rPr>
            </w:pPr>
            <w:r>
              <w:rPr>
                <w:sz w:val="30"/>
              </w:rPr>
              <w:t>产权证号</w:t>
            </w:r>
          </w:p>
        </w:tc>
        <w:tc>
          <w:tcPr>
            <w:tcW w:w="2990" w:type="dxa"/>
          </w:tcPr>
          <w:p>
            <w:pPr>
              <w:pStyle w:val="13"/>
              <w:spacing w:before="0"/>
              <w:rPr>
                <w:rFonts w:ascii="Times New Roman"/>
                <w:sz w:val="3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3427" w:type="dxa"/>
            <w:gridSpan w:val="2"/>
          </w:tcPr>
          <w:p>
            <w:pPr>
              <w:pStyle w:val="13"/>
              <w:spacing w:before="62"/>
              <w:ind w:left="50"/>
              <w:rPr>
                <w:rFonts w:ascii="Arial"/>
                <w:sz w:val="30"/>
              </w:rPr>
            </w:pPr>
            <w:r>
              <w:rPr>
                <w:rFonts w:ascii="Arial"/>
                <w:sz w:val="30"/>
              </w:rPr>
              <w:t>jiuqu</w:t>
            </w:r>
          </w:p>
        </w:tc>
        <w:tc>
          <w:tcPr>
            <w:tcW w:w="1883" w:type="dxa"/>
          </w:tcPr>
          <w:p>
            <w:pPr>
              <w:pStyle w:val="13"/>
              <w:ind w:left="22"/>
              <w:rPr>
                <w:sz w:val="30"/>
              </w:rPr>
            </w:pPr>
            <w:r>
              <w:rPr>
                <w:sz w:val="30"/>
              </w:rPr>
              <w:t>整形</w:t>
            </w:r>
          </w:p>
        </w:tc>
        <w:tc>
          <w:tcPr>
            <w:tcW w:w="2270" w:type="dxa"/>
          </w:tcPr>
          <w:p>
            <w:pPr>
              <w:pStyle w:val="13"/>
              <w:spacing w:before="0"/>
              <w:rPr>
                <w:rFonts w:ascii="Times New Roman"/>
                <w:sz w:val="30"/>
              </w:rPr>
            </w:pPr>
          </w:p>
        </w:tc>
        <w:tc>
          <w:tcPr>
            <w:tcW w:w="2870" w:type="dxa"/>
          </w:tcPr>
          <w:p>
            <w:pPr>
              <w:pStyle w:val="13"/>
              <w:ind w:left="990"/>
              <w:rPr>
                <w:sz w:val="30"/>
              </w:rPr>
            </w:pPr>
            <w:r>
              <w:rPr>
                <w:sz w:val="30"/>
              </w:rPr>
              <w:t>旧区</w:t>
            </w:r>
          </w:p>
        </w:tc>
        <w:tc>
          <w:tcPr>
            <w:tcW w:w="2990" w:type="dxa"/>
          </w:tcPr>
          <w:p>
            <w:pPr>
              <w:pStyle w:val="13"/>
              <w:ind w:left="680"/>
              <w:rPr>
                <w:rFonts w:ascii="Arial" w:eastAsia="Arial"/>
                <w:sz w:val="30"/>
              </w:rPr>
            </w:pPr>
            <w:r>
              <w:rPr>
                <w:sz w:val="30"/>
              </w:rPr>
              <w:t xml:space="preserve">约束表： </w:t>
            </w:r>
            <w:r>
              <w:rPr>
                <w:rFonts w:ascii="Arial" w:eastAsia="Arial"/>
                <w:sz w:val="30"/>
              </w:rPr>
              <w:t>qu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3427" w:type="dxa"/>
            <w:gridSpan w:val="2"/>
          </w:tcPr>
          <w:p>
            <w:pPr>
              <w:pStyle w:val="13"/>
              <w:spacing w:before="72"/>
              <w:ind w:left="50"/>
              <w:rPr>
                <w:rFonts w:ascii="Arial"/>
                <w:sz w:val="30"/>
              </w:rPr>
            </w:pPr>
            <w:r>
              <w:rPr>
                <w:rFonts w:ascii="Arial"/>
                <w:sz w:val="30"/>
              </w:rPr>
              <w:t>jiuxiaoqu</w:t>
            </w:r>
          </w:p>
        </w:tc>
        <w:tc>
          <w:tcPr>
            <w:tcW w:w="1883" w:type="dxa"/>
          </w:tcPr>
          <w:p>
            <w:pPr>
              <w:pStyle w:val="13"/>
              <w:spacing w:before="53"/>
              <w:ind w:left="22"/>
              <w:rPr>
                <w:sz w:val="30"/>
              </w:rPr>
            </w:pPr>
            <w:r>
              <w:rPr>
                <w:sz w:val="30"/>
              </w:rPr>
              <w:t>整形</w:t>
            </w:r>
          </w:p>
        </w:tc>
        <w:tc>
          <w:tcPr>
            <w:tcW w:w="2270" w:type="dxa"/>
          </w:tcPr>
          <w:p>
            <w:pPr>
              <w:pStyle w:val="13"/>
              <w:spacing w:before="0"/>
              <w:rPr>
                <w:rFonts w:ascii="Times New Roman"/>
                <w:sz w:val="30"/>
              </w:rPr>
            </w:pPr>
          </w:p>
        </w:tc>
        <w:tc>
          <w:tcPr>
            <w:tcW w:w="2870" w:type="dxa"/>
          </w:tcPr>
          <w:p>
            <w:pPr>
              <w:pStyle w:val="13"/>
              <w:spacing w:before="53"/>
              <w:ind w:left="990"/>
              <w:rPr>
                <w:sz w:val="30"/>
              </w:rPr>
            </w:pPr>
            <w:r>
              <w:rPr>
                <w:sz w:val="30"/>
              </w:rPr>
              <w:t>旧小区</w:t>
            </w:r>
          </w:p>
        </w:tc>
        <w:tc>
          <w:tcPr>
            <w:tcW w:w="2990" w:type="dxa"/>
          </w:tcPr>
          <w:p>
            <w:pPr>
              <w:pStyle w:val="13"/>
              <w:spacing w:before="53"/>
              <w:ind w:left="680"/>
              <w:rPr>
                <w:rFonts w:ascii="Arial" w:eastAsia="Arial"/>
                <w:sz w:val="30"/>
              </w:rPr>
            </w:pPr>
            <w:r>
              <w:rPr>
                <w:sz w:val="30"/>
              </w:rPr>
              <w:t xml:space="preserve">约束表： </w:t>
            </w:r>
            <w:r>
              <w:rPr>
                <w:rFonts w:ascii="Arial" w:eastAsia="Arial"/>
                <w:sz w:val="30"/>
              </w:rPr>
              <w:t>xiaoqu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3427" w:type="dxa"/>
            <w:gridSpan w:val="2"/>
          </w:tcPr>
          <w:p>
            <w:pPr>
              <w:pStyle w:val="13"/>
              <w:spacing w:before="72"/>
              <w:ind w:left="50"/>
              <w:rPr>
                <w:rFonts w:ascii="Arial"/>
                <w:sz w:val="30"/>
              </w:rPr>
            </w:pPr>
            <w:r>
              <w:rPr>
                <w:rFonts w:ascii="Arial"/>
                <w:sz w:val="30"/>
              </w:rPr>
              <w:t>jiulouhao</w:t>
            </w:r>
          </w:p>
        </w:tc>
        <w:tc>
          <w:tcPr>
            <w:tcW w:w="1883" w:type="dxa"/>
          </w:tcPr>
          <w:p>
            <w:pPr>
              <w:pStyle w:val="13"/>
              <w:spacing w:before="53"/>
              <w:ind w:left="22"/>
              <w:rPr>
                <w:sz w:val="30"/>
              </w:rPr>
            </w:pPr>
            <w:r>
              <w:rPr>
                <w:sz w:val="30"/>
              </w:rPr>
              <w:t>字符</w:t>
            </w:r>
          </w:p>
        </w:tc>
        <w:tc>
          <w:tcPr>
            <w:tcW w:w="2270" w:type="dxa"/>
          </w:tcPr>
          <w:p>
            <w:pPr>
              <w:pStyle w:val="13"/>
              <w:spacing w:before="0"/>
              <w:rPr>
                <w:rFonts w:ascii="Times New Roman"/>
                <w:sz w:val="30"/>
              </w:rPr>
            </w:pPr>
          </w:p>
        </w:tc>
        <w:tc>
          <w:tcPr>
            <w:tcW w:w="2870" w:type="dxa"/>
          </w:tcPr>
          <w:p>
            <w:pPr>
              <w:pStyle w:val="13"/>
              <w:spacing w:before="53"/>
              <w:ind w:left="990"/>
              <w:rPr>
                <w:sz w:val="30"/>
              </w:rPr>
            </w:pPr>
            <w:r>
              <w:rPr>
                <w:sz w:val="30"/>
              </w:rPr>
              <w:t>旧楼号</w:t>
            </w:r>
          </w:p>
        </w:tc>
        <w:tc>
          <w:tcPr>
            <w:tcW w:w="2990" w:type="dxa"/>
          </w:tcPr>
          <w:p>
            <w:pPr>
              <w:pStyle w:val="13"/>
              <w:spacing w:before="0"/>
              <w:rPr>
                <w:rFonts w:ascii="Times New Roman"/>
                <w:sz w:val="3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3427" w:type="dxa"/>
            <w:gridSpan w:val="2"/>
          </w:tcPr>
          <w:p>
            <w:pPr>
              <w:pStyle w:val="13"/>
              <w:spacing w:before="72"/>
              <w:ind w:left="50"/>
              <w:rPr>
                <w:rFonts w:ascii="Arial"/>
                <w:sz w:val="30"/>
              </w:rPr>
            </w:pPr>
            <w:r>
              <w:rPr>
                <w:rFonts w:ascii="Arial"/>
                <w:sz w:val="30"/>
              </w:rPr>
              <w:t>xinqu</w:t>
            </w:r>
          </w:p>
        </w:tc>
        <w:tc>
          <w:tcPr>
            <w:tcW w:w="1883" w:type="dxa"/>
          </w:tcPr>
          <w:p>
            <w:pPr>
              <w:pStyle w:val="13"/>
              <w:spacing w:before="73"/>
              <w:ind w:left="22"/>
              <w:rPr>
                <w:sz w:val="30"/>
              </w:rPr>
            </w:pPr>
            <w:r>
              <w:rPr>
                <w:sz w:val="30"/>
              </w:rPr>
              <w:t>整形</w:t>
            </w:r>
          </w:p>
        </w:tc>
        <w:tc>
          <w:tcPr>
            <w:tcW w:w="2270" w:type="dxa"/>
          </w:tcPr>
          <w:p>
            <w:pPr>
              <w:pStyle w:val="13"/>
              <w:spacing w:before="0"/>
              <w:rPr>
                <w:rFonts w:ascii="Times New Roman"/>
                <w:sz w:val="30"/>
              </w:rPr>
            </w:pPr>
          </w:p>
        </w:tc>
        <w:tc>
          <w:tcPr>
            <w:tcW w:w="2870" w:type="dxa"/>
          </w:tcPr>
          <w:p>
            <w:pPr>
              <w:pStyle w:val="13"/>
              <w:spacing w:before="73"/>
              <w:ind w:left="990"/>
              <w:rPr>
                <w:sz w:val="30"/>
              </w:rPr>
            </w:pPr>
            <w:r>
              <w:rPr>
                <w:sz w:val="30"/>
              </w:rPr>
              <w:t>新区</w:t>
            </w:r>
          </w:p>
        </w:tc>
        <w:tc>
          <w:tcPr>
            <w:tcW w:w="2990" w:type="dxa"/>
          </w:tcPr>
          <w:p>
            <w:pPr>
              <w:pStyle w:val="13"/>
              <w:spacing w:before="73"/>
              <w:ind w:left="680"/>
              <w:rPr>
                <w:rFonts w:ascii="Arial" w:eastAsia="Arial"/>
                <w:sz w:val="30"/>
              </w:rPr>
            </w:pPr>
            <w:r>
              <w:rPr>
                <w:sz w:val="30"/>
              </w:rPr>
              <w:t xml:space="preserve">约束表： </w:t>
            </w:r>
            <w:r>
              <w:rPr>
                <w:rFonts w:ascii="Arial" w:eastAsia="Arial"/>
                <w:sz w:val="30"/>
              </w:rPr>
              <w:t>qu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3427" w:type="dxa"/>
            <w:gridSpan w:val="2"/>
          </w:tcPr>
          <w:p>
            <w:pPr>
              <w:pStyle w:val="13"/>
              <w:spacing w:before="52"/>
              <w:ind w:left="50"/>
              <w:rPr>
                <w:rFonts w:ascii="Arial"/>
                <w:sz w:val="30"/>
              </w:rPr>
            </w:pPr>
            <w:r>
              <w:rPr>
                <w:rFonts w:ascii="Arial"/>
                <w:sz w:val="30"/>
              </w:rPr>
              <w:t>xinxiaoqu</w:t>
            </w:r>
          </w:p>
        </w:tc>
        <w:tc>
          <w:tcPr>
            <w:tcW w:w="1883" w:type="dxa"/>
          </w:tcPr>
          <w:p>
            <w:pPr>
              <w:pStyle w:val="13"/>
              <w:spacing w:before="53"/>
              <w:ind w:left="22"/>
              <w:rPr>
                <w:sz w:val="30"/>
              </w:rPr>
            </w:pPr>
            <w:r>
              <w:rPr>
                <w:sz w:val="30"/>
              </w:rPr>
              <w:t>整形</w:t>
            </w:r>
          </w:p>
        </w:tc>
        <w:tc>
          <w:tcPr>
            <w:tcW w:w="2270" w:type="dxa"/>
          </w:tcPr>
          <w:p>
            <w:pPr>
              <w:pStyle w:val="13"/>
              <w:spacing w:before="0"/>
              <w:rPr>
                <w:rFonts w:ascii="Times New Roman"/>
                <w:sz w:val="30"/>
              </w:rPr>
            </w:pPr>
          </w:p>
        </w:tc>
        <w:tc>
          <w:tcPr>
            <w:tcW w:w="2870" w:type="dxa"/>
          </w:tcPr>
          <w:p>
            <w:pPr>
              <w:pStyle w:val="13"/>
              <w:spacing w:before="53"/>
              <w:ind w:left="990"/>
              <w:rPr>
                <w:sz w:val="30"/>
              </w:rPr>
            </w:pPr>
            <w:r>
              <w:rPr>
                <w:sz w:val="30"/>
              </w:rPr>
              <w:t>新小区</w:t>
            </w:r>
          </w:p>
        </w:tc>
        <w:tc>
          <w:tcPr>
            <w:tcW w:w="2990" w:type="dxa"/>
          </w:tcPr>
          <w:p>
            <w:pPr>
              <w:pStyle w:val="13"/>
              <w:spacing w:before="53"/>
              <w:ind w:left="680"/>
              <w:rPr>
                <w:rFonts w:ascii="Arial" w:eastAsia="Arial"/>
                <w:sz w:val="30"/>
              </w:rPr>
            </w:pPr>
            <w:r>
              <w:rPr>
                <w:sz w:val="30"/>
              </w:rPr>
              <w:t xml:space="preserve">约束表： </w:t>
            </w:r>
            <w:r>
              <w:rPr>
                <w:rFonts w:ascii="Arial" w:eastAsia="Arial"/>
                <w:sz w:val="30"/>
              </w:rPr>
              <w:t>xiaoqu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3427" w:type="dxa"/>
            <w:gridSpan w:val="2"/>
          </w:tcPr>
          <w:p>
            <w:pPr>
              <w:pStyle w:val="13"/>
              <w:spacing w:before="72"/>
              <w:ind w:left="50"/>
              <w:rPr>
                <w:rFonts w:ascii="Arial"/>
                <w:sz w:val="30"/>
              </w:rPr>
            </w:pPr>
            <w:r>
              <w:rPr>
                <w:rFonts w:ascii="Arial"/>
                <w:sz w:val="30"/>
              </w:rPr>
              <w:t>xinlouhao</w:t>
            </w:r>
          </w:p>
        </w:tc>
        <w:tc>
          <w:tcPr>
            <w:tcW w:w="1883" w:type="dxa"/>
          </w:tcPr>
          <w:p>
            <w:pPr>
              <w:pStyle w:val="13"/>
              <w:spacing w:before="53"/>
              <w:ind w:left="22"/>
              <w:rPr>
                <w:sz w:val="30"/>
              </w:rPr>
            </w:pPr>
            <w:r>
              <w:rPr>
                <w:sz w:val="30"/>
              </w:rPr>
              <w:t>字符</w:t>
            </w:r>
          </w:p>
        </w:tc>
        <w:tc>
          <w:tcPr>
            <w:tcW w:w="2270" w:type="dxa"/>
          </w:tcPr>
          <w:p>
            <w:pPr>
              <w:pStyle w:val="13"/>
              <w:spacing w:before="0"/>
              <w:rPr>
                <w:rFonts w:ascii="Times New Roman"/>
                <w:sz w:val="30"/>
              </w:rPr>
            </w:pPr>
          </w:p>
        </w:tc>
        <w:tc>
          <w:tcPr>
            <w:tcW w:w="2870" w:type="dxa"/>
          </w:tcPr>
          <w:p>
            <w:pPr>
              <w:pStyle w:val="13"/>
              <w:spacing w:before="53"/>
              <w:ind w:left="990"/>
              <w:rPr>
                <w:sz w:val="30"/>
              </w:rPr>
            </w:pPr>
            <w:r>
              <w:rPr>
                <w:sz w:val="30"/>
              </w:rPr>
              <w:t>新楼号</w:t>
            </w:r>
          </w:p>
        </w:tc>
        <w:tc>
          <w:tcPr>
            <w:tcW w:w="2990" w:type="dxa"/>
          </w:tcPr>
          <w:p>
            <w:pPr>
              <w:pStyle w:val="13"/>
              <w:spacing w:before="0"/>
              <w:rPr>
                <w:rFonts w:ascii="Times New Roman"/>
                <w:sz w:val="3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3427" w:type="dxa"/>
            <w:gridSpan w:val="2"/>
          </w:tcPr>
          <w:p>
            <w:pPr>
              <w:pStyle w:val="13"/>
              <w:spacing w:before="72"/>
              <w:ind w:left="50"/>
              <w:rPr>
                <w:rFonts w:ascii="Arial"/>
                <w:sz w:val="30"/>
              </w:rPr>
            </w:pPr>
            <w:r>
              <w:rPr>
                <w:rFonts w:ascii="Arial"/>
                <w:sz w:val="30"/>
              </w:rPr>
              <w:t>jiegou</w:t>
            </w:r>
          </w:p>
        </w:tc>
        <w:tc>
          <w:tcPr>
            <w:tcW w:w="1883" w:type="dxa"/>
          </w:tcPr>
          <w:p>
            <w:pPr>
              <w:pStyle w:val="13"/>
              <w:spacing w:before="53"/>
              <w:ind w:left="22"/>
              <w:rPr>
                <w:sz w:val="30"/>
              </w:rPr>
            </w:pPr>
            <w:r>
              <w:rPr>
                <w:sz w:val="30"/>
              </w:rPr>
              <w:t>整形</w:t>
            </w:r>
          </w:p>
        </w:tc>
        <w:tc>
          <w:tcPr>
            <w:tcW w:w="2270" w:type="dxa"/>
          </w:tcPr>
          <w:p>
            <w:pPr>
              <w:pStyle w:val="13"/>
              <w:spacing w:before="0"/>
              <w:rPr>
                <w:rFonts w:ascii="Times New Roman"/>
                <w:sz w:val="30"/>
              </w:rPr>
            </w:pPr>
          </w:p>
        </w:tc>
        <w:tc>
          <w:tcPr>
            <w:tcW w:w="2870" w:type="dxa"/>
          </w:tcPr>
          <w:p>
            <w:pPr>
              <w:pStyle w:val="13"/>
              <w:spacing w:before="53"/>
              <w:ind w:left="990"/>
              <w:rPr>
                <w:sz w:val="30"/>
              </w:rPr>
            </w:pPr>
            <w:r>
              <w:rPr>
                <w:sz w:val="30"/>
              </w:rPr>
              <w:t>结构</w:t>
            </w:r>
          </w:p>
        </w:tc>
        <w:tc>
          <w:tcPr>
            <w:tcW w:w="2990" w:type="dxa"/>
          </w:tcPr>
          <w:p>
            <w:pPr>
              <w:pStyle w:val="13"/>
              <w:spacing w:before="53"/>
              <w:ind w:left="680"/>
              <w:rPr>
                <w:rFonts w:ascii="Arial" w:eastAsia="Arial"/>
                <w:sz w:val="30"/>
              </w:rPr>
            </w:pPr>
            <w:r>
              <w:rPr>
                <w:sz w:val="30"/>
              </w:rPr>
              <w:t xml:space="preserve">约束表： </w:t>
            </w:r>
            <w:r>
              <w:rPr>
                <w:rFonts w:ascii="Arial" w:eastAsia="Arial"/>
                <w:sz w:val="30"/>
              </w:rPr>
              <w:t>jiegou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0" w:hRule="atLeast"/>
        </w:trPr>
        <w:tc>
          <w:tcPr>
            <w:tcW w:w="3427" w:type="dxa"/>
            <w:gridSpan w:val="2"/>
          </w:tcPr>
          <w:p>
            <w:pPr>
              <w:pStyle w:val="13"/>
              <w:spacing w:before="72"/>
              <w:ind w:left="50"/>
              <w:rPr>
                <w:rFonts w:ascii="Arial"/>
                <w:sz w:val="30"/>
              </w:rPr>
            </w:pPr>
            <w:r>
              <w:rPr>
                <w:rFonts w:ascii="Arial"/>
                <w:sz w:val="30"/>
              </w:rPr>
              <w:t>zongcengshu</w:t>
            </w:r>
          </w:p>
        </w:tc>
        <w:tc>
          <w:tcPr>
            <w:tcW w:w="1883" w:type="dxa"/>
          </w:tcPr>
          <w:p>
            <w:pPr>
              <w:pStyle w:val="13"/>
              <w:spacing w:before="53"/>
              <w:ind w:left="22"/>
              <w:rPr>
                <w:sz w:val="30"/>
              </w:rPr>
            </w:pPr>
            <w:r>
              <w:rPr>
                <w:sz w:val="30"/>
              </w:rPr>
              <w:t>整形</w:t>
            </w:r>
          </w:p>
        </w:tc>
        <w:tc>
          <w:tcPr>
            <w:tcW w:w="2270" w:type="dxa"/>
          </w:tcPr>
          <w:p>
            <w:pPr>
              <w:pStyle w:val="13"/>
              <w:spacing w:before="0"/>
              <w:rPr>
                <w:rFonts w:ascii="Times New Roman"/>
                <w:sz w:val="30"/>
              </w:rPr>
            </w:pPr>
          </w:p>
        </w:tc>
        <w:tc>
          <w:tcPr>
            <w:tcW w:w="2870" w:type="dxa"/>
          </w:tcPr>
          <w:p>
            <w:pPr>
              <w:pStyle w:val="13"/>
              <w:spacing w:before="53"/>
              <w:ind w:left="990"/>
              <w:rPr>
                <w:sz w:val="30"/>
              </w:rPr>
            </w:pPr>
            <w:r>
              <w:rPr>
                <w:sz w:val="30"/>
              </w:rPr>
              <w:t>总层数</w:t>
            </w:r>
          </w:p>
        </w:tc>
        <w:tc>
          <w:tcPr>
            <w:tcW w:w="2990" w:type="dxa"/>
          </w:tcPr>
          <w:p>
            <w:pPr>
              <w:pStyle w:val="13"/>
              <w:spacing w:before="0"/>
              <w:rPr>
                <w:rFonts w:ascii="Times New Roman"/>
                <w:sz w:val="3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0" w:hRule="atLeast"/>
        </w:trPr>
        <w:tc>
          <w:tcPr>
            <w:tcW w:w="1970" w:type="dxa"/>
          </w:tcPr>
          <w:p>
            <w:pPr>
              <w:pStyle w:val="13"/>
              <w:spacing w:before="0"/>
              <w:rPr>
                <w:rFonts w:ascii="Arial"/>
                <w:sz w:val="29"/>
              </w:rPr>
            </w:pPr>
          </w:p>
          <w:p>
            <w:pPr>
              <w:pStyle w:val="13"/>
              <w:spacing w:before="0"/>
              <w:ind w:left="23" w:right="72"/>
              <w:jc w:val="center"/>
              <w:rPr>
                <w:sz w:val="30"/>
              </w:rPr>
            </w:pPr>
            <w:r>
              <w:rPr>
                <w:rFonts w:ascii="Arial" w:eastAsia="Arial"/>
                <w:sz w:val="30"/>
              </w:rPr>
              <w:t>15</w:t>
            </w:r>
            <w:r>
              <w:rPr>
                <w:sz w:val="30"/>
              </w:rPr>
              <w:t>、表名称：</w:t>
            </w:r>
          </w:p>
        </w:tc>
        <w:tc>
          <w:tcPr>
            <w:tcW w:w="1457" w:type="dxa"/>
          </w:tcPr>
          <w:p>
            <w:pPr>
              <w:pStyle w:val="13"/>
              <w:spacing w:before="7"/>
              <w:rPr>
                <w:rFonts w:ascii="Arial"/>
                <w:sz w:val="30"/>
              </w:rPr>
            </w:pPr>
          </w:p>
          <w:p>
            <w:pPr>
              <w:pStyle w:val="13"/>
              <w:spacing w:before="0"/>
              <w:ind w:left="100"/>
              <w:rPr>
                <w:rFonts w:ascii="Arial"/>
                <w:sz w:val="30"/>
              </w:rPr>
            </w:pPr>
            <w:r>
              <w:rPr>
                <w:rFonts w:ascii="Arial"/>
                <w:sz w:val="30"/>
              </w:rPr>
              <w:t>gdw</w:t>
            </w:r>
          </w:p>
        </w:tc>
        <w:tc>
          <w:tcPr>
            <w:tcW w:w="4153" w:type="dxa"/>
            <w:gridSpan w:val="2"/>
          </w:tcPr>
          <w:p>
            <w:pPr>
              <w:pStyle w:val="13"/>
              <w:spacing w:before="0"/>
              <w:rPr>
                <w:rFonts w:ascii="Arial"/>
                <w:sz w:val="29"/>
              </w:rPr>
            </w:pPr>
          </w:p>
          <w:p>
            <w:pPr>
              <w:pStyle w:val="13"/>
              <w:spacing w:before="0"/>
              <w:ind w:left="1262"/>
              <w:rPr>
                <w:sz w:val="30"/>
              </w:rPr>
            </w:pPr>
            <w:r>
              <w:rPr>
                <w:sz w:val="30"/>
              </w:rPr>
              <w:t>类型：约束表</w:t>
            </w:r>
          </w:p>
        </w:tc>
        <w:tc>
          <w:tcPr>
            <w:tcW w:w="5860" w:type="dxa"/>
            <w:gridSpan w:val="2"/>
          </w:tcPr>
          <w:p>
            <w:pPr>
              <w:pStyle w:val="13"/>
              <w:spacing w:before="0"/>
              <w:rPr>
                <w:rFonts w:ascii="Arial"/>
                <w:sz w:val="29"/>
              </w:rPr>
            </w:pPr>
          </w:p>
          <w:p>
            <w:pPr>
              <w:pStyle w:val="13"/>
              <w:spacing w:before="0"/>
              <w:ind w:left="650"/>
              <w:rPr>
                <w:sz w:val="30"/>
              </w:rPr>
            </w:pPr>
            <w:r>
              <w:rPr>
                <w:sz w:val="30"/>
              </w:rPr>
              <w:t>含义：采购单位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1970" w:type="dxa"/>
          </w:tcPr>
          <w:p>
            <w:pPr>
              <w:pStyle w:val="13"/>
              <w:spacing w:before="53"/>
              <w:ind w:left="23" w:right="72"/>
              <w:jc w:val="center"/>
              <w:rPr>
                <w:sz w:val="30"/>
              </w:rPr>
            </w:pPr>
            <w:r>
              <w:rPr>
                <w:rFonts w:ascii="Arial" w:eastAsia="Arial"/>
                <w:sz w:val="30"/>
              </w:rPr>
              <w:t>16</w:t>
            </w:r>
            <w:r>
              <w:rPr>
                <w:sz w:val="30"/>
              </w:rPr>
              <w:t>、表名称：</w:t>
            </w:r>
          </w:p>
        </w:tc>
        <w:tc>
          <w:tcPr>
            <w:tcW w:w="1457" w:type="dxa"/>
          </w:tcPr>
          <w:p>
            <w:pPr>
              <w:pStyle w:val="13"/>
              <w:spacing w:before="72"/>
              <w:ind w:left="100"/>
              <w:rPr>
                <w:rFonts w:ascii="Arial"/>
                <w:sz w:val="30"/>
              </w:rPr>
            </w:pPr>
            <w:r>
              <w:rPr>
                <w:rFonts w:ascii="Arial"/>
                <w:sz w:val="30"/>
              </w:rPr>
              <w:t>gdwdhzz</w:t>
            </w:r>
          </w:p>
        </w:tc>
        <w:tc>
          <w:tcPr>
            <w:tcW w:w="4153" w:type="dxa"/>
            <w:gridSpan w:val="2"/>
          </w:tcPr>
          <w:p>
            <w:pPr>
              <w:pStyle w:val="13"/>
              <w:spacing w:before="53"/>
              <w:ind w:left="1222"/>
              <w:rPr>
                <w:sz w:val="30"/>
              </w:rPr>
            </w:pPr>
            <w:r>
              <w:rPr>
                <w:sz w:val="30"/>
              </w:rPr>
              <w:t>类型：约束表</w:t>
            </w:r>
          </w:p>
        </w:tc>
        <w:tc>
          <w:tcPr>
            <w:tcW w:w="5860" w:type="dxa"/>
            <w:gridSpan w:val="2"/>
          </w:tcPr>
          <w:p>
            <w:pPr>
              <w:pStyle w:val="13"/>
              <w:spacing w:before="53"/>
              <w:ind w:left="610"/>
              <w:rPr>
                <w:sz w:val="30"/>
              </w:rPr>
            </w:pPr>
            <w:r>
              <w:rPr>
                <w:sz w:val="30"/>
              </w:rPr>
              <w:t>含义：采购单位到货总账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1970" w:type="dxa"/>
          </w:tcPr>
          <w:p>
            <w:pPr>
              <w:pStyle w:val="13"/>
              <w:ind w:left="23" w:right="72"/>
              <w:jc w:val="center"/>
              <w:rPr>
                <w:sz w:val="30"/>
              </w:rPr>
            </w:pPr>
            <w:r>
              <w:rPr>
                <w:rFonts w:ascii="Arial" w:eastAsia="Arial"/>
                <w:sz w:val="30"/>
              </w:rPr>
              <w:t>17</w:t>
            </w:r>
            <w:r>
              <w:rPr>
                <w:sz w:val="30"/>
              </w:rPr>
              <w:t>、表名称：</w:t>
            </w:r>
          </w:p>
        </w:tc>
        <w:tc>
          <w:tcPr>
            <w:tcW w:w="1457" w:type="dxa"/>
          </w:tcPr>
          <w:p>
            <w:pPr>
              <w:pStyle w:val="13"/>
              <w:spacing w:before="62"/>
              <w:ind w:left="100"/>
              <w:rPr>
                <w:rFonts w:ascii="Arial"/>
                <w:sz w:val="30"/>
              </w:rPr>
            </w:pPr>
            <w:r>
              <w:rPr>
                <w:rFonts w:ascii="Arial"/>
                <w:sz w:val="30"/>
              </w:rPr>
              <w:t>gdwzz</w:t>
            </w:r>
          </w:p>
        </w:tc>
        <w:tc>
          <w:tcPr>
            <w:tcW w:w="4153" w:type="dxa"/>
            <w:gridSpan w:val="2"/>
          </w:tcPr>
          <w:p>
            <w:pPr>
              <w:pStyle w:val="13"/>
              <w:ind w:left="1222"/>
              <w:rPr>
                <w:sz w:val="30"/>
              </w:rPr>
            </w:pPr>
            <w:r>
              <w:rPr>
                <w:sz w:val="30"/>
              </w:rPr>
              <w:t>类型：约束表</w:t>
            </w:r>
          </w:p>
        </w:tc>
        <w:tc>
          <w:tcPr>
            <w:tcW w:w="5860" w:type="dxa"/>
            <w:gridSpan w:val="2"/>
          </w:tcPr>
          <w:p>
            <w:pPr>
              <w:pStyle w:val="13"/>
              <w:ind w:left="610"/>
              <w:rPr>
                <w:sz w:val="30"/>
              </w:rPr>
            </w:pPr>
            <w:r>
              <w:rPr>
                <w:sz w:val="30"/>
              </w:rPr>
              <w:t>含义：采购总账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1970" w:type="dxa"/>
          </w:tcPr>
          <w:p>
            <w:pPr>
              <w:pStyle w:val="13"/>
              <w:spacing w:before="33"/>
              <w:ind w:left="23" w:right="72"/>
              <w:jc w:val="center"/>
              <w:rPr>
                <w:sz w:val="30"/>
              </w:rPr>
            </w:pPr>
            <w:r>
              <w:rPr>
                <w:rFonts w:ascii="Arial" w:eastAsia="Arial"/>
                <w:sz w:val="30"/>
              </w:rPr>
              <w:t>18</w:t>
            </w:r>
            <w:r>
              <w:rPr>
                <w:sz w:val="30"/>
              </w:rPr>
              <w:t>、表名称：</w:t>
            </w:r>
          </w:p>
        </w:tc>
        <w:tc>
          <w:tcPr>
            <w:tcW w:w="1457" w:type="dxa"/>
          </w:tcPr>
          <w:p>
            <w:pPr>
              <w:pStyle w:val="13"/>
              <w:spacing w:before="52"/>
              <w:ind w:left="100"/>
              <w:rPr>
                <w:rFonts w:ascii="Arial"/>
                <w:sz w:val="30"/>
              </w:rPr>
            </w:pPr>
            <w:r>
              <w:rPr>
                <w:rFonts w:ascii="Arial"/>
                <w:sz w:val="30"/>
              </w:rPr>
              <w:t>gdhmxb</w:t>
            </w:r>
          </w:p>
        </w:tc>
        <w:tc>
          <w:tcPr>
            <w:tcW w:w="4153" w:type="dxa"/>
            <w:gridSpan w:val="2"/>
          </w:tcPr>
          <w:p>
            <w:pPr>
              <w:pStyle w:val="13"/>
              <w:spacing w:before="33"/>
              <w:ind w:left="1282"/>
              <w:rPr>
                <w:sz w:val="30"/>
              </w:rPr>
            </w:pPr>
            <w:r>
              <w:rPr>
                <w:sz w:val="30"/>
              </w:rPr>
              <w:t>类型：约束表</w:t>
            </w:r>
          </w:p>
        </w:tc>
        <w:tc>
          <w:tcPr>
            <w:tcW w:w="5860" w:type="dxa"/>
            <w:gridSpan w:val="2"/>
          </w:tcPr>
          <w:p>
            <w:pPr>
              <w:pStyle w:val="13"/>
              <w:spacing w:before="33"/>
              <w:ind w:left="670"/>
              <w:rPr>
                <w:sz w:val="30"/>
              </w:rPr>
            </w:pPr>
            <w:r>
              <w:rPr>
                <w:sz w:val="30"/>
              </w:rPr>
              <w:t>含义：采购到货明细表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1970" w:type="dxa"/>
          </w:tcPr>
          <w:p>
            <w:pPr>
              <w:pStyle w:val="13"/>
              <w:spacing w:before="53"/>
              <w:ind w:left="23" w:right="72"/>
              <w:jc w:val="center"/>
              <w:rPr>
                <w:sz w:val="30"/>
              </w:rPr>
            </w:pPr>
            <w:r>
              <w:rPr>
                <w:rFonts w:ascii="Arial" w:eastAsia="Arial"/>
                <w:sz w:val="30"/>
              </w:rPr>
              <w:t>19</w:t>
            </w:r>
            <w:r>
              <w:rPr>
                <w:sz w:val="30"/>
              </w:rPr>
              <w:t>、表名称：</w:t>
            </w:r>
          </w:p>
        </w:tc>
        <w:tc>
          <w:tcPr>
            <w:tcW w:w="1457" w:type="dxa"/>
          </w:tcPr>
          <w:p>
            <w:pPr>
              <w:pStyle w:val="13"/>
              <w:spacing w:before="72"/>
              <w:ind w:left="100"/>
              <w:rPr>
                <w:rFonts w:ascii="Arial"/>
                <w:sz w:val="30"/>
              </w:rPr>
            </w:pPr>
            <w:r>
              <w:rPr>
                <w:rFonts w:ascii="Arial"/>
                <w:sz w:val="30"/>
              </w:rPr>
              <w:t>gdhmxml</w:t>
            </w:r>
          </w:p>
        </w:tc>
        <w:tc>
          <w:tcPr>
            <w:tcW w:w="4153" w:type="dxa"/>
            <w:gridSpan w:val="2"/>
          </w:tcPr>
          <w:p>
            <w:pPr>
              <w:pStyle w:val="13"/>
              <w:spacing w:before="53"/>
              <w:ind w:left="1302"/>
              <w:rPr>
                <w:sz w:val="30"/>
              </w:rPr>
            </w:pPr>
            <w:r>
              <w:rPr>
                <w:sz w:val="30"/>
              </w:rPr>
              <w:t>类型：约束表</w:t>
            </w:r>
          </w:p>
        </w:tc>
        <w:tc>
          <w:tcPr>
            <w:tcW w:w="5860" w:type="dxa"/>
            <w:gridSpan w:val="2"/>
          </w:tcPr>
          <w:p>
            <w:pPr>
              <w:pStyle w:val="13"/>
              <w:spacing w:before="53"/>
              <w:ind w:left="690"/>
              <w:rPr>
                <w:sz w:val="30"/>
              </w:rPr>
            </w:pPr>
            <w:r>
              <w:rPr>
                <w:sz w:val="30"/>
              </w:rPr>
              <w:t>含义：采购到货明细目录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1970" w:type="dxa"/>
          </w:tcPr>
          <w:p>
            <w:pPr>
              <w:pStyle w:val="13"/>
              <w:ind w:left="23" w:right="72"/>
              <w:jc w:val="center"/>
              <w:rPr>
                <w:sz w:val="30"/>
              </w:rPr>
            </w:pPr>
            <w:r>
              <w:rPr>
                <w:rFonts w:ascii="Arial" w:eastAsia="Arial"/>
                <w:sz w:val="30"/>
              </w:rPr>
              <w:t>20</w:t>
            </w:r>
            <w:r>
              <w:rPr>
                <w:sz w:val="30"/>
              </w:rPr>
              <w:t>、表名称：</w:t>
            </w:r>
          </w:p>
        </w:tc>
        <w:tc>
          <w:tcPr>
            <w:tcW w:w="1457" w:type="dxa"/>
          </w:tcPr>
          <w:p>
            <w:pPr>
              <w:pStyle w:val="13"/>
              <w:spacing w:before="62"/>
              <w:ind w:left="100"/>
              <w:rPr>
                <w:rFonts w:ascii="Arial"/>
                <w:sz w:val="30"/>
              </w:rPr>
            </w:pPr>
            <w:r>
              <w:rPr>
                <w:rFonts w:ascii="Arial"/>
                <w:sz w:val="30"/>
              </w:rPr>
              <w:t>gmxb</w:t>
            </w:r>
          </w:p>
        </w:tc>
        <w:tc>
          <w:tcPr>
            <w:tcW w:w="4153" w:type="dxa"/>
            <w:gridSpan w:val="2"/>
          </w:tcPr>
          <w:p>
            <w:pPr>
              <w:pStyle w:val="13"/>
              <w:ind w:left="1282"/>
              <w:rPr>
                <w:sz w:val="30"/>
              </w:rPr>
            </w:pPr>
            <w:r>
              <w:rPr>
                <w:sz w:val="30"/>
              </w:rPr>
              <w:t>类型：约束表</w:t>
            </w:r>
          </w:p>
        </w:tc>
        <w:tc>
          <w:tcPr>
            <w:tcW w:w="5860" w:type="dxa"/>
            <w:gridSpan w:val="2"/>
          </w:tcPr>
          <w:p>
            <w:pPr>
              <w:pStyle w:val="13"/>
              <w:ind w:left="510"/>
              <w:rPr>
                <w:sz w:val="30"/>
              </w:rPr>
            </w:pPr>
            <w:r>
              <w:rPr>
                <w:sz w:val="30"/>
              </w:rPr>
              <w:t>含义：采购明细表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1970" w:type="dxa"/>
          </w:tcPr>
          <w:p>
            <w:pPr>
              <w:pStyle w:val="13"/>
              <w:spacing w:before="53"/>
              <w:ind w:left="23" w:right="72"/>
              <w:jc w:val="center"/>
              <w:rPr>
                <w:sz w:val="30"/>
              </w:rPr>
            </w:pPr>
            <w:r>
              <w:rPr>
                <w:rFonts w:ascii="Arial" w:eastAsia="Arial"/>
                <w:sz w:val="30"/>
              </w:rPr>
              <w:t>21</w:t>
            </w:r>
            <w:r>
              <w:rPr>
                <w:sz w:val="30"/>
              </w:rPr>
              <w:t>、表名称：</w:t>
            </w:r>
          </w:p>
        </w:tc>
        <w:tc>
          <w:tcPr>
            <w:tcW w:w="1457" w:type="dxa"/>
          </w:tcPr>
          <w:p>
            <w:pPr>
              <w:pStyle w:val="13"/>
              <w:spacing w:before="72"/>
              <w:ind w:left="100"/>
              <w:rPr>
                <w:rFonts w:ascii="Arial"/>
                <w:sz w:val="30"/>
              </w:rPr>
            </w:pPr>
            <w:r>
              <w:rPr>
                <w:rFonts w:ascii="Arial"/>
                <w:sz w:val="30"/>
              </w:rPr>
              <w:t>gzb</w:t>
            </w:r>
          </w:p>
        </w:tc>
        <w:tc>
          <w:tcPr>
            <w:tcW w:w="4153" w:type="dxa"/>
            <w:gridSpan w:val="2"/>
          </w:tcPr>
          <w:p>
            <w:pPr>
              <w:pStyle w:val="13"/>
              <w:spacing w:before="53"/>
              <w:ind w:left="1322"/>
              <w:rPr>
                <w:sz w:val="30"/>
              </w:rPr>
            </w:pPr>
            <w:r>
              <w:rPr>
                <w:sz w:val="30"/>
              </w:rPr>
              <w:t>类型：约束表</w:t>
            </w:r>
          </w:p>
        </w:tc>
        <w:tc>
          <w:tcPr>
            <w:tcW w:w="5860" w:type="dxa"/>
            <w:gridSpan w:val="2"/>
          </w:tcPr>
          <w:p>
            <w:pPr>
              <w:pStyle w:val="13"/>
              <w:spacing w:before="53"/>
              <w:ind w:left="570"/>
              <w:rPr>
                <w:sz w:val="30"/>
              </w:rPr>
            </w:pPr>
            <w:r>
              <w:rPr>
                <w:sz w:val="30"/>
              </w:rPr>
              <w:t>含义：采购总表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1970" w:type="dxa"/>
          </w:tcPr>
          <w:p>
            <w:pPr>
              <w:pStyle w:val="13"/>
              <w:spacing w:before="33"/>
              <w:ind w:left="23" w:right="72"/>
              <w:jc w:val="center"/>
              <w:rPr>
                <w:sz w:val="30"/>
              </w:rPr>
            </w:pPr>
            <w:r>
              <w:rPr>
                <w:rFonts w:ascii="Arial" w:eastAsia="Arial"/>
                <w:sz w:val="30"/>
              </w:rPr>
              <w:t>22</w:t>
            </w:r>
            <w:r>
              <w:rPr>
                <w:sz w:val="30"/>
              </w:rPr>
              <w:t>、表名称：</w:t>
            </w:r>
          </w:p>
        </w:tc>
        <w:tc>
          <w:tcPr>
            <w:tcW w:w="1457" w:type="dxa"/>
          </w:tcPr>
          <w:p>
            <w:pPr>
              <w:pStyle w:val="13"/>
              <w:spacing w:before="52"/>
              <w:ind w:left="100"/>
              <w:rPr>
                <w:rFonts w:ascii="Arial"/>
                <w:sz w:val="30"/>
              </w:rPr>
            </w:pPr>
            <w:r>
              <w:rPr>
                <w:rFonts w:ascii="Arial"/>
                <w:sz w:val="30"/>
              </w:rPr>
              <w:t>cjdmb</w:t>
            </w:r>
          </w:p>
        </w:tc>
        <w:tc>
          <w:tcPr>
            <w:tcW w:w="4153" w:type="dxa"/>
            <w:gridSpan w:val="2"/>
          </w:tcPr>
          <w:p>
            <w:pPr>
              <w:pStyle w:val="13"/>
              <w:spacing w:before="33"/>
              <w:ind w:left="1342"/>
              <w:rPr>
                <w:sz w:val="30"/>
              </w:rPr>
            </w:pPr>
            <w:r>
              <w:rPr>
                <w:sz w:val="30"/>
              </w:rPr>
              <w:t>类型：约束表</w:t>
            </w:r>
          </w:p>
        </w:tc>
        <w:tc>
          <w:tcPr>
            <w:tcW w:w="5860" w:type="dxa"/>
            <w:gridSpan w:val="2"/>
          </w:tcPr>
          <w:p>
            <w:pPr>
              <w:pStyle w:val="13"/>
              <w:spacing w:before="33"/>
              <w:ind w:left="590"/>
              <w:rPr>
                <w:sz w:val="30"/>
              </w:rPr>
            </w:pPr>
            <w:r>
              <w:rPr>
                <w:sz w:val="30"/>
              </w:rPr>
              <w:t>含义：成绩代码表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1970" w:type="dxa"/>
          </w:tcPr>
          <w:p>
            <w:pPr>
              <w:pStyle w:val="13"/>
              <w:spacing w:before="53"/>
              <w:ind w:left="23" w:right="72"/>
              <w:jc w:val="center"/>
              <w:rPr>
                <w:sz w:val="30"/>
              </w:rPr>
            </w:pPr>
            <w:r>
              <w:rPr>
                <w:rFonts w:ascii="Arial" w:eastAsia="Arial"/>
                <w:sz w:val="30"/>
              </w:rPr>
              <w:t>23</w:t>
            </w:r>
            <w:r>
              <w:rPr>
                <w:sz w:val="30"/>
              </w:rPr>
              <w:t>、表名称：</w:t>
            </w:r>
          </w:p>
        </w:tc>
        <w:tc>
          <w:tcPr>
            <w:tcW w:w="1457" w:type="dxa"/>
          </w:tcPr>
          <w:p>
            <w:pPr>
              <w:pStyle w:val="13"/>
              <w:spacing w:before="72"/>
              <w:ind w:left="100"/>
              <w:rPr>
                <w:rFonts w:ascii="Arial"/>
                <w:sz w:val="30"/>
              </w:rPr>
            </w:pPr>
            <w:r>
              <w:rPr>
                <w:rFonts w:ascii="Arial"/>
                <w:sz w:val="30"/>
              </w:rPr>
              <w:t>cjgdb</w:t>
            </w:r>
          </w:p>
        </w:tc>
        <w:tc>
          <w:tcPr>
            <w:tcW w:w="4153" w:type="dxa"/>
            <w:gridSpan w:val="2"/>
          </w:tcPr>
          <w:p>
            <w:pPr>
              <w:pStyle w:val="13"/>
              <w:spacing w:before="53"/>
              <w:ind w:left="1262"/>
              <w:rPr>
                <w:sz w:val="30"/>
              </w:rPr>
            </w:pPr>
            <w:r>
              <w:rPr>
                <w:sz w:val="30"/>
              </w:rPr>
              <w:t>类型：约束表</w:t>
            </w:r>
          </w:p>
        </w:tc>
        <w:tc>
          <w:tcPr>
            <w:tcW w:w="5860" w:type="dxa"/>
            <w:gridSpan w:val="2"/>
          </w:tcPr>
          <w:p>
            <w:pPr>
              <w:pStyle w:val="13"/>
              <w:spacing w:before="53"/>
              <w:ind w:left="470"/>
              <w:rPr>
                <w:sz w:val="30"/>
              </w:rPr>
            </w:pPr>
            <w:r>
              <w:rPr>
                <w:sz w:val="30"/>
              </w:rPr>
              <w:t>含义：成绩更动表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1970" w:type="dxa"/>
          </w:tcPr>
          <w:p>
            <w:pPr>
              <w:pStyle w:val="13"/>
              <w:ind w:left="23" w:right="72"/>
              <w:jc w:val="center"/>
              <w:rPr>
                <w:sz w:val="30"/>
              </w:rPr>
            </w:pPr>
            <w:r>
              <w:rPr>
                <w:rFonts w:ascii="Arial" w:eastAsia="Arial"/>
                <w:sz w:val="30"/>
              </w:rPr>
              <w:t>24</w:t>
            </w:r>
            <w:r>
              <w:rPr>
                <w:sz w:val="30"/>
              </w:rPr>
              <w:t>、表名称：</w:t>
            </w:r>
          </w:p>
        </w:tc>
        <w:tc>
          <w:tcPr>
            <w:tcW w:w="1457" w:type="dxa"/>
          </w:tcPr>
          <w:p>
            <w:pPr>
              <w:pStyle w:val="13"/>
              <w:spacing w:before="62"/>
              <w:ind w:left="100"/>
              <w:rPr>
                <w:rFonts w:ascii="Arial"/>
                <w:sz w:val="30"/>
              </w:rPr>
            </w:pPr>
            <w:r>
              <w:rPr>
                <w:rFonts w:ascii="Arial"/>
                <w:sz w:val="30"/>
              </w:rPr>
              <w:t>cjtjb</w:t>
            </w:r>
          </w:p>
        </w:tc>
        <w:tc>
          <w:tcPr>
            <w:tcW w:w="4153" w:type="dxa"/>
            <w:gridSpan w:val="2"/>
          </w:tcPr>
          <w:p>
            <w:pPr>
              <w:pStyle w:val="13"/>
              <w:ind w:left="1282"/>
              <w:rPr>
                <w:sz w:val="30"/>
              </w:rPr>
            </w:pPr>
            <w:r>
              <w:rPr>
                <w:sz w:val="30"/>
              </w:rPr>
              <w:t>类型：约束表</w:t>
            </w:r>
          </w:p>
        </w:tc>
        <w:tc>
          <w:tcPr>
            <w:tcW w:w="5860" w:type="dxa"/>
            <w:gridSpan w:val="2"/>
          </w:tcPr>
          <w:p>
            <w:pPr>
              <w:pStyle w:val="13"/>
              <w:ind w:left="510"/>
              <w:rPr>
                <w:sz w:val="30"/>
              </w:rPr>
            </w:pPr>
            <w:r>
              <w:rPr>
                <w:sz w:val="30"/>
              </w:rPr>
              <w:t>含义：成绩统计表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1970" w:type="dxa"/>
          </w:tcPr>
          <w:p>
            <w:pPr>
              <w:pStyle w:val="13"/>
              <w:spacing w:before="33"/>
              <w:ind w:left="23" w:right="72"/>
              <w:jc w:val="center"/>
              <w:rPr>
                <w:sz w:val="30"/>
              </w:rPr>
            </w:pPr>
            <w:r>
              <w:rPr>
                <w:rFonts w:ascii="Arial" w:eastAsia="Arial"/>
                <w:sz w:val="30"/>
              </w:rPr>
              <w:t>25</w:t>
            </w:r>
            <w:r>
              <w:rPr>
                <w:sz w:val="30"/>
              </w:rPr>
              <w:t>、表名称：</w:t>
            </w:r>
          </w:p>
        </w:tc>
        <w:tc>
          <w:tcPr>
            <w:tcW w:w="1457" w:type="dxa"/>
          </w:tcPr>
          <w:p>
            <w:pPr>
              <w:pStyle w:val="13"/>
              <w:spacing w:before="52"/>
              <w:ind w:left="100"/>
              <w:rPr>
                <w:rFonts w:ascii="Arial"/>
                <w:sz w:val="30"/>
              </w:rPr>
            </w:pPr>
            <w:r>
              <w:rPr>
                <w:rFonts w:ascii="Arial"/>
                <w:sz w:val="30"/>
              </w:rPr>
              <w:t>cjzb</w:t>
            </w:r>
          </w:p>
        </w:tc>
        <w:tc>
          <w:tcPr>
            <w:tcW w:w="4153" w:type="dxa"/>
            <w:gridSpan w:val="2"/>
          </w:tcPr>
          <w:p>
            <w:pPr>
              <w:pStyle w:val="13"/>
              <w:spacing w:before="33"/>
              <w:ind w:left="1242"/>
              <w:rPr>
                <w:sz w:val="30"/>
              </w:rPr>
            </w:pPr>
            <w:r>
              <w:rPr>
                <w:sz w:val="30"/>
              </w:rPr>
              <w:t>类型：约束表</w:t>
            </w:r>
          </w:p>
        </w:tc>
        <w:tc>
          <w:tcPr>
            <w:tcW w:w="5860" w:type="dxa"/>
            <w:gridSpan w:val="2"/>
          </w:tcPr>
          <w:p>
            <w:pPr>
              <w:pStyle w:val="13"/>
              <w:spacing w:before="33"/>
              <w:ind w:left="450"/>
              <w:rPr>
                <w:sz w:val="30"/>
              </w:rPr>
            </w:pPr>
            <w:r>
              <w:rPr>
                <w:sz w:val="30"/>
              </w:rPr>
              <w:t>含义：成绩总表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1970" w:type="dxa"/>
          </w:tcPr>
          <w:p>
            <w:pPr>
              <w:pStyle w:val="13"/>
              <w:spacing w:before="53"/>
              <w:ind w:left="23" w:right="72"/>
              <w:jc w:val="center"/>
              <w:rPr>
                <w:sz w:val="30"/>
              </w:rPr>
            </w:pPr>
            <w:r>
              <w:rPr>
                <w:rFonts w:ascii="Arial" w:eastAsia="Arial"/>
                <w:sz w:val="30"/>
              </w:rPr>
              <w:t>26</w:t>
            </w:r>
            <w:r>
              <w:rPr>
                <w:sz w:val="30"/>
              </w:rPr>
              <w:t>、表名称：</w:t>
            </w:r>
          </w:p>
        </w:tc>
        <w:tc>
          <w:tcPr>
            <w:tcW w:w="1457" w:type="dxa"/>
          </w:tcPr>
          <w:p>
            <w:pPr>
              <w:pStyle w:val="13"/>
              <w:spacing w:before="72"/>
              <w:ind w:left="100"/>
              <w:rPr>
                <w:rFonts w:ascii="Arial"/>
                <w:sz w:val="30"/>
              </w:rPr>
            </w:pPr>
            <w:r>
              <w:rPr>
                <w:rFonts w:ascii="Arial"/>
                <w:sz w:val="30"/>
              </w:rPr>
              <w:t>cjzb_copy</w:t>
            </w:r>
          </w:p>
        </w:tc>
        <w:tc>
          <w:tcPr>
            <w:tcW w:w="4153" w:type="dxa"/>
            <w:gridSpan w:val="2"/>
          </w:tcPr>
          <w:p>
            <w:pPr>
              <w:pStyle w:val="13"/>
              <w:spacing w:before="53"/>
              <w:ind w:left="1222"/>
              <w:rPr>
                <w:sz w:val="30"/>
              </w:rPr>
            </w:pPr>
            <w:r>
              <w:rPr>
                <w:sz w:val="30"/>
              </w:rPr>
              <w:t>类型：约束表</w:t>
            </w:r>
          </w:p>
        </w:tc>
        <w:tc>
          <w:tcPr>
            <w:tcW w:w="5860" w:type="dxa"/>
            <w:gridSpan w:val="2"/>
          </w:tcPr>
          <w:p>
            <w:pPr>
              <w:pStyle w:val="13"/>
              <w:spacing w:before="53"/>
              <w:ind w:left="430"/>
              <w:rPr>
                <w:sz w:val="30"/>
              </w:rPr>
            </w:pPr>
            <w:r>
              <w:rPr>
                <w:sz w:val="30"/>
              </w:rPr>
              <w:t>含义：成绩总表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1970" w:type="dxa"/>
          </w:tcPr>
          <w:p>
            <w:pPr>
              <w:pStyle w:val="13"/>
              <w:ind w:left="23" w:right="72"/>
              <w:jc w:val="center"/>
              <w:rPr>
                <w:sz w:val="30"/>
              </w:rPr>
            </w:pPr>
            <w:r>
              <w:rPr>
                <w:rFonts w:ascii="Arial" w:eastAsia="Arial"/>
                <w:sz w:val="30"/>
              </w:rPr>
              <w:t>27</w:t>
            </w:r>
            <w:r>
              <w:rPr>
                <w:sz w:val="30"/>
              </w:rPr>
              <w:t>、表名称：</w:t>
            </w:r>
          </w:p>
        </w:tc>
        <w:tc>
          <w:tcPr>
            <w:tcW w:w="1457" w:type="dxa"/>
          </w:tcPr>
          <w:p>
            <w:pPr>
              <w:pStyle w:val="13"/>
              <w:spacing w:before="62"/>
              <w:ind w:left="100"/>
              <w:rPr>
                <w:rFonts w:ascii="Arial"/>
                <w:sz w:val="30"/>
              </w:rPr>
            </w:pPr>
            <w:r>
              <w:rPr>
                <w:rFonts w:ascii="Arial"/>
                <w:sz w:val="30"/>
              </w:rPr>
              <w:t>dgdw</w:t>
            </w:r>
          </w:p>
        </w:tc>
        <w:tc>
          <w:tcPr>
            <w:tcW w:w="4153" w:type="dxa"/>
            <w:gridSpan w:val="2"/>
          </w:tcPr>
          <w:p>
            <w:pPr>
              <w:pStyle w:val="13"/>
              <w:ind w:left="1262"/>
              <w:rPr>
                <w:sz w:val="30"/>
              </w:rPr>
            </w:pPr>
            <w:r>
              <w:rPr>
                <w:sz w:val="30"/>
              </w:rPr>
              <w:t>类型：约束表</w:t>
            </w:r>
          </w:p>
        </w:tc>
        <w:tc>
          <w:tcPr>
            <w:tcW w:w="5860" w:type="dxa"/>
            <w:gridSpan w:val="2"/>
          </w:tcPr>
          <w:p>
            <w:pPr>
              <w:pStyle w:val="13"/>
              <w:ind w:left="470"/>
              <w:rPr>
                <w:sz w:val="30"/>
              </w:rPr>
            </w:pPr>
            <w:r>
              <w:rPr>
                <w:sz w:val="30"/>
              </w:rPr>
              <w:t>含义：订购单位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1970" w:type="dxa"/>
          </w:tcPr>
          <w:p>
            <w:pPr>
              <w:pStyle w:val="13"/>
              <w:spacing w:before="53"/>
              <w:ind w:left="23" w:right="72"/>
              <w:jc w:val="center"/>
              <w:rPr>
                <w:sz w:val="30"/>
              </w:rPr>
            </w:pPr>
            <w:r>
              <w:rPr>
                <w:rFonts w:ascii="Arial" w:eastAsia="Arial"/>
                <w:sz w:val="30"/>
              </w:rPr>
              <w:t>28</w:t>
            </w:r>
            <w:r>
              <w:rPr>
                <w:sz w:val="30"/>
              </w:rPr>
              <w:t>、表名称：</w:t>
            </w:r>
          </w:p>
        </w:tc>
        <w:tc>
          <w:tcPr>
            <w:tcW w:w="1457" w:type="dxa"/>
          </w:tcPr>
          <w:p>
            <w:pPr>
              <w:pStyle w:val="13"/>
              <w:spacing w:before="72"/>
              <w:ind w:left="100"/>
              <w:rPr>
                <w:rFonts w:ascii="Arial"/>
                <w:sz w:val="30"/>
              </w:rPr>
            </w:pPr>
            <w:r>
              <w:rPr>
                <w:rFonts w:ascii="Arial"/>
                <w:sz w:val="30"/>
              </w:rPr>
              <w:t>dgdwmxb</w:t>
            </w:r>
          </w:p>
        </w:tc>
        <w:tc>
          <w:tcPr>
            <w:tcW w:w="4153" w:type="dxa"/>
            <w:gridSpan w:val="2"/>
          </w:tcPr>
          <w:p>
            <w:pPr>
              <w:pStyle w:val="13"/>
              <w:spacing w:before="53"/>
              <w:ind w:left="1182"/>
              <w:rPr>
                <w:sz w:val="30"/>
              </w:rPr>
            </w:pPr>
            <w:r>
              <w:rPr>
                <w:sz w:val="30"/>
              </w:rPr>
              <w:t>类型：约束表</w:t>
            </w:r>
          </w:p>
        </w:tc>
        <w:tc>
          <w:tcPr>
            <w:tcW w:w="5860" w:type="dxa"/>
            <w:gridSpan w:val="2"/>
          </w:tcPr>
          <w:p>
            <w:pPr>
              <w:pStyle w:val="13"/>
              <w:spacing w:before="53"/>
              <w:ind w:left="410"/>
              <w:rPr>
                <w:sz w:val="30"/>
              </w:rPr>
            </w:pPr>
            <w:r>
              <w:rPr>
                <w:sz w:val="30"/>
              </w:rPr>
              <w:t>含义：订购单位明细表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1970" w:type="dxa"/>
          </w:tcPr>
          <w:p>
            <w:pPr>
              <w:pStyle w:val="13"/>
              <w:spacing w:before="33"/>
              <w:ind w:left="23" w:right="72"/>
              <w:jc w:val="center"/>
              <w:rPr>
                <w:sz w:val="30"/>
              </w:rPr>
            </w:pPr>
            <w:r>
              <w:rPr>
                <w:rFonts w:ascii="Arial" w:eastAsia="Arial"/>
                <w:sz w:val="30"/>
              </w:rPr>
              <w:t>29</w:t>
            </w:r>
            <w:r>
              <w:rPr>
                <w:sz w:val="30"/>
              </w:rPr>
              <w:t>、表名称：</w:t>
            </w:r>
          </w:p>
        </w:tc>
        <w:tc>
          <w:tcPr>
            <w:tcW w:w="1457" w:type="dxa"/>
          </w:tcPr>
          <w:p>
            <w:pPr>
              <w:pStyle w:val="13"/>
              <w:spacing w:before="52"/>
              <w:ind w:left="100"/>
              <w:rPr>
                <w:rFonts w:ascii="Arial"/>
                <w:sz w:val="30"/>
              </w:rPr>
            </w:pPr>
            <w:r>
              <w:rPr>
                <w:rFonts w:ascii="Arial"/>
                <w:sz w:val="30"/>
              </w:rPr>
              <w:t>dgmxb</w:t>
            </w:r>
          </w:p>
        </w:tc>
        <w:tc>
          <w:tcPr>
            <w:tcW w:w="4153" w:type="dxa"/>
            <w:gridSpan w:val="2"/>
          </w:tcPr>
          <w:p>
            <w:pPr>
              <w:pStyle w:val="13"/>
              <w:spacing w:before="33"/>
              <w:ind w:left="1282"/>
              <w:rPr>
                <w:sz w:val="30"/>
              </w:rPr>
            </w:pPr>
            <w:r>
              <w:rPr>
                <w:sz w:val="30"/>
              </w:rPr>
              <w:t>类型：约束表</w:t>
            </w:r>
          </w:p>
        </w:tc>
        <w:tc>
          <w:tcPr>
            <w:tcW w:w="5860" w:type="dxa"/>
            <w:gridSpan w:val="2"/>
          </w:tcPr>
          <w:p>
            <w:pPr>
              <w:pStyle w:val="13"/>
              <w:spacing w:before="33"/>
              <w:ind w:left="510"/>
              <w:rPr>
                <w:sz w:val="30"/>
              </w:rPr>
            </w:pPr>
            <w:r>
              <w:rPr>
                <w:sz w:val="30"/>
              </w:rPr>
              <w:t>含义：订购明细表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1970" w:type="dxa"/>
          </w:tcPr>
          <w:p>
            <w:pPr>
              <w:pStyle w:val="13"/>
              <w:ind w:left="23" w:right="72"/>
              <w:jc w:val="center"/>
              <w:rPr>
                <w:sz w:val="30"/>
              </w:rPr>
            </w:pPr>
            <w:r>
              <w:rPr>
                <w:rFonts w:ascii="Arial" w:eastAsia="Arial"/>
                <w:sz w:val="30"/>
              </w:rPr>
              <w:t>30</w:t>
            </w:r>
            <w:r>
              <w:rPr>
                <w:sz w:val="30"/>
              </w:rPr>
              <w:t>、表名称：</w:t>
            </w:r>
          </w:p>
        </w:tc>
        <w:tc>
          <w:tcPr>
            <w:tcW w:w="1457" w:type="dxa"/>
          </w:tcPr>
          <w:p>
            <w:pPr>
              <w:pStyle w:val="13"/>
              <w:spacing w:before="62"/>
              <w:ind w:left="100"/>
              <w:rPr>
                <w:rFonts w:ascii="Arial"/>
                <w:sz w:val="30"/>
              </w:rPr>
            </w:pPr>
            <w:r>
              <w:rPr>
                <w:rFonts w:ascii="Arial"/>
                <w:sz w:val="30"/>
              </w:rPr>
              <w:t>dgzb</w:t>
            </w:r>
          </w:p>
        </w:tc>
        <w:tc>
          <w:tcPr>
            <w:tcW w:w="4153" w:type="dxa"/>
            <w:gridSpan w:val="2"/>
          </w:tcPr>
          <w:p>
            <w:pPr>
              <w:pStyle w:val="13"/>
              <w:ind w:left="1322"/>
              <w:rPr>
                <w:sz w:val="30"/>
              </w:rPr>
            </w:pPr>
            <w:r>
              <w:rPr>
                <w:sz w:val="30"/>
              </w:rPr>
              <w:t>类型：约束表</w:t>
            </w:r>
          </w:p>
        </w:tc>
        <w:tc>
          <w:tcPr>
            <w:tcW w:w="5860" w:type="dxa"/>
            <w:gridSpan w:val="2"/>
          </w:tcPr>
          <w:p>
            <w:pPr>
              <w:pStyle w:val="13"/>
              <w:ind w:left="570"/>
              <w:rPr>
                <w:sz w:val="30"/>
              </w:rPr>
            </w:pPr>
            <w:r>
              <w:rPr>
                <w:sz w:val="30"/>
              </w:rPr>
              <w:t>含义：订购总表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1970" w:type="dxa"/>
          </w:tcPr>
          <w:p>
            <w:pPr>
              <w:pStyle w:val="13"/>
              <w:spacing w:before="53"/>
              <w:ind w:left="23" w:right="72"/>
              <w:jc w:val="center"/>
              <w:rPr>
                <w:sz w:val="30"/>
              </w:rPr>
            </w:pPr>
            <w:r>
              <w:rPr>
                <w:rFonts w:ascii="Arial" w:eastAsia="Arial"/>
                <w:sz w:val="30"/>
              </w:rPr>
              <w:t>31</w:t>
            </w:r>
            <w:r>
              <w:rPr>
                <w:sz w:val="30"/>
              </w:rPr>
              <w:t>、表名称：</w:t>
            </w:r>
          </w:p>
        </w:tc>
        <w:tc>
          <w:tcPr>
            <w:tcW w:w="1457" w:type="dxa"/>
          </w:tcPr>
          <w:p>
            <w:pPr>
              <w:pStyle w:val="13"/>
              <w:spacing w:before="72"/>
              <w:ind w:left="100"/>
              <w:rPr>
                <w:rFonts w:ascii="Arial"/>
                <w:sz w:val="30"/>
              </w:rPr>
            </w:pPr>
            <w:r>
              <w:rPr>
                <w:rFonts w:ascii="Arial"/>
                <w:sz w:val="30"/>
              </w:rPr>
              <w:t>fxzyb</w:t>
            </w:r>
          </w:p>
        </w:tc>
        <w:tc>
          <w:tcPr>
            <w:tcW w:w="4153" w:type="dxa"/>
            <w:gridSpan w:val="2"/>
          </w:tcPr>
          <w:p>
            <w:pPr>
              <w:pStyle w:val="13"/>
              <w:spacing w:before="53"/>
              <w:ind w:left="1282"/>
              <w:rPr>
                <w:sz w:val="30"/>
              </w:rPr>
            </w:pPr>
            <w:r>
              <w:rPr>
                <w:sz w:val="30"/>
              </w:rPr>
              <w:t>类型：约束表</w:t>
            </w:r>
          </w:p>
        </w:tc>
        <w:tc>
          <w:tcPr>
            <w:tcW w:w="5860" w:type="dxa"/>
            <w:gridSpan w:val="2"/>
          </w:tcPr>
          <w:p>
            <w:pPr>
              <w:pStyle w:val="13"/>
              <w:spacing w:before="53"/>
              <w:ind w:left="510"/>
              <w:rPr>
                <w:sz w:val="30"/>
              </w:rPr>
            </w:pPr>
            <w:r>
              <w:rPr>
                <w:sz w:val="30"/>
              </w:rPr>
              <w:t>含义：辅修专业表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1970" w:type="dxa"/>
          </w:tcPr>
          <w:p>
            <w:pPr>
              <w:pStyle w:val="13"/>
              <w:spacing w:before="33"/>
              <w:ind w:left="23" w:right="72"/>
              <w:jc w:val="center"/>
              <w:rPr>
                <w:sz w:val="30"/>
              </w:rPr>
            </w:pPr>
            <w:r>
              <w:rPr>
                <w:rFonts w:ascii="Arial" w:eastAsia="Arial"/>
                <w:sz w:val="30"/>
              </w:rPr>
              <w:t>32</w:t>
            </w:r>
            <w:r>
              <w:rPr>
                <w:sz w:val="30"/>
              </w:rPr>
              <w:t>、表名称：</w:t>
            </w:r>
          </w:p>
        </w:tc>
        <w:tc>
          <w:tcPr>
            <w:tcW w:w="1457" w:type="dxa"/>
          </w:tcPr>
          <w:p>
            <w:pPr>
              <w:pStyle w:val="13"/>
              <w:spacing w:before="52"/>
              <w:ind w:left="100"/>
              <w:rPr>
                <w:rFonts w:ascii="Arial"/>
                <w:sz w:val="30"/>
              </w:rPr>
            </w:pPr>
            <w:r>
              <w:rPr>
                <w:rFonts w:ascii="Arial"/>
                <w:sz w:val="30"/>
              </w:rPr>
              <w:t>jhkkkcb</w:t>
            </w:r>
          </w:p>
        </w:tc>
        <w:tc>
          <w:tcPr>
            <w:tcW w:w="4153" w:type="dxa"/>
            <w:gridSpan w:val="2"/>
          </w:tcPr>
          <w:p>
            <w:pPr>
              <w:pStyle w:val="13"/>
              <w:spacing w:before="33"/>
              <w:ind w:left="1262"/>
              <w:rPr>
                <w:sz w:val="30"/>
              </w:rPr>
            </w:pPr>
            <w:r>
              <w:rPr>
                <w:sz w:val="30"/>
              </w:rPr>
              <w:t>类型：约束表</w:t>
            </w:r>
          </w:p>
        </w:tc>
        <w:tc>
          <w:tcPr>
            <w:tcW w:w="5860" w:type="dxa"/>
            <w:gridSpan w:val="2"/>
          </w:tcPr>
          <w:p>
            <w:pPr>
              <w:pStyle w:val="13"/>
              <w:spacing w:before="33"/>
              <w:ind w:left="470"/>
              <w:rPr>
                <w:sz w:val="30"/>
              </w:rPr>
            </w:pPr>
            <w:r>
              <w:rPr>
                <w:sz w:val="30"/>
              </w:rPr>
              <w:t>含义：计划开考课程表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1970" w:type="dxa"/>
          </w:tcPr>
          <w:p>
            <w:pPr>
              <w:pStyle w:val="13"/>
              <w:spacing w:before="53"/>
              <w:ind w:left="23" w:right="72"/>
              <w:jc w:val="center"/>
              <w:rPr>
                <w:sz w:val="30"/>
              </w:rPr>
            </w:pPr>
            <w:r>
              <w:rPr>
                <w:rFonts w:ascii="Arial" w:eastAsia="Arial"/>
                <w:sz w:val="30"/>
              </w:rPr>
              <w:t>33</w:t>
            </w:r>
            <w:r>
              <w:rPr>
                <w:sz w:val="30"/>
              </w:rPr>
              <w:t>、表名称：</w:t>
            </w:r>
          </w:p>
        </w:tc>
        <w:tc>
          <w:tcPr>
            <w:tcW w:w="1457" w:type="dxa"/>
          </w:tcPr>
          <w:p>
            <w:pPr>
              <w:pStyle w:val="13"/>
              <w:spacing w:before="72"/>
              <w:ind w:left="100"/>
              <w:rPr>
                <w:rFonts w:ascii="Arial"/>
                <w:sz w:val="30"/>
              </w:rPr>
            </w:pPr>
            <w:r>
              <w:rPr>
                <w:rFonts w:ascii="Arial"/>
                <w:sz w:val="30"/>
              </w:rPr>
              <w:t>jhkkkcb</w:t>
            </w:r>
          </w:p>
        </w:tc>
        <w:tc>
          <w:tcPr>
            <w:tcW w:w="4153" w:type="dxa"/>
            <w:gridSpan w:val="2"/>
          </w:tcPr>
          <w:p>
            <w:pPr>
              <w:pStyle w:val="13"/>
              <w:spacing w:before="53"/>
              <w:ind w:left="1262"/>
              <w:rPr>
                <w:sz w:val="30"/>
              </w:rPr>
            </w:pPr>
            <w:r>
              <w:rPr>
                <w:sz w:val="30"/>
              </w:rPr>
              <w:t>类型：约束表</w:t>
            </w:r>
          </w:p>
        </w:tc>
        <w:tc>
          <w:tcPr>
            <w:tcW w:w="5860" w:type="dxa"/>
            <w:gridSpan w:val="2"/>
          </w:tcPr>
          <w:p>
            <w:pPr>
              <w:pStyle w:val="13"/>
              <w:spacing w:before="53"/>
              <w:ind w:left="470"/>
              <w:rPr>
                <w:sz w:val="30"/>
              </w:rPr>
            </w:pPr>
            <w:r>
              <w:rPr>
                <w:sz w:val="30"/>
              </w:rPr>
              <w:t>含义：计划开考课程传递表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1970" w:type="dxa"/>
          </w:tcPr>
          <w:p>
            <w:pPr>
              <w:pStyle w:val="13"/>
              <w:ind w:left="23" w:right="72"/>
              <w:jc w:val="center"/>
              <w:rPr>
                <w:sz w:val="30"/>
              </w:rPr>
            </w:pPr>
            <w:r>
              <w:rPr>
                <w:rFonts w:ascii="Arial" w:eastAsia="Arial"/>
                <w:sz w:val="30"/>
              </w:rPr>
              <w:t>34</w:t>
            </w:r>
            <w:r>
              <w:rPr>
                <w:sz w:val="30"/>
              </w:rPr>
              <w:t>、表名称：</w:t>
            </w:r>
          </w:p>
        </w:tc>
        <w:tc>
          <w:tcPr>
            <w:tcW w:w="1457" w:type="dxa"/>
          </w:tcPr>
          <w:p>
            <w:pPr>
              <w:pStyle w:val="13"/>
              <w:spacing w:before="62"/>
              <w:ind w:left="100"/>
              <w:rPr>
                <w:rFonts w:ascii="Arial"/>
                <w:sz w:val="30"/>
              </w:rPr>
            </w:pPr>
            <w:r>
              <w:rPr>
                <w:rFonts w:ascii="Arial"/>
                <w:sz w:val="30"/>
              </w:rPr>
              <w:t>jljb</w:t>
            </w:r>
          </w:p>
        </w:tc>
        <w:tc>
          <w:tcPr>
            <w:tcW w:w="4153" w:type="dxa"/>
            <w:gridSpan w:val="2"/>
          </w:tcPr>
          <w:p>
            <w:pPr>
              <w:pStyle w:val="13"/>
              <w:ind w:left="1302"/>
              <w:rPr>
                <w:sz w:val="30"/>
              </w:rPr>
            </w:pPr>
            <w:r>
              <w:rPr>
                <w:sz w:val="30"/>
              </w:rPr>
              <w:t>类型：约束表</w:t>
            </w:r>
          </w:p>
        </w:tc>
        <w:tc>
          <w:tcPr>
            <w:tcW w:w="5860" w:type="dxa"/>
            <w:gridSpan w:val="2"/>
          </w:tcPr>
          <w:p>
            <w:pPr>
              <w:pStyle w:val="13"/>
              <w:ind w:left="530"/>
              <w:rPr>
                <w:sz w:val="30"/>
              </w:rPr>
            </w:pPr>
            <w:r>
              <w:rPr>
                <w:sz w:val="30"/>
              </w:rPr>
              <w:t>含义：奖励级别表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1970" w:type="dxa"/>
          </w:tcPr>
          <w:p>
            <w:pPr>
              <w:pStyle w:val="13"/>
              <w:spacing w:before="33"/>
              <w:ind w:left="23" w:right="72"/>
              <w:jc w:val="center"/>
              <w:rPr>
                <w:sz w:val="30"/>
              </w:rPr>
            </w:pPr>
            <w:r>
              <w:rPr>
                <w:rFonts w:ascii="Arial" w:eastAsia="Arial"/>
                <w:sz w:val="30"/>
              </w:rPr>
              <w:t>35</w:t>
            </w:r>
            <w:r>
              <w:rPr>
                <w:sz w:val="30"/>
              </w:rPr>
              <w:t>、表名称：</w:t>
            </w:r>
          </w:p>
        </w:tc>
        <w:tc>
          <w:tcPr>
            <w:tcW w:w="1457" w:type="dxa"/>
          </w:tcPr>
          <w:p>
            <w:pPr>
              <w:pStyle w:val="13"/>
              <w:spacing w:before="52"/>
              <w:ind w:left="100"/>
              <w:rPr>
                <w:rFonts w:ascii="Arial"/>
                <w:sz w:val="30"/>
              </w:rPr>
            </w:pPr>
            <w:r>
              <w:rPr>
                <w:rFonts w:ascii="Arial"/>
                <w:sz w:val="30"/>
              </w:rPr>
              <w:t>jlqkjzb</w:t>
            </w:r>
          </w:p>
        </w:tc>
        <w:tc>
          <w:tcPr>
            <w:tcW w:w="4153" w:type="dxa"/>
            <w:gridSpan w:val="2"/>
          </w:tcPr>
          <w:p>
            <w:pPr>
              <w:pStyle w:val="13"/>
              <w:spacing w:before="33"/>
              <w:ind w:left="1282"/>
              <w:rPr>
                <w:sz w:val="30"/>
              </w:rPr>
            </w:pPr>
            <w:r>
              <w:rPr>
                <w:sz w:val="30"/>
              </w:rPr>
              <w:t>类型：约束表</w:t>
            </w:r>
          </w:p>
        </w:tc>
        <w:tc>
          <w:tcPr>
            <w:tcW w:w="5860" w:type="dxa"/>
            <w:gridSpan w:val="2"/>
          </w:tcPr>
          <w:p>
            <w:pPr>
              <w:pStyle w:val="13"/>
              <w:spacing w:before="33"/>
              <w:ind w:left="510"/>
              <w:rPr>
                <w:sz w:val="30"/>
              </w:rPr>
            </w:pPr>
            <w:r>
              <w:rPr>
                <w:sz w:val="30"/>
              </w:rPr>
              <w:t>含义：奖励情况记载表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1970" w:type="dxa"/>
          </w:tcPr>
          <w:p>
            <w:pPr>
              <w:pStyle w:val="13"/>
              <w:spacing w:before="53"/>
              <w:ind w:left="23" w:right="72"/>
              <w:jc w:val="center"/>
              <w:rPr>
                <w:sz w:val="30"/>
              </w:rPr>
            </w:pPr>
            <w:r>
              <w:rPr>
                <w:rFonts w:ascii="Arial" w:eastAsia="Arial"/>
                <w:sz w:val="30"/>
              </w:rPr>
              <w:t>36</w:t>
            </w:r>
            <w:r>
              <w:rPr>
                <w:sz w:val="30"/>
              </w:rPr>
              <w:t>、表名称：</w:t>
            </w:r>
          </w:p>
        </w:tc>
        <w:tc>
          <w:tcPr>
            <w:tcW w:w="1457" w:type="dxa"/>
          </w:tcPr>
          <w:p>
            <w:pPr>
              <w:pStyle w:val="13"/>
              <w:spacing w:before="72"/>
              <w:ind w:left="100"/>
              <w:rPr>
                <w:rFonts w:ascii="Arial"/>
                <w:sz w:val="30"/>
              </w:rPr>
            </w:pPr>
            <w:r>
              <w:rPr>
                <w:rFonts w:ascii="Arial"/>
                <w:sz w:val="30"/>
              </w:rPr>
              <w:t>jccgfdml</w:t>
            </w:r>
          </w:p>
        </w:tc>
        <w:tc>
          <w:tcPr>
            <w:tcW w:w="4153" w:type="dxa"/>
            <w:gridSpan w:val="2"/>
          </w:tcPr>
          <w:p>
            <w:pPr>
              <w:pStyle w:val="13"/>
              <w:spacing w:before="53"/>
              <w:ind w:left="1362"/>
              <w:rPr>
                <w:sz w:val="30"/>
              </w:rPr>
            </w:pPr>
            <w:r>
              <w:rPr>
                <w:sz w:val="30"/>
              </w:rPr>
              <w:t>类型：约束表</w:t>
            </w:r>
          </w:p>
        </w:tc>
        <w:tc>
          <w:tcPr>
            <w:tcW w:w="5860" w:type="dxa"/>
            <w:gridSpan w:val="2"/>
          </w:tcPr>
          <w:p>
            <w:pPr>
              <w:pStyle w:val="13"/>
              <w:spacing w:before="53"/>
              <w:ind w:left="610"/>
              <w:rPr>
                <w:sz w:val="30"/>
              </w:rPr>
            </w:pPr>
            <w:r>
              <w:rPr>
                <w:sz w:val="30"/>
              </w:rPr>
              <w:t>含义：教材采购分单目录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1970" w:type="dxa"/>
          </w:tcPr>
          <w:p>
            <w:pPr>
              <w:pStyle w:val="13"/>
              <w:ind w:left="23" w:right="72"/>
              <w:jc w:val="center"/>
              <w:rPr>
                <w:sz w:val="30"/>
              </w:rPr>
            </w:pPr>
            <w:r>
              <w:rPr>
                <w:rFonts w:ascii="Arial" w:eastAsia="Arial"/>
                <w:sz w:val="30"/>
              </w:rPr>
              <w:t>37</w:t>
            </w:r>
            <w:r>
              <w:rPr>
                <w:sz w:val="30"/>
              </w:rPr>
              <w:t>、表名称：</w:t>
            </w:r>
          </w:p>
        </w:tc>
        <w:tc>
          <w:tcPr>
            <w:tcW w:w="1457" w:type="dxa"/>
          </w:tcPr>
          <w:p>
            <w:pPr>
              <w:pStyle w:val="13"/>
              <w:spacing w:before="62"/>
              <w:ind w:left="100"/>
              <w:rPr>
                <w:rFonts w:ascii="Arial"/>
                <w:sz w:val="30"/>
              </w:rPr>
            </w:pPr>
            <w:r>
              <w:rPr>
                <w:rFonts w:ascii="Arial"/>
                <w:sz w:val="30"/>
              </w:rPr>
              <w:t>jccgjsb</w:t>
            </w:r>
          </w:p>
        </w:tc>
        <w:tc>
          <w:tcPr>
            <w:tcW w:w="4153" w:type="dxa"/>
            <w:gridSpan w:val="2"/>
          </w:tcPr>
          <w:p>
            <w:pPr>
              <w:pStyle w:val="13"/>
              <w:ind w:left="1302"/>
              <w:rPr>
                <w:sz w:val="30"/>
              </w:rPr>
            </w:pPr>
            <w:r>
              <w:rPr>
                <w:sz w:val="30"/>
              </w:rPr>
              <w:t>类型：约束表</w:t>
            </w:r>
          </w:p>
        </w:tc>
        <w:tc>
          <w:tcPr>
            <w:tcW w:w="5860" w:type="dxa"/>
            <w:gridSpan w:val="2"/>
          </w:tcPr>
          <w:p>
            <w:pPr>
              <w:pStyle w:val="13"/>
              <w:ind w:left="530"/>
              <w:rPr>
                <w:sz w:val="30"/>
              </w:rPr>
            </w:pPr>
            <w:r>
              <w:rPr>
                <w:sz w:val="30"/>
              </w:rPr>
              <w:t>含义：教材采购计算表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7" w:hRule="atLeast"/>
        </w:trPr>
        <w:tc>
          <w:tcPr>
            <w:tcW w:w="1970" w:type="dxa"/>
          </w:tcPr>
          <w:p>
            <w:pPr>
              <w:pStyle w:val="13"/>
              <w:spacing w:before="53" w:line="364" w:lineRule="exact"/>
              <w:ind w:left="23" w:right="72"/>
              <w:jc w:val="center"/>
              <w:rPr>
                <w:sz w:val="30"/>
              </w:rPr>
            </w:pPr>
            <w:r>
              <w:rPr>
                <w:rFonts w:ascii="Arial" w:eastAsia="Arial"/>
                <w:sz w:val="30"/>
              </w:rPr>
              <w:t>38</w:t>
            </w:r>
            <w:r>
              <w:rPr>
                <w:sz w:val="30"/>
              </w:rPr>
              <w:t>、表名称：</w:t>
            </w:r>
          </w:p>
        </w:tc>
        <w:tc>
          <w:tcPr>
            <w:tcW w:w="1457" w:type="dxa"/>
          </w:tcPr>
          <w:p>
            <w:pPr>
              <w:pStyle w:val="13"/>
              <w:spacing w:before="72"/>
              <w:ind w:left="100"/>
              <w:rPr>
                <w:rFonts w:ascii="Arial"/>
                <w:sz w:val="30"/>
              </w:rPr>
            </w:pPr>
            <w:r>
              <w:rPr>
                <w:rFonts w:ascii="Arial"/>
                <w:sz w:val="30"/>
              </w:rPr>
              <w:t>jccgmxb</w:t>
            </w:r>
          </w:p>
        </w:tc>
        <w:tc>
          <w:tcPr>
            <w:tcW w:w="4153" w:type="dxa"/>
            <w:gridSpan w:val="2"/>
          </w:tcPr>
          <w:p>
            <w:pPr>
              <w:pStyle w:val="13"/>
              <w:spacing w:before="53" w:line="364" w:lineRule="exact"/>
              <w:ind w:left="1322"/>
              <w:rPr>
                <w:sz w:val="30"/>
              </w:rPr>
            </w:pPr>
            <w:r>
              <w:rPr>
                <w:sz w:val="30"/>
              </w:rPr>
              <w:t>类型：约束表</w:t>
            </w:r>
          </w:p>
        </w:tc>
        <w:tc>
          <w:tcPr>
            <w:tcW w:w="5860" w:type="dxa"/>
            <w:gridSpan w:val="2"/>
          </w:tcPr>
          <w:p>
            <w:pPr>
              <w:pStyle w:val="13"/>
              <w:spacing w:before="53" w:line="364" w:lineRule="exact"/>
              <w:ind w:left="570"/>
              <w:rPr>
                <w:sz w:val="30"/>
              </w:rPr>
            </w:pPr>
            <w:r>
              <w:rPr>
                <w:sz w:val="30"/>
              </w:rPr>
              <w:t>含义：教材采购明细表</w:t>
            </w:r>
          </w:p>
        </w:tc>
      </w:tr>
    </w:tbl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9"/>
        <w:rPr>
          <w:sz w:val="27"/>
        </w:rPr>
      </w:pPr>
    </w:p>
    <w:p>
      <w:pPr>
        <w:spacing w:before="92"/>
        <w:ind w:left="0" w:right="1075" w:firstLine="0"/>
        <w:jc w:val="center"/>
        <w:rPr>
          <w:sz w:val="26"/>
        </w:rPr>
      </w:pPr>
      <w:r>
        <w:rPr>
          <w:sz w:val="26"/>
        </w:rPr>
        <w:t>- 7 -</w:t>
      </w:r>
    </w:p>
    <w:p>
      <w:pPr>
        <w:spacing w:after="0"/>
        <w:jc w:val="center"/>
        <w:rPr>
          <w:sz w:val="26"/>
        </w:rPr>
        <w:sectPr>
          <w:pgSz w:w="19120" w:h="27060"/>
          <w:pgMar w:top="2620" w:right="860" w:bottom="280" w:left="1920" w:header="720" w:footer="720" w:gutter="0"/>
        </w:sectPr>
      </w:pPr>
    </w:p>
    <w:tbl>
      <w:tblPr>
        <w:tblStyle w:val="9"/>
        <w:tblW w:w="12260" w:type="dxa"/>
        <w:tblInd w:w="91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70"/>
        <w:gridCol w:w="2013"/>
        <w:gridCol w:w="3627"/>
        <w:gridCol w:w="465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7" w:hRule="atLeast"/>
        </w:trPr>
        <w:tc>
          <w:tcPr>
            <w:tcW w:w="1970" w:type="dxa"/>
          </w:tcPr>
          <w:p>
            <w:pPr>
              <w:pStyle w:val="13"/>
              <w:spacing w:before="0" w:line="391" w:lineRule="exact"/>
              <w:ind w:left="23" w:right="72"/>
              <w:jc w:val="center"/>
              <w:rPr>
                <w:sz w:val="30"/>
              </w:rPr>
            </w:pPr>
            <w:r>
              <w:rPr>
                <w:rFonts w:ascii="Arial" w:eastAsia="Arial"/>
                <w:sz w:val="30"/>
              </w:rPr>
              <w:t>39</w:t>
            </w:r>
            <w:r>
              <w:rPr>
                <w:sz w:val="30"/>
              </w:rPr>
              <w:t>、表名称：</w:t>
            </w:r>
          </w:p>
        </w:tc>
        <w:tc>
          <w:tcPr>
            <w:tcW w:w="2013" w:type="dxa"/>
          </w:tcPr>
          <w:p>
            <w:pPr>
              <w:pStyle w:val="13"/>
              <w:spacing w:before="0" w:line="335" w:lineRule="exact"/>
              <w:ind w:left="100"/>
              <w:rPr>
                <w:rFonts w:ascii="Arial"/>
                <w:sz w:val="30"/>
              </w:rPr>
            </w:pPr>
            <w:r>
              <w:rPr>
                <w:rFonts w:ascii="Arial"/>
                <w:sz w:val="30"/>
              </w:rPr>
              <w:t>jccgshb</w:t>
            </w:r>
          </w:p>
        </w:tc>
        <w:tc>
          <w:tcPr>
            <w:tcW w:w="3627" w:type="dxa"/>
          </w:tcPr>
          <w:p>
            <w:pPr>
              <w:pStyle w:val="13"/>
              <w:spacing w:before="0" w:line="391" w:lineRule="exact"/>
              <w:ind w:left="807"/>
              <w:rPr>
                <w:sz w:val="30"/>
              </w:rPr>
            </w:pPr>
            <w:r>
              <w:rPr>
                <w:sz w:val="30"/>
              </w:rPr>
              <w:t>类型：约束表</w:t>
            </w:r>
          </w:p>
        </w:tc>
        <w:tc>
          <w:tcPr>
            <w:tcW w:w="4650" w:type="dxa"/>
          </w:tcPr>
          <w:p>
            <w:pPr>
              <w:pStyle w:val="13"/>
              <w:spacing w:before="0" w:line="391" w:lineRule="exact"/>
              <w:ind w:left="580"/>
              <w:rPr>
                <w:sz w:val="30"/>
              </w:rPr>
            </w:pPr>
            <w:r>
              <w:rPr>
                <w:sz w:val="30"/>
              </w:rPr>
              <w:t>含义：教材采购审核表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1970" w:type="dxa"/>
          </w:tcPr>
          <w:p>
            <w:pPr>
              <w:pStyle w:val="13"/>
              <w:ind w:left="23" w:right="72"/>
              <w:jc w:val="center"/>
              <w:rPr>
                <w:sz w:val="30"/>
              </w:rPr>
            </w:pPr>
            <w:r>
              <w:rPr>
                <w:rFonts w:ascii="Arial" w:eastAsia="Arial"/>
                <w:sz w:val="30"/>
              </w:rPr>
              <w:t>40</w:t>
            </w:r>
            <w:r>
              <w:rPr>
                <w:sz w:val="30"/>
              </w:rPr>
              <w:t>、表名称：</w:t>
            </w:r>
          </w:p>
        </w:tc>
        <w:tc>
          <w:tcPr>
            <w:tcW w:w="2013" w:type="dxa"/>
          </w:tcPr>
          <w:p>
            <w:pPr>
              <w:pStyle w:val="13"/>
              <w:spacing w:before="62"/>
              <w:ind w:left="100"/>
              <w:rPr>
                <w:rFonts w:ascii="Arial"/>
                <w:sz w:val="30"/>
              </w:rPr>
            </w:pPr>
            <w:r>
              <w:rPr>
                <w:rFonts w:ascii="Arial"/>
                <w:sz w:val="30"/>
              </w:rPr>
              <w:t>jcch</w:t>
            </w:r>
          </w:p>
        </w:tc>
        <w:tc>
          <w:tcPr>
            <w:tcW w:w="3627" w:type="dxa"/>
          </w:tcPr>
          <w:p>
            <w:pPr>
              <w:pStyle w:val="13"/>
              <w:ind w:left="867"/>
              <w:rPr>
                <w:sz w:val="30"/>
              </w:rPr>
            </w:pPr>
            <w:r>
              <w:rPr>
                <w:sz w:val="30"/>
              </w:rPr>
              <w:t>类型：约束表</w:t>
            </w:r>
          </w:p>
        </w:tc>
        <w:tc>
          <w:tcPr>
            <w:tcW w:w="4650" w:type="dxa"/>
          </w:tcPr>
          <w:p>
            <w:pPr>
              <w:pStyle w:val="13"/>
              <w:ind w:left="600"/>
              <w:rPr>
                <w:sz w:val="30"/>
              </w:rPr>
            </w:pPr>
            <w:r>
              <w:rPr>
                <w:sz w:val="30"/>
              </w:rPr>
              <w:t>含义：教材册号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1970" w:type="dxa"/>
          </w:tcPr>
          <w:p>
            <w:pPr>
              <w:pStyle w:val="13"/>
              <w:ind w:left="23" w:right="72"/>
              <w:jc w:val="center"/>
              <w:rPr>
                <w:sz w:val="30"/>
              </w:rPr>
            </w:pPr>
            <w:r>
              <w:rPr>
                <w:rFonts w:ascii="Arial" w:eastAsia="Arial"/>
                <w:sz w:val="30"/>
              </w:rPr>
              <w:t>41</w:t>
            </w:r>
            <w:r>
              <w:rPr>
                <w:sz w:val="30"/>
              </w:rPr>
              <w:t>、表名称：</w:t>
            </w:r>
          </w:p>
        </w:tc>
        <w:tc>
          <w:tcPr>
            <w:tcW w:w="2013" w:type="dxa"/>
          </w:tcPr>
          <w:p>
            <w:pPr>
              <w:pStyle w:val="13"/>
              <w:spacing w:before="62"/>
              <w:ind w:left="100"/>
              <w:rPr>
                <w:rFonts w:ascii="Arial"/>
                <w:sz w:val="30"/>
              </w:rPr>
            </w:pPr>
            <w:r>
              <w:rPr>
                <w:rFonts w:ascii="Arial"/>
                <w:sz w:val="30"/>
              </w:rPr>
              <w:t>jcdgzb</w:t>
            </w:r>
          </w:p>
        </w:tc>
        <w:tc>
          <w:tcPr>
            <w:tcW w:w="3627" w:type="dxa"/>
          </w:tcPr>
          <w:p>
            <w:pPr>
              <w:pStyle w:val="13"/>
              <w:ind w:left="867"/>
              <w:rPr>
                <w:sz w:val="30"/>
              </w:rPr>
            </w:pPr>
            <w:r>
              <w:rPr>
                <w:sz w:val="30"/>
              </w:rPr>
              <w:t>类型：约束表</w:t>
            </w:r>
          </w:p>
        </w:tc>
        <w:tc>
          <w:tcPr>
            <w:tcW w:w="4650" w:type="dxa"/>
          </w:tcPr>
          <w:p>
            <w:pPr>
              <w:pStyle w:val="13"/>
              <w:ind w:left="600"/>
              <w:rPr>
                <w:sz w:val="30"/>
              </w:rPr>
            </w:pPr>
            <w:r>
              <w:rPr>
                <w:sz w:val="30"/>
              </w:rPr>
              <w:t>含义：教材订购总表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1970" w:type="dxa"/>
          </w:tcPr>
          <w:p>
            <w:pPr>
              <w:pStyle w:val="13"/>
              <w:spacing w:before="53"/>
              <w:ind w:left="23" w:right="72"/>
              <w:jc w:val="center"/>
              <w:rPr>
                <w:sz w:val="30"/>
              </w:rPr>
            </w:pPr>
            <w:r>
              <w:rPr>
                <w:rFonts w:ascii="Arial" w:eastAsia="Arial"/>
                <w:sz w:val="30"/>
              </w:rPr>
              <w:t>42</w:t>
            </w:r>
            <w:r>
              <w:rPr>
                <w:sz w:val="30"/>
              </w:rPr>
              <w:t>、表名称：</w:t>
            </w:r>
          </w:p>
        </w:tc>
        <w:tc>
          <w:tcPr>
            <w:tcW w:w="2013" w:type="dxa"/>
          </w:tcPr>
          <w:p>
            <w:pPr>
              <w:pStyle w:val="13"/>
              <w:spacing w:before="72"/>
              <w:ind w:left="100"/>
              <w:rPr>
                <w:rFonts w:ascii="Arial"/>
                <w:sz w:val="30"/>
              </w:rPr>
            </w:pPr>
            <w:r>
              <w:rPr>
                <w:rFonts w:ascii="Arial"/>
                <w:sz w:val="30"/>
              </w:rPr>
              <w:t>jclxbmdz</w:t>
            </w:r>
          </w:p>
        </w:tc>
        <w:tc>
          <w:tcPr>
            <w:tcW w:w="3627" w:type="dxa"/>
          </w:tcPr>
          <w:p>
            <w:pPr>
              <w:pStyle w:val="13"/>
              <w:spacing w:before="53"/>
              <w:ind w:left="887"/>
              <w:rPr>
                <w:sz w:val="30"/>
              </w:rPr>
            </w:pPr>
            <w:r>
              <w:rPr>
                <w:sz w:val="30"/>
              </w:rPr>
              <w:t>类型：约束表</w:t>
            </w:r>
          </w:p>
        </w:tc>
        <w:tc>
          <w:tcPr>
            <w:tcW w:w="4650" w:type="dxa"/>
          </w:tcPr>
          <w:p>
            <w:pPr>
              <w:pStyle w:val="13"/>
              <w:spacing w:before="53"/>
              <w:ind w:left="620"/>
              <w:rPr>
                <w:sz w:val="30"/>
              </w:rPr>
            </w:pPr>
            <w:r>
              <w:rPr>
                <w:sz w:val="30"/>
              </w:rPr>
              <w:t>含义：教材类型编码对照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1970" w:type="dxa"/>
          </w:tcPr>
          <w:p>
            <w:pPr>
              <w:pStyle w:val="13"/>
              <w:spacing w:before="33"/>
              <w:ind w:left="23" w:right="72"/>
              <w:jc w:val="center"/>
              <w:rPr>
                <w:sz w:val="30"/>
              </w:rPr>
            </w:pPr>
            <w:r>
              <w:rPr>
                <w:rFonts w:ascii="Arial" w:eastAsia="Arial"/>
                <w:sz w:val="30"/>
              </w:rPr>
              <w:t>43</w:t>
            </w:r>
            <w:r>
              <w:rPr>
                <w:sz w:val="30"/>
              </w:rPr>
              <w:t>、表名称：</w:t>
            </w:r>
          </w:p>
        </w:tc>
        <w:tc>
          <w:tcPr>
            <w:tcW w:w="2013" w:type="dxa"/>
          </w:tcPr>
          <w:p>
            <w:pPr>
              <w:pStyle w:val="13"/>
              <w:spacing w:before="52"/>
              <w:ind w:left="100"/>
              <w:rPr>
                <w:rFonts w:ascii="Arial"/>
                <w:sz w:val="30"/>
              </w:rPr>
            </w:pPr>
            <w:r>
              <w:rPr>
                <w:rFonts w:ascii="Arial"/>
                <w:sz w:val="30"/>
              </w:rPr>
              <w:t>jcsmmb</w:t>
            </w:r>
          </w:p>
        </w:tc>
        <w:tc>
          <w:tcPr>
            <w:tcW w:w="3627" w:type="dxa"/>
          </w:tcPr>
          <w:p>
            <w:pPr>
              <w:pStyle w:val="13"/>
              <w:spacing w:before="33"/>
              <w:ind w:left="867"/>
              <w:rPr>
                <w:sz w:val="30"/>
              </w:rPr>
            </w:pPr>
            <w:r>
              <w:rPr>
                <w:sz w:val="30"/>
              </w:rPr>
              <w:t>类型：约束表</w:t>
            </w:r>
          </w:p>
        </w:tc>
        <w:tc>
          <w:tcPr>
            <w:tcW w:w="4650" w:type="dxa"/>
          </w:tcPr>
          <w:p>
            <w:pPr>
              <w:pStyle w:val="13"/>
              <w:spacing w:before="33"/>
              <w:ind w:left="600"/>
              <w:rPr>
                <w:sz w:val="30"/>
              </w:rPr>
            </w:pPr>
            <w:r>
              <w:rPr>
                <w:sz w:val="30"/>
              </w:rPr>
              <w:t>含义：教材说明模板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1970" w:type="dxa"/>
          </w:tcPr>
          <w:p>
            <w:pPr>
              <w:pStyle w:val="13"/>
              <w:ind w:left="23" w:right="72"/>
              <w:jc w:val="center"/>
              <w:rPr>
                <w:sz w:val="30"/>
              </w:rPr>
            </w:pPr>
            <w:r>
              <w:rPr>
                <w:rFonts w:ascii="Arial" w:eastAsia="Arial"/>
                <w:sz w:val="30"/>
              </w:rPr>
              <w:t>44</w:t>
            </w:r>
            <w:r>
              <w:rPr>
                <w:sz w:val="30"/>
              </w:rPr>
              <w:t>、表名称：</w:t>
            </w:r>
          </w:p>
        </w:tc>
        <w:tc>
          <w:tcPr>
            <w:tcW w:w="2013" w:type="dxa"/>
          </w:tcPr>
          <w:p>
            <w:pPr>
              <w:pStyle w:val="13"/>
              <w:spacing w:before="62"/>
              <w:ind w:left="100"/>
              <w:rPr>
                <w:rFonts w:ascii="Arial"/>
                <w:sz w:val="30"/>
              </w:rPr>
            </w:pPr>
            <w:r>
              <w:rPr>
                <w:rFonts w:ascii="Arial"/>
                <w:sz w:val="30"/>
              </w:rPr>
              <w:t>jcthzt</w:t>
            </w:r>
          </w:p>
        </w:tc>
        <w:tc>
          <w:tcPr>
            <w:tcW w:w="3627" w:type="dxa"/>
          </w:tcPr>
          <w:p>
            <w:pPr>
              <w:pStyle w:val="13"/>
              <w:ind w:left="887"/>
              <w:rPr>
                <w:sz w:val="30"/>
              </w:rPr>
            </w:pPr>
            <w:r>
              <w:rPr>
                <w:sz w:val="30"/>
              </w:rPr>
              <w:t>类型：约束表</w:t>
            </w:r>
          </w:p>
        </w:tc>
        <w:tc>
          <w:tcPr>
            <w:tcW w:w="4650" w:type="dxa"/>
          </w:tcPr>
          <w:p>
            <w:pPr>
              <w:pStyle w:val="13"/>
              <w:ind w:left="620"/>
              <w:rPr>
                <w:sz w:val="30"/>
              </w:rPr>
            </w:pPr>
            <w:r>
              <w:rPr>
                <w:sz w:val="30"/>
              </w:rPr>
              <w:t>含义：教材替换状态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1970" w:type="dxa"/>
          </w:tcPr>
          <w:p>
            <w:pPr>
              <w:pStyle w:val="13"/>
              <w:spacing w:before="53"/>
              <w:ind w:left="23" w:right="72"/>
              <w:jc w:val="center"/>
              <w:rPr>
                <w:sz w:val="30"/>
              </w:rPr>
            </w:pPr>
            <w:r>
              <w:rPr>
                <w:rFonts w:ascii="Arial" w:eastAsia="Arial"/>
                <w:sz w:val="30"/>
              </w:rPr>
              <w:t>45</w:t>
            </w:r>
            <w:r>
              <w:rPr>
                <w:sz w:val="30"/>
              </w:rPr>
              <w:t>、表名称：</w:t>
            </w:r>
          </w:p>
        </w:tc>
        <w:tc>
          <w:tcPr>
            <w:tcW w:w="2013" w:type="dxa"/>
          </w:tcPr>
          <w:p>
            <w:pPr>
              <w:pStyle w:val="13"/>
              <w:spacing w:before="72"/>
              <w:ind w:left="100"/>
              <w:rPr>
                <w:rFonts w:ascii="Arial"/>
                <w:sz w:val="30"/>
              </w:rPr>
            </w:pPr>
            <w:r>
              <w:rPr>
                <w:rFonts w:ascii="Arial"/>
                <w:sz w:val="30"/>
              </w:rPr>
              <w:t>dgdwzb</w:t>
            </w:r>
          </w:p>
        </w:tc>
        <w:tc>
          <w:tcPr>
            <w:tcW w:w="3627" w:type="dxa"/>
          </w:tcPr>
          <w:p>
            <w:pPr>
              <w:pStyle w:val="13"/>
              <w:spacing w:before="53"/>
              <w:ind w:left="867"/>
              <w:rPr>
                <w:sz w:val="30"/>
              </w:rPr>
            </w:pPr>
            <w:r>
              <w:rPr>
                <w:sz w:val="30"/>
              </w:rPr>
              <w:t>类型：约束表</w:t>
            </w:r>
          </w:p>
        </w:tc>
        <w:tc>
          <w:tcPr>
            <w:tcW w:w="4650" w:type="dxa"/>
          </w:tcPr>
          <w:p>
            <w:pPr>
              <w:pStyle w:val="13"/>
              <w:spacing w:before="53"/>
              <w:ind w:right="149"/>
              <w:jc w:val="right"/>
              <w:rPr>
                <w:sz w:val="30"/>
              </w:rPr>
            </w:pPr>
            <w:r>
              <w:rPr>
                <w:sz w:val="30"/>
              </w:rPr>
              <w:t>含义：教材征订订购单位总表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1970" w:type="dxa"/>
          </w:tcPr>
          <w:p>
            <w:pPr>
              <w:pStyle w:val="13"/>
              <w:ind w:left="23" w:right="72"/>
              <w:jc w:val="center"/>
              <w:rPr>
                <w:sz w:val="30"/>
              </w:rPr>
            </w:pPr>
            <w:r>
              <w:rPr>
                <w:rFonts w:ascii="Arial" w:eastAsia="Arial"/>
                <w:sz w:val="30"/>
              </w:rPr>
              <w:t>46</w:t>
            </w:r>
            <w:r>
              <w:rPr>
                <w:sz w:val="30"/>
              </w:rPr>
              <w:t>、表名称：</w:t>
            </w:r>
          </w:p>
        </w:tc>
        <w:tc>
          <w:tcPr>
            <w:tcW w:w="2013" w:type="dxa"/>
          </w:tcPr>
          <w:p>
            <w:pPr>
              <w:pStyle w:val="13"/>
              <w:spacing w:before="62"/>
              <w:ind w:left="100"/>
              <w:rPr>
                <w:rFonts w:ascii="Arial"/>
                <w:sz w:val="30"/>
              </w:rPr>
            </w:pPr>
            <w:r>
              <w:rPr>
                <w:rFonts w:ascii="Arial"/>
                <w:sz w:val="30"/>
              </w:rPr>
              <w:t>jczb</w:t>
            </w:r>
          </w:p>
        </w:tc>
        <w:tc>
          <w:tcPr>
            <w:tcW w:w="3627" w:type="dxa"/>
          </w:tcPr>
          <w:p>
            <w:pPr>
              <w:pStyle w:val="13"/>
              <w:ind w:left="867"/>
              <w:rPr>
                <w:sz w:val="30"/>
              </w:rPr>
            </w:pPr>
            <w:r>
              <w:rPr>
                <w:sz w:val="30"/>
              </w:rPr>
              <w:t>类型：约束表</w:t>
            </w:r>
          </w:p>
        </w:tc>
        <w:tc>
          <w:tcPr>
            <w:tcW w:w="4650" w:type="dxa"/>
          </w:tcPr>
          <w:p>
            <w:pPr>
              <w:pStyle w:val="13"/>
              <w:ind w:left="600"/>
              <w:rPr>
                <w:sz w:val="30"/>
              </w:rPr>
            </w:pPr>
            <w:r>
              <w:rPr>
                <w:sz w:val="30"/>
              </w:rPr>
              <w:t>含义：教材总表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1970" w:type="dxa"/>
          </w:tcPr>
          <w:p>
            <w:pPr>
              <w:pStyle w:val="13"/>
              <w:ind w:left="23" w:right="72"/>
              <w:jc w:val="center"/>
              <w:rPr>
                <w:sz w:val="30"/>
              </w:rPr>
            </w:pPr>
            <w:r>
              <w:rPr>
                <w:rFonts w:ascii="Arial" w:eastAsia="Arial"/>
                <w:sz w:val="30"/>
              </w:rPr>
              <w:t>47</w:t>
            </w:r>
            <w:r>
              <w:rPr>
                <w:sz w:val="30"/>
              </w:rPr>
              <w:t>、表名称：</w:t>
            </w:r>
          </w:p>
        </w:tc>
        <w:tc>
          <w:tcPr>
            <w:tcW w:w="2013" w:type="dxa"/>
          </w:tcPr>
          <w:p>
            <w:pPr>
              <w:pStyle w:val="13"/>
              <w:spacing w:before="62"/>
              <w:ind w:left="100"/>
              <w:rPr>
                <w:rFonts w:ascii="Arial"/>
                <w:sz w:val="30"/>
              </w:rPr>
            </w:pPr>
            <w:r>
              <w:rPr>
                <w:rFonts w:ascii="Arial"/>
                <w:sz w:val="30"/>
              </w:rPr>
              <w:t>jxbm</w:t>
            </w:r>
          </w:p>
        </w:tc>
        <w:tc>
          <w:tcPr>
            <w:tcW w:w="3627" w:type="dxa"/>
          </w:tcPr>
          <w:p>
            <w:pPr>
              <w:pStyle w:val="13"/>
              <w:ind w:left="807"/>
              <w:rPr>
                <w:sz w:val="30"/>
              </w:rPr>
            </w:pPr>
            <w:r>
              <w:rPr>
                <w:sz w:val="30"/>
              </w:rPr>
              <w:t>类型：约束表</w:t>
            </w:r>
          </w:p>
        </w:tc>
        <w:tc>
          <w:tcPr>
            <w:tcW w:w="4650" w:type="dxa"/>
          </w:tcPr>
          <w:p>
            <w:pPr>
              <w:pStyle w:val="13"/>
              <w:ind w:left="580"/>
              <w:rPr>
                <w:sz w:val="30"/>
              </w:rPr>
            </w:pPr>
            <w:r>
              <w:rPr>
                <w:sz w:val="30"/>
              </w:rPr>
              <w:t>含义：教学部门表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1970" w:type="dxa"/>
          </w:tcPr>
          <w:p>
            <w:pPr>
              <w:pStyle w:val="13"/>
              <w:ind w:left="23" w:right="72"/>
              <w:jc w:val="center"/>
              <w:rPr>
                <w:sz w:val="30"/>
              </w:rPr>
            </w:pPr>
            <w:r>
              <w:rPr>
                <w:rFonts w:ascii="Arial" w:eastAsia="Arial"/>
                <w:sz w:val="30"/>
              </w:rPr>
              <w:t>48</w:t>
            </w:r>
            <w:r>
              <w:rPr>
                <w:sz w:val="30"/>
              </w:rPr>
              <w:t>、表名称：</w:t>
            </w:r>
          </w:p>
        </w:tc>
        <w:tc>
          <w:tcPr>
            <w:tcW w:w="2013" w:type="dxa"/>
          </w:tcPr>
          <w:p>
            <w:pPr>
              <w:pStyle w:val="13"/>
              <w:spacing w:before="62"/>
              <w:ind w:left="100"/>
              <w:rPr>
                <w:rFonts w:ascii="Arial"/>
                <w:sz w:val="30"/>
              </w:rPr>
            </w:pPr>
            <w:r>
              <w:rPr>
                <w:rFonts w:ascii="Arial"/>
                <w:sz w:val="30"/>
              </w:rPr>
              <w:t>jxdg</w:t>
            </w:r>
          </w:p>
        </w:tc>
        <w:tc>
          <w:tcPr>
            <w:tcW w:w="3627" w:type="dxa"/>
          </w:tcPr>
          <w:p>
            <w:pPr>
              <w:pStyle w:val="13"/>
              <w:ind w:left="907"/>
              <w:rPr>
                <w:sz w:val="30"/>
              </w:rPr>
            </w:pPr>
            <w:r>
              <w:rPr>
                <w:sz w:val="30"/>
              </w:rPr>
              <w:t>类型：约束表</w:t>
            </w:r>
          </w:p>
        </w:tc>
        <w:tc>
          <w:tcPr>
            <w:tcW w:w="4650" w:type="dxa"/>
          </w:tcPr>
          <w:p>
            <w:pPr>
              <w:pStyle w:val="13"/>
              <w:ind w:left="640"/>
              <w:rPr>
                <w:sz w:val="30"/>
              </w:rPr>
            </w:pPr>
            <w:r>
              <w:rPr>
                <w:sz w:val="30"/>
              </w:rPr>
              <w:t>含义：教学大纲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1970" w:type="dxa"/>
          </w:tcPr>
          <w:p>
            <w:pPr>
              <w:pStyle w:val="13"/>
              <w:ind w:left="23" w:right="72"/>
              <w:jc w:val="center"/>
              <w:rPr>
                <w:sz w:val="30"/>
              </w:rPr>
            </w:pPr>
            <w:r>
              <w:rPr>
                <w:rFonts w:ascii="Arial" w:eastAsia="Arial"/>
                <w:sz w:val="30"/>
              </w:rPr>
              <w:t>49</w:t>
            </w:r>
            <w:r>
              <w:rPr>
                <w:sz w:val="30"/>
              </w:rPr>
              <w:t>、表名称：</w:t>
            </w:r>
          </w:p>
        </w:tc>
        <w:tc>
          <w:tcPr>
            <w:tcW w:w="2013" w:type="dxa"/>
          </w:tcPr>
          <w:p>
            <w:pPr>
              <w:pStyle w:val="13"/>
              <w:spacing w:before="62"/>
              <w:ind w:left="100"/>
              <w:rPr>
                <w:rFonts w:ascii="Arial"/>
                <w:sz w:val="30"/>
              </w:rPr>
            </w:pPr>
            <w:r>
              <w:rPr>
                <w:rFonts w:ascii="Arial"/>
                <w:sz w:val="30"/>
              </w:rPr>
              <w:t>jxhjdy</w:t>
            </w:r>
          </w:p>
        </w:tc>
        <w:tc>
          <w:tcPr>
            <w:tcW w:w="3627" w:type="dxa"/>
          </w:tcPr>
          <w:p>
            <w:pPr>
              <w:pStyle w:val="13"/>
              <w:ind w:left="807"/>
              <w:rPr>
                <w:sz w:val="30"/>
              </w:rPr>
            </w:pPr>
            <w:r>
              <w:rPr>
                <w:sz w:val="30"/>
              </w:rPr>
              <w:t>类型：约束表</w:t>
            </w:r>
          </w:p>
        </w:tc>
        <w:tc>
          <w:tcPr>
            <w:tcW w:w="4650" w:type="dxa"/>
          </w:tcPr>
          <w:p>
            <w:pPr>
              <w:pStyle w:val="13"/>
              <w:ind w:left="580"/>
              <w:rPr>
                <w:sz w:val="30"/>
              </w:rPr>
            </w:pPr>
            <w:r>
              <w:rPr>
                <w:sz w:val="30"/>
              </w:rPr>
              <w:t>含义：教学环节定义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1970" w:type="dxa"/>
          </w:tcPr>
          <w:p>
            <w:pPr>
              <w:pStyle w:val="13"/>
              <w:ind w:left="23" w:right="72"/>
              <w:jc w:val="center"/>
              <w:rPr>
                <w:sz w:val="30"/>
              </w:rPr>
            </w:pPr>
            <w:r>
              <w:rPr>
                <w:rFonts w:ascii="Arial" w:eastAsia="Arial"/>
                <w:sz w:val="30"/>
              </w:rPr>
              <w:t>50</w:t>
            </w:r>
            <w:r>
              <w:rPr>
                <w:sz w:val="30"/>
              </w:rPr>
              <w:t>、表名称：</w:t>
            </w:r>
          </w:p>
        </w:tc>
        <w:tc>
          <w:tcPr>
            <w:tcW w:w="2013" w:type="dxa"/>
          </w:tcPr>
          <w:p>
            <w:pPr>
              <w:pStyle w:val="13"/>
              <w:spacing w:before="62"/>
              <w:ind w:left="100"/>
              <w:rPr>
                <w:rFonts w:ascii="Arial"/>
                <w:sz w:val="30"/>
              </w:rPr>
            </w:pPr>
            <w:r>
              <w:rPr>
                <w:rFonts w:ascii="Arial"/>
                <w:sz w:val="30"/>
              </w:rPr>
              <w:t>kkdw</w:t>
            </w:r>
          </w:p>
        </w:tc>
        <w:tc>
          <w:tcPr>
            <w:tcW w:w="3627" w:type="dxa"/>
          </w:tcPr>
          <w:p>
            <w:pPr>
              <w:pStyle w:val="13"/>
              <w:ind w:left="887"/>
              <w:rPr>
                <w:sz w:val="30"/>
              </w:rPr>
            </w:pPr>
            <w:r>
              <w:rPr>
                <w:sz w:val="30"/>
              </w:rPr>
              <w:t>类型：约束表</w:t>
            </w:r>
          </w:p>
        </w:tc>
        <w:tc>
          <w:tcPr>
            <w:tcW w:w="4650" w:type="dxa"/>
          </w:tcPr>
          <w:p>
            <w:pPr>
              <w:pStyle w:val="13"/>
              <w:ind w:left="620"/>
              <w:rPr>
                <w:sz w:val="30"/>
              </w:rPr>
            </w:pPr>
            <w:r>
              <w:rPr>
                <w:sz w:val="30"/>
              </w:rPr>
              <w:t>含义：开课单位表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1970" w:type="dxa"/>
          </w:tcPr>
          <w:p>
            <w:pPr>
              <w:pStyle w:val="13"/>
              <w:ind w:left="23" w:right="72"/>
              <w:jc w:val="center"/>
              <w:rPr>
                <w:sz w:val="30"/>
              </w:rPr>
            </w:pPr>
            <w:r>
              <w:rPr>
                <w:rFonts w:ascii="Arial" w:eastAsia="Arial"/>
                <w:sz w:val="30"/>
              </w:rPr>
              <w:t>51</w:t>
            </w:r>
            <w:r>
              <w:rPr>
                <w:sz w:val="30"/>
              </w:rPr>
              <w:t>、表名称：</w:t>
            </w:r>
          </w:p>
        </w:tc>
        <w:tc>
          <w:tcPr>
            <w:tcW w:w="2013" w:type="dxa"/>
          </w:tcPr>
          <w:p>
            <w:pPr>
              <w:pStyle w:val="13"/>
              <w:spacing w:before="62"/>
              <w:ind w:left="100"/>
              <w:rPr>
                <w:rFonts w:ascii="Arial"/>
                <w:sz w:val="30"/>
              </w:rPr>
            </w:pPr>
            <w:r>
              <w:rPr>
                <w:rFonts w:ascii="Arial"/>
                <w:sz w:val="30"/>
              </w:rPr>
              <w:t>kcqkb</w:t>
            </w:r>
          </w:p>
        </w:tc>
        <w:tc>
          <w:tcPr>
            <w:tcW w:w="3627" w:type="dxa"/>
          </w:tcPr>
          <w:p>
            <w:pPr>
              <w:pStyle w:val="13"/>
              <w:ind w:left="947"/>
              <w:rPr>
                <w:sz w:val="30"/>
              </w:rPr>
            </w:pPr>
            <w:r>
              <w:rPr>
                <w:sz w:val="30"/>
              </w:rPr>
              <w:t>类型：约束表</w:t>
            </w:r>
          </w:p>
        </w:tc>
        <w:tc>
          <w:tcPr>
            <w:tcW w:w="4650" w:type="dxa"/>
          </w:tcPr>
          <w:p>
            <w:pPr>
              <w:pStyle w:val="13"/>
              <w:ind w:left="700"/>
              <w:rPr>
                <w:sz w:val="30"/>
              </w:rPr>
            </w:pPr>
            <w:r>
              <w:rPr>
                <w:sz w:val="30"/>
              </w:rPr>
              <w:t>含义：考场情况表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1970" w:type="dxa"/>
          </w:tcPr>
          <w:p>
            <w:pPr>
              <w:pStyle w:val="13"/>
              <w:spacing w:before="53"/>
              <w:ind w:left="23" w:right="72"/>
              <w:jc w:val="center"/>
              <w:rPr>
                <w:sz w:val="30"/>
              </w:rPr>
            </w:pPr>
            <w:r>
              <w:rPr>
                <w:rFonts w:ascii="Arial" w:eastAsia="Arial"/>
                <w:sz w:val="30"/>
              </w:rPr>
              <w:t>52</w:t>
            </w:r>
            <w:r>
              <w:rPr>
                <w:sz w:val="30"/>
              </w:rPr>
              <w:t>、表名称：</w:t>
            </w:r>
          </w:p>
        </w:tc>
        <w:tc>
          <w:tcPr>
            <w:tcW w:w="2013" w:type="dxa"/>
          </w:tcPr>
          <w:p>
            <w:pPr>
              <w:pStyle w:val="13"/>
              <w:spacing w:before="72"/>
              <w:ind w:left="100"/>
              <w:rPr>
                <w:rFonts w:ascii="Arial"/>
                <w:sz w:val="30"/>
              </w:rPr>
            </w:pPr>
            <w:r>
              <w:rPr>
                <w:rFonts w:ascii="Arial"/>
                <w:sz w:val="30"/>
              </w:rPr>
              <w:t>kdxxb</w:t>
            </w:r>
          </w:p>
        </w:tc>
        <w:tc>
          <w:tcPr>
            <w:tcW w:w="3627" w:type="dxa"/>
          </w:tcPr>
          <w:p>
            <w:pPr>
              <w:pStyle w:val="13"/>
              <w:spacing w:before="53"/>
              <w:ind w:left="967"/>
              <w:rPr>
                <w:sz w:val="30"/>
              </w:rPr>
            </w:pPr>
            <w:r>
              <w:rPr>
                <w:sz w:val="30"/>
              </w:rPr>
              <w:t>类型：约束表</w:t>
            </w:r>
          </w:p>
        </w:tc>
        <w:tc>
          <w:tcPr>
            <w:tcW w:w="4650" w:type="dxa"/>
          </w:tcPr>
          <w:p>
            <w:pPr>
              <w:pStyle w:val="13"/>
              <w:spacing w:before="53"/>
              <w:ind w:left="720"/>
              <w:rPr>
                <w:sz w:val="30"/>
              </w:rPr>
            </w:pPr>
            <w:r>
              <w:rPr>
                <w:sz w:val="30"/>
              </w:rPr>
              <w:t>含义：考点代码表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1970" w:type="dxa"/>
          </w:tcPr>
          <w:p>
            <w:pPr>
              <w:pStyle w:val="13"/>
              <w:spacing w:before="33"/>
              <w:ind w:left="23" w:right="72"/>
              <w:jc w:val="center"/>
              <w:rPr>
                <w:sz w:val="30"/>
              </w:rPr>
            </w:pPr>
            <w:r>
              <w:rPr>
                <w:rFonts w:ascii="Arial" w:eastAsia="Arial"/>
                <w:sz w:val="30"/>
              </w:rPr>
              <w:t>53</w:t>
            </w:r>
            <w:r>
              <w:rPr>
                <w:sz w:val="30"/>
              </w:rPr>
              <w:t>、表名称：</w:t>
            </w:r>
          </w:p>
        </w:tc>
        <w:tc>
          <w:tcPr>
            <w:tcW w:w="2013" w:type="dxa"/>
          </w:tcPr>
          <w:p>
            <w:pPr>
              <w:pStyle w:val="13"/>
              <w:spacing w:before="52"/>
              <w:ind w:left="100"/>
              <w:rPr>
                <w:rFonts w:ascii="Arial"/>
                <w:sz w:val="30"/>
              </w:rPr>
            </w:pPr>
            <w:r>
              <w:rPr>
                <w:rFonts w:ascii="Arial"/>
                <w:sz w:val="30"/>
              </w:rPr>
              <w:t>kslb</w:t>
            </w:r>
          </w:p>
        </w:tc>
        <w:tc>
          <w:tcPr>
            <w:tcW w:w="3627" w:type="dxa"/>
          </w:tcPr>
          <w:p>
            <w:pPr>
              <w:pStyle w:val="13"/>
              <w:spacing w:before="33"/>
              <w:ind w:left="867"/>
              <w:rPr>
                <w:sz w:val="30"/>
              </w:rPr>
            </w:pPr>
            <w:r>
              <w:rPr>
                <w:sz w:val="30"/>
              </w:rPr>
              <w:t>类型：约束表</w:t>
            </w:r>
          </w:p>
        </w:tc>
        <w:tc>
          <w:tcPr>
            <w:tcW w:w="4650" w:type="dxa"/>
          </w:tcPr>
          <w:p>
            <w:pPr>
              <w:pStyle w:val="13"/>
              <w:spacing w:before="33"/>
              <w:ind w:left="600"/>
              <w:rPr>
                <w:sz w:val="30"/>
              </w:rPr>
            </w:pPr>
            <w:r>
              <w:rPr>
                <w:sz w:val="30"/>
              </w:rPr>
              <w:t>含义：考生类别代码表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1970" w:type="dxa"/>
          </w:tcPr>
          <w:p>
            <w:pPr>
              <w:pStyle w:val="13"/>
              <w:ind w:left="23" w:right="72"/>
              <w:jc w:val="center"/>
              <w:rPr>
                <w:sz w:val="30"/>
              </w:rPr>
            </w:pPr>
            <w:r>
              <w:rPr>
                <w:rFonts w:ascii="Arial" w:eastAsia="Arial"/>
                <w:sz w:val="30"/>
              </w:rPr>
              <w:t>54</w:t>
            </w:r>
            <w:r>
              <w:rPr>
                <w:sz w:val="30"/>
              </w:rPr>
              <w:t>、表名称：</w:t>
            </w:r>
          </w:p>
        </w:tc>
        <w:tc>
          <w:tcPr>
            <w:tcW w:w="2013" w:type="dxa"/>
          </w:tcPr>
          <w:p>
            <w:pPr>
              <w:pStyle w:val="13"/>
              <w:spacing w:before="62"/>
              <w:ind w:left="100"/>
              <w:rPr>
                <w:rFonts w:ascii="Arial"/>
                <w:sz w:val="30"/>
              </w:rPr>
            </w:pPr>
            <w:r>
              <w:rPr>
                <w:rFonts w:ascii="Arial"/>
                <w:sz w:val="30"/>
              </w:rPr>
              <w:t>ksdmb</w:t>
            </w:r>
          </w:p>
        </w:tc>
        <w:tc>
          <w:tcPr>
            <w:tcW w:w="3627" w:type="dxa"/>
          </w:tcPr>
          <w:p>
            <w:pPr>
              <w:pStyle w:val="13"/>
              <w:ind w:left="867"/>
              <w:rPr>
                <w:sz w:val="30"/>
              </w:rPr>
            </w:pPr>
            <w:r>
              <w:rPr>
                <w:sz w:val="30"/>
              </w:rPr>
              <w:t>类型：约束表</w:t>
            </w:r>
          </w:p>
        </w:tc>
        <w:tc>
          <w:tcPr>
            <w:tcW w:w="4650" w:type="dxa"/>
          </w:tcPr>
          <w:p>
            <w:pPr>
              <w:pStyle w:val="13"/>
              <w:ind w:left="600"/>
              <w:rPr>
                <w:sz w:val="30"/>
              </w:rPr>
            </w:pPr>
            <w:r>
              <w:rPr>
                <w:sz w:val="30"/>
              </w:rPr>
              <w:t>含义：考试代码表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1970" w:type="dxa"/>
          </w:tcPr>
          <w:p>
            <w:pPr>
              <w:pStyle w:val="13"/>
              <w:spacing w:before="53"/>
              <w:ind w:left="23" w:right="72"/>
              <w:jc w:val="center"/>
              <w:rPr>
                <w:sz w:val="30"/>
              </w:rPr>
            </w:pPr>
            <w:r>
              <w:rPr>
                <w:rFonts w:ascii="Arial" w:eastAsia="Arial"/>
                <w:sz w:val="30"/>
              </w:rPr>
              <w:t>55</w:t>
            </w:r>
            <w:r>
              <w:rPr>
                <w:sz w:val="30"/>
              </w:rPr>
              <w:t>、表名称：</w:t>
            </w:r>
          </w:p>
        </w:tc>
        <w:tc>
          <w:tcPr>
            <w:tcW w:w="2013" w:type="dxa"/>
          </w:tcPr>
          <w:p>
            <w:pPr>
              <w:pStyle w:val="13"/>
              <w:spacing w:before="72"/>
              <w:ind w:left="100"/>
              <w:rPr>
                <w:rFonts w:ascii="Arial"/>
                <w:sz w:val="30"/>
              </w:rPr>
            </w:pPr>
            <w:r>
              <w:rPr>
                <w:rFonts w:ascii="Arial"/>
                <w:sz w:val="30"/>
              </w:rPr>
              <w:t>ksdmcd</w:t>
            </w:r>
          </w:p>
        </w:tc>
        <w:tc>
          <w:tcPr>
            <w:tcW w:w="3627" w:type="dxa"/>
          </w:tcPr>
          <w:p>
            <w:pPr>
              <w:pStyle w:val="13"/>
              <w:spacing w:before="53"/>
              <w:ind w:left="827"/>
              <w:rPr>
                <w:sz w:val="30"/>
              </w:rPr>
            </w:pPr>
            <w:r>
              <w:rPr>
                <w:sz w:val="30"/>
              </w:rPr>
              <w:t>类型：约束表</w:t>
            </w:r>
          </w:p>
        </w:tc>
        <w:tc>
          <w:tcPr>
            <w:tcW w:w="4650" w:type="dxa"/>
          </w:tcPr>
          <w:p>
            <w:pPr>
              <w:pStyle w:val="13"/>
              <w:spacing w:before="53"/>
              <w:ind w:left="580"/>
              <w:rPr>
                <w:sz w:val="30"/>
              </w:rPr>
            </w:pPr>
            <w:r>
              <w:rPr>
                <w:sz w:val="30"/>
              </w:rPr>
              <w:t>含义：考试代码传递表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1970" w:type="dxa"/>
          </w:tcPr>
          <w:p>
            <w:pPr>
              <w:pStyle w:val="13"/>
              <w:ind w:left="23" w:right="72"/>
              <w:jc w:val="center"/>
              <w:rPr>
                <w:sz w:val="30"/>
              </w:rPr>
            </w:pPr>
            <w:r>
              <w:rPr>
                <w:rFonts w:ascii="Arial" w:eastAsia="Arial"/>
                <w:sz w:val="30"/>
              </w:rPr>
              <w:t>56</w:t>
            </w:r>
            <w:r>
              <w:rPr>
                <w:sz w:val="30"/>
              </w:rPr>
              <w:t>、表名称：</w:t>
            </w:r>
          </w:p>
        </w:tc>
        <w:tc>
          <w:tcPr>
            <w:tcW w:w="2013" w:type="dxa"/>
          </w:tcPr>
          <w:p>
            <w:pPr>
              <w:pStyle w:val="13"/>
              <w:spacing w:before="62"/>
              <w:ind w:left="100"/>
              <w:rPr>
                <w:rFonts w:ascii="Arial"/>
                <w:sz w:val="30"/>
              </w:rPr>
            </w:pPr>
            <w:r>
              <w:rPr>
                <w:rFonts w:ascii="Arial"/>
                <w:sz w:val="30"/>
              </w:rPr>
              <w:t>ksdxb</w:t>
            </w:r>
          </w:p>
        </w:tc>
        <w:tc>
          <w:tcPr>
            <w:tcW w:w="3627" w:type="dxa"/>
          </w:tcPr>
          <w:p>
            <w:pPr>
              <w:pStyle w:val="13"/>
              <w:ind w:left="747"/>
              <w:rPr>
                <w:sz w:val="30"/>
              </w:rPr>
            </w:pPr>
            <w:r>
              <w:rPr>
                <w:sz w:val="30"/>
              </w:rPr>
              <w:t>类型：约束表</w:t>
            </w:r>
          </w:p>
        </w:tc>
        <w:tc>
          <w:tcPr>
            <w:tcW w:w="4650" w:type="dxa"/>
          </w:tcPr>
          <w:p>
            <w:pPr>
              <w:pStyle w:val="13"/>
              <w:ind w:left="520"/>
              <w:rPr>
                <w:sz w:val="30"/>
              </w:rPr>
            </w:pPr>
            <w:r>
              <w:rPr>
                <w:sz w:val="30"/>
              </w:rPr>
              <w:t>含义：考试对象表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1970" w:type="dxa"/>
          </w:tcPr>
          <w:p>
            <w:pPr>
              <w:pStyle w:val="13"/>
              <w:ind w:left="23" w:right="72"/>
              <w:jc w:val="center"/>
              <w:rPr>
                <w:sz w:val="30"/>
              </w:rPr>
            </w:pPr>
            <w:r>
              <w:rPr>
                <w:rFonts w:ascii="Arial" w:eastAsia="Arial"/>
                <w:sz w:val="30"/>
              </w:rPr>
              <w:t>57</w:t>
            </w:r>
            <w:r>
              <w:rPr>
                <w:sz w:val="30"/>
              </w:rPr>
              <w:t>、表名称：</w:t>
            </w:r>
          </w:p>
        </w:tc>
        <w:tc>
          <w:tcPr>
            <w:tcW w:w="2013" w:type="dxa"/>
          </w:tcPr>
          <w:p>
            <w:pPr>
              <w:pStyle w:val="13"/>
              <w:spacing w:before="62"/>
              <w:ind w:left="100"/>
              <w:rPr>
                <w:rFonts w:ascii="Arial"/>
                <w:sz w:val="30"/>
              </w:rPr>
            </w:pPr>
            <w:r>
              <w:rPr>
                <w:rFonts w:ascii="Arial"/>
                <w:sz w:val="30"/>
              </w:rPr>
              <w:t>ksfsdm</w:t>
            </w:r>
          </w:p>
        </w:tc>
        <w:tc>
          <w:tcPr>
            <w:tcW w:w="3627" w:type="dxa"/>
          </w:tcPr>
          <w:p>
            <w:pPr>
              <w:pStyle w:val="13"/>
              <w:ind w:left="747"/>
              <w:rPr>
                <w:sz w:val="30"/>
              </w:rPr>
            </w:pPr>
            <w:r>
              <w:rPr>
                <w:sz w:val="30"/>
              </w:rPr>
              <w:t>类型：约束表</w:t>
            </w:r>
          </w:p>
        </w:tc>
        <w:tc>
          <w:tcPr>
            <w:tcW w:w="4650" w:type="dxa"/>
          </w:tcPr>
          <w:p>
            <w:pPr>
              <w:pStyle w:val="13"/>
              <w:ind w:left="520"/>
              <w:rPr>
                <w:sz w:val="30"/>
              </w:rPr>
            </w:pPr>
            <w:r>
              <w:rPr>
                <w:sz w:val="30"/>
              </w:rPr>
              <w:t>含义：考试方式代码表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1970" w:type="dxa"/>
          </w:tcPr>
          <w:p>
            <w:pPr>
              <w:pStyle w:val="13"/>
              <w:ind w:left="23" w:right="72"/>
              <w:jc w:val="center"/>
              <w:rPr>
                <w:sz w:val="30"/>
              </w:rPr>
            </w:pPr>
            <w:r>
              <w:rPr>
                <w:rFonts w:ascii="Arial" w:eastAsia="Arial"/>
                <w:sz w:val="30"/>
              </w:rPr>
              <w:t>58</w:t>
            </w:r>
            <w:r>
              <w:rPr>
                <w:sz w:val="30"/>
              </w:rPr>
              <w:t>、表名称：</w:t>
            </w:r>
          </w:p>
        </w:tc>
        <w:tc>
          <w:tcPr>
            <w:tcW w:w="2013" w:type="dxa"/>
          </w:tcPr>
          <w:p>
            <w:pPr>
              <w:pStyle w:val="13"/>
              <w:spacing w:before="62"/>
              <w:ind w:left="100"/>
              <w:rPr>
                <w:rFonts w:ascii="Arial"/>
                <w:sz w:val="30"/>
              </w:rPr>
            </w:pPr>
            <w:r>
              <w:rPr>
                <w:rFonts w:ascii="Arial"/>
                <w:sz w:val="30"/>
              </w:rPr>
              <w:t>kslxdmb</w:t>
            </w:r>
          </w:p>
        </w:tc>
        <w:tc>
          <w:tcPr>
            <w:tcW w:w="3627" w:type="dxa"/>
          </w:tcPr>
          <w:p>
            <w:pPr>
              <w:pStyle w:val="13"/>
              <w:ind w:left="767"/>
              <w:rPr>
                <w:sz w:val="30"/>
              </w:rPr>
            </w:pPr>
            <w:r>
              <w:rPr>
                <w:sz w:val="30"/>
              </w:rPr>
              <w:t>类型：约束表</w:t>
            </w:r>
          </w:p>
        </w:tc>
        <w:tc>
          <w:tcPr>
            <w:tcW w:w="4650" w:type="dxa"/>
          </w:tcPr>
          <w:p>
            <w:pPr>
              <w:pStyle w:val="13"/>
              <w:ind w:left="540"/>
              <w:rPr>
                <w:sz w:val="30"/>
              </w:rPr>
            </w:pPr>
            <w:r>
              <w:rPr>
                <w:sz w:val="30"/>
              </w:rPr>
              <w:t>含义：考试类型代码表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1970" w:type="dxa"/>
          </w:tcPr>
          <w:p>
            <w:pPr>
              <w:pStyle w:val="13"/>
              <w:ind w:left="23" w:right="72"/>
              <w:jc w:val="center"/>
              <w:rPr>
                <w:sz w:val="30"/>
              </w:rPr>
            </w:pPr>
            <w:r>
              <w:rPr>
                <w:rFonts w:ascii="Arial" w:eastAsia="Arial"/>
                <w:sz w:val="30"/>
              </w:rPr>
              <w:t>59</w:t>
            </w:r>
            <w:r>
              <w:rPr>
                <w:sz w:val="30"/>
              </w:rPr>
              <w:t>、表名称：</w:t>
            </w:r>
          </w:p>
        </w:tc>
        <w:tc>
          <w:tcPr>
            <w:tcW w:w="2013" w:type="dxa"/>
          </w:tcPr>
          <w:p>
            <w:pPr>
              <w:pStyle w:val="13"/>
              <w:spacing w:before="62"/>
              <w:ind w:left="100"/>
              <w:rPr>
                <w:rFonts w:ascii="Arial"/>
                <w:sz w:val="30"/>
              </w:rPr>
            </w:pPr>
            <w:r>
              <w:rPr>
                <w:rFonts w:ascii="Arial"/>
                <w:sz w:val="30"/>
              </w:rPr>
              <w:t>kccc</w:t>
            </w:r>
          </w:p>
        </w:tc>
        <w:tc>
          <w:tcPr>
            <w:tcW w:w="3627" w:type="dxa"/>
          </w:tcPr>
          <w:p>
            <w:pPr>
              <w:pStyle w:val="13"/>
              <w:ind w:left="747"/>
              <w:rPr>
                <w:sz w:val="30"/>
              </w:rPr>
            </w:pPr>
            <w:r>
              <w:rPr>
                <w:sz w:val="30"/>
              </w:rPr>
              <w:t>类型：约束表</w:t>
            </w:r>
          </w:p>
        </w:tc>
        <w:tc>
          <w:tcPr>
            <w:tcW w:w="4650" w:type="dxa"/>
          </w:tcPr>
          <w:p>
            <w:pPr>
              <w:pStyle w:val="13"/>
              <w:ind w:left="500"/>
              <w:rPr>
                <w:sz w:val="30"/>
              </w:rPr>
            </w:pPr>
            <w:r>
              <w:rPr>
                <w:sz w:val="30"/>
              </w:rPr>
              <w:t>含义：课程层次代码表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1970" w:type="dxa"/>
          </w:tcPr>
          <w:p>
            <w:pPr>
              <w:pStyle w:val="13"/>
              <w:ind w:left="23" w:right="72"/>
              <w:jc w:val="center"/>
              <w:rPr>
                <w:sz w:val="30"/>
              </w:rPr>
            </w:pPr>
            <w:r>
              <w:rPr>
                <w:rFonts w:ascii="Arial" w:eastAsia="Arial"/>
                <w:sz w:val="30"/>
              </w:rPr>
              <w:t>60</w:t>
            </w:r>
            <w:r>
              <w:rPr>
                <w:sz w:val="30"/>
              </w:rPr>
              <w:t>、表名称：</w:t>
            </w:r>
          </w:p>
        </w:tc>
        <w:tc>
          <w:tcPr>
            <w:tcW w:w="2013" w:type="dxa"/>
          </w:tcPr>
          <w:p>
            <w:pPr>
              <w:pStyle w:val="13"/>
              <w:spacing w:before="62"/>
              <w:ind w:left="100"/>
              <w:rPr>
                <w:rFonts w:ascii="Arial"/>
                <w:sz w:val="30"/>
              </w:rPr>
            </w:pPr>
            <w:r>
              <w:rPr>
                <w:rFonts w:ascii="Arial"/>
                <w:sz w:val="30"/>
              </w:rPr>
              <w:t>kcgldw</w:t>
            </w:r>
          </w:p>
        </w:tc>
        <w:tc>
          <w:tcPr>
            <w:tcW w:w="3627" w:type="dxa"/>
          </w:tcPr>
          <w:p>
            <w:pPr>
              <w:pStyle w:val="13"/>
              <w:ind w:left="767"/>
              <w:rPr>
                <w:sz w:val="30"/>
              </w:rPr>
            </w:pPr>
            <w:r>
              <w:rPr>
                <w:sz w:val="30"/>
              </w:rPr>
              <w:t>类型：约束表</w:t>
            </w:r>
          </w:p>
        </w:tc>
        <w:tc>
          <w:tcPr>
            <w:tcW w:w="4650" w:type="dxa"/>
          </w:tcPr>
          <w:p>
            <w:pPr>
              <w:pStyle w:val="13"/>
              <w:ind w:left="540"/>
              <w:rPr>
                <w:sz w:val="30"/>
              </w:rPr>
            </w:pPr>
            <w:r>
              <w:rPr>
                <w:sz w:val="30"/>
              </w:rPr>
              <w:t>含义：课程管理单位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1970" w:type="dxa"/>
          </w:tcPr>
          <w:p>
            <w:pPr>
              <w:pStyle w:val="13"/>
              <w:ind w:left="23" w:right="72"/>
              <w:jc w:val="center"/>
              <w:rPr>
                <w:sz w:val="30"/>
              </w:rPr>
            </w:pPr>
            <w:r>
              <w:rPr>
                <w:rFonts w:ascii="Arial" w:eastAsia="Arial"/>
                <w:sz w:val="30"/>
              </w:rPr>
              <w:t>61</w:t>
            </w:r>
            <w:r>
              <w:rPr>
                <w:sz w:val="30"/>
              </w:rPr>
              <w:t>、表名称：</w:t>
            </w:r>
          </w:p>
        </w:tc>
        <w:tc>
          <w:tcPr>
            <w:tcW w:w="2013" w:type="dxa"/>
          </w:tcPr>
          <w:p>
            <w:pPr>
              <w:pStyle w:val="13"/>
              <w:spacing w:before="62"/>
              <w:ind w:left="100"/>
              <w:rPr>
                <w:rFonts w:ascii="Arial"/>
                <w:sz w:val="30"/>
              </w:rPr>
            </w:pPr>
            <w:r>
              <w:rPr>
                <w:rFonts w:ascii="Arial"/>
                <w:sz w:val="30"/>
              </w:rPr>
              <w:t>kcjsfs</w:t>
            </w:r>
          </w:p>
        </w:tc>
        <w:tc>
          <w:tcPr>
            <w:tcW w:w="3627" w:type="dxa"/>
          </w:tcPr>
          <w:p>
            <w:pPr>
              <w:pStyle w:val="13"/>
              <w:ind w:left="747"/>
              <w:rPr>
                <w:sz w:val="30"/>
              </w:rPr>
            </w:pPr>
            <w:r>
              <w:rPr>
                <w:sz w:val="30"/>
              </w:rPr>
              <w:t>类型：约束表</w:t>
            </w:r>
          </w:p>
        </w:tc>
        <w:tc>
          <w:tcPr>
            <w:tcW w:w="4650" w:type="dxa"/>
          </w:tcPr>
          <w:p>
            <w:pPr>
              <w:pStyle w:val="13"/>
              <w:ind w:left="500"/>
              <w:rPr>
                <w:sz w:val="30"/>
              </w:rPr>
            </w:pPr>
            <w:r>
              <w:rPr>
                <w:sz w:val="30"/>
              </w:rPr>
              <w:t>含义：课程建设方式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1970" w:type="dxa"/>
          </w:tcPr>
          <w:p>
            <w:pPr>
              <w:pStyle w:val="13"/>
              <w:spacing w:before="53"/>
              <w:ind w:left="23" w:right="72"/>
              <w:jc w:val="center"/>
              <w:rPr>
                <w:sz w:val="30"/>
              </w:rPr>
            </w:pPr>
            <w:r>
              <w:rPr>
                <w:rFonts w:ascii="Arial" w:eastAsia="Arial"/>
                <w:sz w:val="30"/>
              </w:rPr>
              <w:t>62</w:t>
            </w:r>
            <w:r>
              <w:rPr>
                <w:sz w:val="30"/>
              </w:rPr>
              <w:t>、表名称：</w:t>
            </w:r>
          </w:p>
        </w:tc>
        <w:tc>
          <w:tcPr>
            <w:tcW w:w="2013" w:type="dxa"/>
          </w:tcPr>
          <w:p>
            <w:pPr>
              <w:pStyle w:val="13"/>
              <w:spacing w:before="72"/>
              <w:ind w:left="100"/>
              <w:rPr>
                <w:rFonts w:ascii="Arial"/>
                <w:sz w:val="30"/>
              </w:rPr>
            </w:pPr>
            <w:r>
              <w:rPr>
                <w:rFonts w:ascii="Arial"/>
                <w:sz w:val="30"/>
              </w:rPr>
              <w:t>kcjsjb</w:t>
            </w:r>
          </w:p>
        </w:tc>
        <w:tc>
          <w:tcPr>
            <w:tcW w:w="3627" w:type="dxa"/>
          </w:tcPr>
          <w:p>
            <w:pPr>
              <w:pStyle w:val="13"/>
              <w:spacing w:before="53"/>
              <w:ind w:left="747"/>
              <w:rPr>
                <w:sz w:val="30"/>
              </w:rPr>
            </w:pPr>
            <w:r>
              <w:rPr>
                <w:sz w:val="30"/>
              </w:rPr>
              <w:t>类型：约束表</w:t>
            </w:r>
          </w:p>
        </w:tc>
        <w:tc>
          <w:tcPr>
            <w:tcW w:w="4650" w:type="dxa"/>
          </w:tcPr>
          <w:p>
            <w:pPr>
              <w:pStyle w:val="13"/>
              <w:spacing w:before="53"/>
              <w:ind w:left="520"/>
              <w:rPr>
                <w:sz w:val="30"/>
              </w:rPr>
            </w:pPr>
            <w:r>
              <w:rPr>
                <w:sz w:val="30"/>
              </w:rPr>
              <w:t>含义：课程建设级别表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1970" w:type="dxa"/>
          </w:tcPr>
          <w:p>
            <w:pPr>
              <w:pStyle w:val="13"/>
              <w:spacing w:before="33"/>
              <w:ind w:left="23" w:right="72"/>
              <w:jc w:val="center"/>
              <w:rPr>
                <w:sz w:val="30"/>
              </w:rPr>
            </w:pPr>
            <w:r>
              <w:rPr>
                <w:rFonts w:ascii="Arial" w:eastAsia="Arial"/>
                <w:sz w:val="30"/>
              </w:rPr>
              <w:t>63</w:t>
            </w:r>
            <w:r>
              <w:rPr>
                <w:sz w:val="30"/>
              </w:rPr>
              <w:t>、表名称：</w:t>
            </w:r>
          </w:p>
        </w:tc>
        <w:tc>
          <w:tcPr>
            <w:tcW w:w="2013" w:type="dxa"/>
          </w:tcPr>
          <w:p>
            <w:pPr>
              <w:pStyle w:val="13"/>
              <w:spacing w:before="52"/>
              <w:ind w:left="100"/>
              <w:rPr>
                <w:rFonts w:ascii="Arial"/>
                <w:sz w:val="30"/>
              </w:rPr>
            </w:pPr>
            <w:r>
              <w:rPr>
                <w:rFonts w:ascii="Arial"/>
                <w:sz w:val="30"/>
              </w:rPr>
              <w:t>kcjslb</w:t>
            </w:r>
          </w:p>
        </w:tc>
        <w:tc>
          <w:tcPr>
            <w:tcW w:w="3627" w:type="dxa"/>
          </w:tcPr>
          <w:p>
            <w:pPr>
              <w:pStyle w:val="13"/>
              <w:spacing w:before="33"/>
              <w:ind w:left="747"/>
              <w:rPr>
                <w:sz w:val="30"/>
              </w:rPr>
            </w:pPr>
            <w:r>
              <w:rPr>
                <w:sz w:val="30"/>
              </w:rPr>
              <w:t>类型：约束表</w:t>
            </w:r>
          </w:p>
        </w:tc>
        <w:tc>
          <w:tcPr>
            <w:tcW w:w="4650" w:type="dxa"/>
          </w:tcPr>
          <w:p>
            <w:pPr>
              <w:pStyle w:val="13"/>
              <w:spacing w:before="33"/>
              <w:ind w:left="520"/>
              <w:rPr>
                <w:sz w:val="30"/>
              </w:rPr>
            </w:pPr>
            <w:r>
              <w:rPr>
                <w:sz w:val="30"/>
              </w:rPr>
              <w:t>含义：课程建设类别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1970" w:type="dxa"/>
          </w:tcPr>
          <w:p>
            <w:pPr>
              <w:pStyle w:val="13"/>
              <w:ind w:left="23" w:right="72"/>
              <w:jc w:val="center"/>
              <w:rPr>
                <w:sz w:val="30"/>
              </w:rPr>
            </w:pPr>
            <w:r>
              <w:rPr>
                <w:rFonts w:ascii="Arial" w:eastAsia="Arial"/>
                <w:sz w:val="30"/>
              </w:rPr>
              <w:t>64</w:t>
            </w:r>
            <w:r>
              <w:rPr>
                <w:sz w:val="30"/>
              </w:rPr>
              <w:t>、表名称：</w:t>
            </w:r>
          </w:p>
        </w:tc>
        <w:tc>
          <w:tcPr>
            <w:tcW w:w="2013" w:type="dxa"/>
          </w:tcPr>
          <w:p>
            <w:pPr>
              <w:pStyle w:val="13"/>
              <w:spacing w:before="62"/>
              <w:ind w:left="100"/>
              <w:rPr>
                <w:rFonts w:ascii="Arial"/>
                <w:sz w:val="30"/>
              </w:rPr>
            </w:pPr>
            <w:r>
              <w:rPr>
                <w:rFonts w:ascii="Arial"/>
                <w:sz w:val="30"/>
              </w:rPr>
              <w:t>kcjcdzb</w:t>
            </w:r>
          </w:p>
        </w:tc>
        <w:tc>
          <w:tcPr>
            <w:tcW w:w="3627" w:type="dxa"/>
          </w:tcPr>
          <w:p>
            <w:pPr>
              <w:pStyle w:val="13"/>
              <w:ind w:left="827"/>
              <w:rPr>
                <w:sz w:val="30"/>
              </w:rPr>
            </w:pPr>
            <w:r>
              <w:rPr>
                <w:sz w:val="30"/>
              </w:rPr>
              <w:t>类型：约束表</w:t>
            </w:r>
          </w:p>
        </w:tc>
        <w:tc>
          <w:tcPr>
            <w:tcW w:w="4650" w:type="dxa"/>
          </w:tcPr>
          <w:p>
            <w:pPr>
              <w:pStyle w:val="13"/>
              <w:ind w:left="580"/>
              <w:rPr>
                <w:sz w:val="30"/>
              </w:rPr>
            </w:pPr>
            <w:r>
              <w:rPr>
                <w:sz w:val="30"/>
              </w:rPr>
              <w:t>含义：课程教材对照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1970" w:type="dxa"/>
          </w:tcPr>
          <w:p>
            <w:pPr>
              <w:pStyle w:val="13"/>
              <w:spacing w:before="53"/>
              <w:ind w:left="23" w:right="72"/>
              <w:jc w:val="center"/>
              <w:rPr>
                <w:sz w:val="30"/>
              </w:rPr>
            </w:pPr>
            <w:r>
              <w:rPr>
                <w:rFonts w:ascii="Arial" w:eastAsia="Arial"/>
                <w:sz w:val="30"/>
              </w:rPr>
              <w:t>65</w:t>
            </w:r>
            <w:r>
              <w:rPr>
                <w:sz w:val="30"/>
              </w:rPr>
              <w:t>、表名称：</w:t>
            </w:r>
          </w:p>
        </w:tc>
        <w:tc>
          <w:tcPr>
            <w:tcW w:w="2013" w:type="dxa"/>
          </w:tcPr>
          <w:p>
            <w:pPr>
              <w:pStyle w:val="13"/>
              <w:spacing w:before="72"/>
              <w:ind w:left="100"/>
              <w:rPr>
                <w:rFonts w:ascii="Arial"/>
                <w:sz w:val="30"/>
              </w:rPr>
            </w:pPr>
            <w:r>
              <w:rPr>
                <w:rFonts w:ascii="Arial"/>
                <w:sz w:val="30"/>
              </w:rPr>
              <w:t>kclb</w:t>
            </w:r>
          </w:p>
        </w:tc>
        <w:tc>
          <w:tcPr>
            <w:tcW w:w="3627" w:type="dxa"/>
          </w:tcPr>
          <w:p>
            <w:pPr>
              <w:pStyle w:val="13"/>
              <w:spacing w:before="53"/>
              <w:ind w:left="887"/>
              <w:rPr>
                <w:sz w:val="30"/>
              </w:rPr>
            </w:pPr>
            <w:r>
              <w:rPr>
                <w:sz w:val="30"/>
              </w:rPr>
              <w:t>类型：约束表</w:t>
            </w:r>
          </w:p>
        </w:tc>
        <w:tc>
          <w:tcPr>
            <w:tcW w:w="4650" w:type="dxa"/>
          </w:tcPr>
          <w:p>
            <w:pPr>
              <w:pStyle w:val="13"/>
              <w:spacing w:before="53"/>
              <w:ind w:left="620"/>
              <w:rPr>
                <w:sz w:val="30"/>
              </w:rPr>
            </w:pPr>
            <w:r>
              <w:rPr>
                <w:sz w:val="30"/>
              </w:rPr>
              <w:t>含义：课程类别代码表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1970" w:type="dxa"/>
          </w:tcPr>
          <w:p>
            <w:pPr>
              <w:pStyle w:val="13"/>
              <w:ind w:left="23" w:right="72"/>
              <w:jc w:val="center"/>
              <w:rPr>
                <w:sz w:val="30"/>
              </w:rPr>
            </w:pPr>
            <w:r>
              <w:rPr>
                <w:rFonts w:ascii="Arial" w:eastAsia="Arial"/>
                <w:sz w:val="30"/>
              </w:rPr>
              <w:t>66</w:t>
            </w:r>
            <w:r>
              <w:rPr>
                <w:sz w:val="30"/>
              </w:rPr>
              <w:t>、表名称：</w:t>
            </w:r>
          </w:p>
        </w:tc>
        <w:tc>
          <w:tcPr>
            <w:tcW w:w="2013" w:type="dxa"/>
          </w:tcPr>
          <w:p>
            <w:pPr>
              <w:pStyle w:val="13"/>
              <w:spacing w:before="62"/>
              <w:ind w:left="100"/>
              <w:rPr>
                <w:rFonts w:ascii="Arial"/>
                <w:sz w:val="30"/>
              </w:rPr>
            </w:pPr>
            <w:r>
              <w:rPr>
                <w:rFonts w:ascii="Arial"/>
                <w:sz w:val="30"/>
              </w:rPr>
              <w:t>kctdb</w:t>
            </w:r>
          </w:p>
        </w:tc>
        <w:tc>
          <w:tcPr>
            <w:tcW w:w="3627" w:type="dxa"/>
          </w:tcPr>
          <w:p>
            <w:pPr>
              <w:pStyle w:val="13"/>
              <w:ind w:left="887"/>
              <w:rPr>
                <w:sz w:val="30"/>
              </w:rPr>
            </w:pPr>
            <w:r>
              <w:rPr>
                <w:sz w:val="30"/>
              </w:rPr>
              <w:t>类型：约束表</w:t>
            </w:r>
          </w:p>
        </w:tc>
        <w:tc>
          <w:tcPr>
            <w:tcW w:w="4650" w:type="dxa"/>
          </w:tcPr>
          <w:p>
            <w:pPr>
              <w:pStyle w:val="13"/>
              <w:ind w:left="620"/>
              <w:rPr>
                <w:sz w:val="30"/>
              </w:rPr>
            </w:pPr>
            <w:r>
              <w:rPr>
                <w:sz w:val="30"/>
              </w:rPr>
              <w:t>含义：课程替代表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1970" w:type="dxa"/>
          </w:tcPr>
          <w:p>
            <w:pPr>
              <w:pStyle w:val="13"/>
              <w:ind w:left="23" w:right="72"/>
              <w:jc w:val="center"/>
              <w:rPr>
                <w:sz w:val="30"/>
              </w:rPr>
            </w:pPr>
            <w:r>
              <w:rPr>
                <w:rFonts w:ascii="Arial" w:eastAsia="Arial"/>
                <w:sz w:val="30"/>
              </w:rPr>
              <w:t>67</w:t>
            </w:r>
            <w:r>
              <w:rPr>
                <w:sz w:val="30"/>
              </w:rPr>
              <w:t>、表名称：</w:t>
            </w:r>
          </w:p>
        </w:tc>
        <w:tc>
          <w:tcPr>
            <w:tcW w:w="2013" w:type="dxa"/>
          </w:tcPr>
          <w:p>
            <w:pPr>
              <w:pStyle w:val="13"/>
              <w:spacing w:before="62"/>
              <w:ind w:left="100"/>
              <w:rPr>
                <w:rFonts w:ascii="Arial"/>
                <w:sz w:val="30"/>
              </w:rPr>
            </w:pPr>
            <w:r>
              <w:rPr>
                <w:rFonts w:ascii="Arial"/>
                <w:sz w:val="30"/>
              </w:rPr>
              <w:t>kcxz</w:t>
            </w:r>
          </w:p>
        </w:tc>
        <w:tc>
          <w:tcPr>
            <w:tcW w:w="3627" w:type="dxa"/>
          </w:tcPr>
          <w:p>
            <w:pPr>
              <w:pStyle w:val="13"/>
              <w:ind w:left="927"/>
              <w:rPr>
                <w:sz w:val="30"/>
              </w:rPr>
            </w:pPr>
            <w:r>
              <w:rPr>
                <w:sz w:val="30"/>
              </w:rPr>
              <w:t>类型：约束表</w:t>
            </w:r>
          </w:p>
        </w:tc>
        <w:tc>
          <w:tcPr>
            <w:tcW w:w="4650" w:type="dxa"/>
          </w:tcPr>
          <w:p>
            <w:pPr>
              <w:pStyle w:val="13"/>
              <w:ind w:left="680"/>
              <w:rPr>
                <w:sz w:val="30"/>
              </w:rPr>
            </w:pPr>
            <w:r>
              <w:rPr>
                <w:sz w:val="30"/>
              </w:rPr>
              <w:t>含义：课程性质代码表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1970" w:type="dxa"/>
          </w:tcPr>
          <w:p>
            <w:pPr>
              <w:pStyle w:val="13"/>
              <w:ind w:left="23" w:right="72"/>
              <w:jc w:val="center"/>
              <w:rPr>
                <w:sz w:val="30"/>
              </w:rPr>
            </w:pPr>
            <w:r>
              <w:rPr>
                <w:rFonts w:ascii="Arial" w:eastAsia="Arial"/>
                <w:sz w:val="30"/>
              </w:rPr>
              <w:t>68</w:t>
            </w:r>
            <w:r>
              <w:rPr>
                <w:sz w:val="30"/>
              </w:rPr>
              <w:t>、表名称：</w:t>
            </w:r>
          </w:p>
        </w:tc>
        <w:tc>
          <w:tcPr>
            <w:tcW w:w="2013" w:type="dxa"/>
          </w:tcPr>
          <w:p>
            <w:pPr>
              <w:pStyle w:val="13"/>
              <w:spacing w:before="62"/>
              <w:ind w:left="100"/>
              <w:rPr>
                <w:rFonts w:ascii="Arial"/>
                <w:sz w:val="30"/>
              </w:rPr>
            </w:pPr>
            <w:r>
              <w:rPr>
                <w:rFonts w:ascii="Arial"/>
                <w:sz w:val="30"/>
              </w:rPr>
              <w:t>kczb</w:t>
            </w:r>
          </w:p>
        </w:tc>
        <w:tc>
          <w:tcPr>
            <w:tcW w:w="3627" w:type="dxa"/>
          </w:tcPr>
          <w:p>
            <w:pPr>
              <w:pStyle w:val="13"/>
              <w:ind w:left="927"/>
              <w:rPr>
                <w:sz w:val="30"/>
              </w:rPr>
            </w:pPr>
            <w:r>
              <w:rPr>
                <w:sz w:val="30"/>
              </w:rPr>
              <w:t>类型：约束表</w:t>
            </w:r>
          </w:p>
        </w:tc>
        <w:tc>
          <w:tcPr>
            <w:tcW w:w="4650" w:type="dxa"/>
          </w:tcPr>
          <w:p>
            <w:pPr>
              <w:pStyle w:val="13"/>
              <w:ind w:left="680"/>
              <w:rPr>
                <w:sz w:val="30"/>
              </w:rPr>
            </w:pPr>
            <w:r>
              <w:rPr>
                <w:sz w:val="30"/>
              </w:rPr>
              <w:t>含义：课程总表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1970" w:type="dxa"/>
          </w:tcPr>
          <w:p>
            <w:pPr>
              <w:pStyle w:val="13"/>
              <w:ind w:left="23" w:right="72"/>
              <w:jc w:val="center"/>
              <w:rPr>
                <w:sz w:val="30"/>
              </w:rPr>
            </w:pPr>
            <w:r>
              <w:rPr>
                <w:rFonts w:ascii="Arial" w:eastAsia="Arial"/>
                <w:sz w:val="30"/>
              </w:rPr>
              <w:t>69</w:t>
            </w:r>
            <w:r>
              <w:rPr>
                <w:sz w:val="30"/>
              </w:rPr>
              <w:t>、表名称：</w:t>
            </w:r>
          </w:p>
        </w:tc>
        <w:tc>
          <w:tcPr>
            <w:tcW w:w="2013" w:type="dxa"/>
          </w:tcPr>
          <w:p>
            <w:pPr>
              <w:pStyle w:val="13"/>
              <w:spacing w:before="62"/>
              <w:ind w:left="100"/>
              <w:rPr>
                <w:rFonts w:ascii="Arial"/>
                <w:sz w:val="30"/>
              </w:rPr>
            </w:pPr>
            <w:r>
              <w:rPr>
                <w:rFonts w:ascii="Arial"/>
                <w:sz w:val="30"/>
              </w:rPr>
              <w:t>ljhkcb</w:t>
            </w:r>
          </w:p>
        </w:tc>
        <w:tc>
          <w:tcPr>
            <w:tcW w:w="3627" w:type="dxa"/>
          </w:tcPr>
          <w:p>
            <w:pPr>
              <w:pStyle w:val="13"/>
              <w:ind w:left="967"/>
              <w:rPr>
                <w:sz w:val="30"/>
              </w:rPr>
            </w:pPr>
            <w:r>
              <w:rPr>
                <w:sz w:val="30"/>
              </w:rPr>
              <w:t>类型：约束表</w:t>
            </w:r>
          </w:p>
        </w:tc>
        <w:tc>
          <w:tcPr>
            <w:tcW w:w="4650" w:type="dxa"/>
          </w:tcPr>
          <w:p>
            <w:pPr>
              <w:pStyle w:val="13"/>
              <w:ind w:left="720"/>
              <w:rPr>
                <w:sz w:val="30"/>
              </w:rPr>
            </w:pPr>
            <w:r>
              <w:rPr>
                <w:sz w:val="30"/>
              </w:rPr>
              <w:t>含义：类计划课程表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1970" w:type="dxa"/>
          </w:tcPr>
          <w:p>
            <w:pPr>
              <w:pStyle w:val="13"/>
              <w:ind w:left="23" w:right="72"/>
              <w:jc w:val="center"/>
              <w:rPr>
                <w:sz w:val="30"/>
              </w:rPr>
            </w:pPr>
            <w:r>
              <w:rPr>
                <w:rFonts w:ascii="Arial" w:eastAsia="Arial"/>
                <w:sz w:val="30"/>
              </w:rPr>
              <w:t>70</w:t>
            </w:r>
            <w:r>
              <w:rPr>
                <w:sz w:val="30"/>
              </w:rPr>
              <w:t>、表名称：</w:t>
            </w:r>
          </w:p>
        </w:tc>
        <w:tc>
          <w:tcPr>
            <w:tcW w:w="2013" w:type="dxa"/>
          </w:tcPr>
          <w:p>
            <w:pPr>
              <w:pStyle w:val="13"/>
              <w:spacing w:before="62"/>
              <w:ind w:left="100"/>
              <w:rPr>
                <w:rFonts w:ascii="Arial"/>
                <w:sz w:val="30"/>
              </w:rPr>
            </w:pPr>
            <w:r>
              <w:rPr>
                <w:rFonts w:ascii="Arial"/>
                <w:sz w:val="30"/>
              </w:rPr>
              <w:t>ljhxqks</w:t>
            </w:r>
          </w:p>
        </w:tc>
        <w:tc>
          <w:tcPr>
            <w:tcW w:w="3627" w:type="dxa"/>
          </w:tcPr>
          <w:p>
            <w:pPr>
              <w:pStyle w:val="13"/>
              <w:ind w:left="947"/>
              <w:rPr>
                <w:sz w:val="30"/>
              </w:rPr>
            </w:pPr>
            <w:r>
              <w:rPr>
                <w:sz w:val="30"/>
              </w:rPr>
              <w:t>类型：约束表</w:t>
            </w:r>
          </w:p>
        </w:tc>
        <w:tc>
          <w:tcPr>
            <w:tcW w:w="4650" w:type="dxa"/>
          </w:tcPr>
          <w:p>
            <w:pPr>
              <w:pStyle w:val="13"/>
              <w:ind w:right="49"/>
              <w:jc w:val="right"/>
              <w:rPr>
                <w:sz w:val="30"/>
              </w:rPr>
            </w:pPr>
            <w:r>
              <w:rPr>
                <w:sz w:val="30"/>
              </w:rPr>
              <w:t>含义：类计划学期开设课程表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1970" w:type="dxa"/>
          </w:tcPr>
          <w:p>
            <w:pPr>
              <w:pStyle w:val="13"/>
              <w:ind w:left="23" w:right="72"/>
              <w:jc w:val="center"/>
              <w:rPr>
                <w:sz w:val="30"/>
              </w:rPr>
            </w:pPr>
            <w:r>
              <w:rPr>
                <w:rFonts w:ascii="Arial" w:eastAsia="Arial"/>
                <w:sz w:val="30"/>
              </w:rPr>
              <w:t>71</w:t>
            </w:r>
            <w:r>
              <w:rPr>
                <w:sz w:val="30"/>
              </w:rPr>
              <w:t>、表名称：</w:t>
            </w:r>
          </w:p>
        </w:tc>
        <w:tc>
          <w:tcPr>
            <w:tcW w:w="2013" w:type="dxa"/>
          </w:tcPr>
          <w:p>
            <w:pPr>
              <w:pStyle w:val="13"/>
              <w:spacing w:before="62"/>
              <w:ind w:left="100"/>
              <w:rPr>
                <w:rFonts w:ascii="Arial"/>
                <w:sz w:val="30"/>
              </w:rPr>
            </w:pPr>
            <w:r>
              <w:rPr>
                <w:rFonts w:ascii="Arial"/>
                <w:sz w:val="30"/>
              </w:rPr>
              <w:t>ljhxqksb</w:t>
            </w:r>
          </w:p>
        </w:tc>
        <w:tc>
          <w:tcPr>
            <w:tcW w:w="3627" w:type="dxa"/>
          </w:tcPr>
          <w:p>
            <w:pPr>
              <w:pStyle w:val="13"/>
              <w:ind w:left="947"/>
              <w:rPr>
                <w:sz w:val="30"/>
              </w:rPr>
            </w:pPr>
            <w:r>
              <w:rPr>
                <w:sz w:val="30"/>
              </w:rPr>
              <w:t>类型：约束表</w:t>
            </w:r>
          </w:p>
        </w:tc>
        <w:tc>
          <w:tcPr>
            <w:tcW w:w="4650" w:type="dxa"/>
          </w:tcPr>
          <w:p>
            <w:pPr>
              <w:pStyle w:val="13"/>
              <w:ind w:right="49"/>
              <w:jc w:val="right"/>
              <w:rPr>
                <w:sz w:val="30"/>
              </w:rPr>
            </w:pPr>
            <w:r>
              <w:rPr>
                <w:sz w:val="30"/>
              </w:rPr>
              <w:t>含义：类计划学期考试课程表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1970" w:type="dxa"/>
          </w:tcPr>
          <w:p>
            <w:pPr>
              <w:pStyle w:val="13"/>
              <w:spacing w:before="53"/>
              <w:ind w:left="23" w:right="72"/>
              <w:jc w:val="center"/>
              <w:rPr>
                <w:sz w:val="30"/>
              </w:rPr>
            </w:pPr>
            <w:r>
              <w:rPr>
                <w:rFonts w:ascii="Arial" w:eastAsia="Arial"/>
                <w:sz w:val="30"/>
              </w:rPr>
              <w:t>72</w:t>
            </w:r>
            <w:r>
              <w:rPr>
                <w:sz w:val="30"/>
              </w:rPr>
              <w:t>、表名称：</w:t>
            </w:r>
          </w:p>
        </w:tc>
        <w:tc>
          <w:tcPr>
            <w:tcW w:w="2013" w:type="dxa"/>
          </w:tcPr>
          <w:p>
            <w:pPr>
              <w:pStyle w:val="13"/>
              <w:spacing w:before="72"/>
              <w:ind w:left="100"/>
              <w:rPr>
                <w:rFonts w:ascii="Arial"/>
                <w:sz w:val="30"/>
              </w:rPr>
            </w:pPr>
            <w:r>
              <w:rPr>
                <w:rFonts w:ascii="Arial"/>
                <w:sz w:val="30"/>
              </w:rPr>
              <w:t>ljxjhb</w:t>
            </w:r>
          </w:p>
        </w:tc>
        <w:tc>
          <w:tcPr>
            <w:tcW w:w="3627" w:type="dxa"/>
          </w:tcPr>
          <w:p>
            <w:pPr>
              <w:pStyle w:val="13"/>
              <w:spacing w:before="53"/>
              <w:ind w:left="907"/>
              <w:rPr>
                <w:sz w:val="30"/>
              </w:rPr>
            </w:pPr>
            <w:r>
              <w:rPr>
                <w:sz w:val="30"/>
              </w:rPr>
              <w:t>类型：约束表</w:t>
            </w:r>
          </w:p>
        </w:tc>
        <w:tc>
          <w:tcPr>
            <w:tcW w:w="4650" w:type="dxa"/>
          </w:tcPr>
          <w:p>
            <w:pPr>
              <w:pStyle w:val="13"/>
              <w:spacing w:before="53"/>
              <w:ind w:left="660"/>
              <w:rPr>
                <w:sz w:val="30"/>
              </w:rPr>
            </w:pPr>
            <w:r>
              <w:rPr>
                <w:sz w:val="30"/>
              </w:rPr>
              <w:t>含义：类教学计划表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1970" w:type="dxa"/>
          </w:tcPr>
          <w:p>
            <w:pPr>
              <w:pStyle w:val="13"/>
              <w:ind w:left="23" w:right="72"/>
              <w:jc w:val="center"/>
              <w:rPr>
                <w:sz w:val="30"/>
              </w:rPr>
            </w:pPr>
            <w:r>
              <w:rPr>
                <w:rFonts w:ascii="Arial" w:eastAsia="Arial"/>
                <w:sz w:val="30"/>
              </w:rPr>
              <w:t>73</w:t>
            </w:r>
            <w:r>
              <w:rPr>
                <w:sz w:val="30"/>
              </w:rPr>
              <w:t>、表名称：</w:t>
            </w:r>
          </w:p>
        </w:tc>
        <w:tc>
          <w:tcPr>
            <w:tcW w:w="2013" w:type="dxa"/>
          </w:tcPr>
          <w:p>
            <w:pPr>
              <w:pStyle w:val="13"/>
              <w:spacing w:before="62"/>
              <w:ind w:left="100"/>
              <w:rPr>
                <w:rFonts w:ascii="Arial"/>
                <w:sz w:val="30"/>
              </w:rPr>
            </w:pPr>
            <w:r>
              <w:rPr>
                <w:rFonts w:ascii="Arial"/>
                <w:sz w:val="30"/>
              </w:rPr>
              <w:t>mzdmb</w:t>
            </w:r>
          </w:p>
        </w:tc>
        <w:tc>
          <w:tcPr>
            <w:tcW w:w="3627" w:type="dxa"/>
          </w:tcPr>
          <w:p>
            <w:pPr>
              <w:pStyle w:val="13"/>
              <w:ind w:left="967"/>
              <w:rPr>
                <w:sz w:val="30"/>
              </w:rPr>
            </w:pPr>
            <w:r>
              <w:rPr>
                <w:sz w:val="30"/>
              </w:rPr>
              <w:t>类型：约束表</w:t>
            </w:r>
          </w:p>
        </w:tc>
        <w:tc>
          <w:tcPr>
            <w:tcW w:w="4650" w:type="dxa"/>
          </w:tcPr>
          <w:p>
            <w:pPr>
              <w:pStyle w:val="13"/>
              <w:ind w:left="720"/>
              <w:rPr>
                <w:sz w:val="30"/>
              </w:rPr>
            </w:pPr>
            <w:r>
              <w:rPr>
                <w:sz w:val="30"/>
              </w:rPr>
              <w:t>含义：民族代码表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1970" w:type="dxa"/>
          </w:tcPr>
          <w:p>
            <w:pPr>
              <w:pStyle w:val="13"/>
              <w:ind w:left="23" w:right="72"/>
              <w:jc w:val="center"/>
              <w:rPr>
                <w:sz w:val="30"/>
              </w:rPr>
            </w:pPr>
            <w:r>
              <w:rPr>
                <w:rFonts w:ascii="Arial" w:eastAsia="Arial"/>
                <w:sz w:val="30"/>
              </w:rPr>
              <w:t>74</w:t>
            </w:r>
            <w:r>
              <w:rPr>
                <w:sz w:val="30"/>
              </w:rPr>
              <w:t>、表名称：</w:t>
            </w:r>
          </w:p>
        </w:tc>
        <w:tc>
          <w:tcPr>
            <w:tcW w:w="2013" w:type="dxa"/>
          </w:tcPr>
          <w:p>
            <w:pPr>
              <w:pStyle w:val="13"/>
              <w:spacing w:before="62"/>
              <w:ind w:left="100"/>
              <w:rPr>
                <w:rFonts w:ascii="Arial"/>
                <w:sz w:val="30"/>
              </w:rPr>
            </w:pPr>
            <w:r>
              <w:rPr>
                <w:rFonts w:ascii="Arial"/>
                <w:sz w:val="30"/>
              </w:rPr>
              <w:t>ndszb</w:t>
            </w:r>
          </w:p>
        </w:tc>
        <w:tc>
          <w:tcPr>
            <w:tcW w:w="3627" w:type="dxa"/>
          </w:tcPr>
          <w:p>
            <w:pPr>
              <w:pStyle w:val="13"/>
              <w:ind w:left="907"/>
              <w:rPr>
                <w:sz w:val="30"/>
              </w:rPr>
            </w:pPr>
            <w:r>
              <w:rPr>
                <w:sz w:val="30"/>
              </w:rPr>
              <w:t>类型：约束表</w:t>
            </w:r>
          </w:p>
        </w:tc>
        <w:tc>
          <w:tcPr>
            <w:tcW w:w="4650" w:type="dxa"/>
          </w:tcPr>
          <w:p>
            <w:pPr>
              <w:pStyle w:val="13"/>
              <w:ind w:left="660"/>
              <w:rPr>
                <w:sz w:val="30"/>
              </w:rPr>
            </w:pPr>
            <w:r>
              <w:rPr>
                <w:sz w:val="30"/>
              </w:rPr>
              <w:t>含义：年度收支表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1970" w:type="dxa"/>
          </w:tcPr>
          <w:p>
            <w:pPr>
              <w:pStyle w:val="13"/>
              <w:ind w:left="23" w:right="72"/>
              <w:jc w:val="center"/>
              <w:rPr>
                <w:sz w:val="30"/>
              </w:rPr>
            </w:pPr>
            <w:r>
              <w:rPr>
                <w:rFonts w:ascii="Arial" w:eastAsia="Arial"/>
                <w:sz w:val="30"/>
              </w:rPr>
              <w:t>75</w:t>
            </w:r>
            <w:r>
              <w:rPr>
                <w:sz w:val="30"/>
              </w:rPr>
              <w:t>、表名称：</w:t>
            </w:r>
          </w:p>
        </w:tc>
        <w:tc>
          <w:tcPr>
            <w:tcW w:w="2013" w:type="dxa"/>
          </w:tcPr>
          <w:p>
            <w:pPr>
              <w:pStyle w:val="13"/>
              <w:spacing w:before="62"/>
              <w:ind w:left="100"/>
              <w:rPr>
                <w:rFonts w:ascii="Arial"/>
                <w:sz w:val="30"/>
              </w:rPr>
            </w:pPr>
            <w:r>
              <w:rPr>
                <w:rFonts w:ascii="Arial"/>
                <w:sz w:val="30"/>
              </w:rPr>
              <w:t>njdmb</w:t>
            </w:r>
          </w:p>
        </w:tc>
        <w:tc>
          <w:tcPr>
            <w:tcW w:w="3627" w:type="dxa"/>
          </w:tcPr>
          <w:p>
            <w:pPr>
              <w:pStyle w:val="13"/>
              <w:ind w:left="987"/>
              <w:rPr>
                <w:sz w:val="30"/>
              </w:rPr>
            </w:pPr>
            <w:r>
              <w:rPr>
                <w:sz w:val="30"/>
              </w:rPr>
              <w:t>类型：约束表</w:t>
            </w:r>
          </w:p>
        </w:tc>
        <w:tc>
          <w:tcPr>
            <w:tcW w:w="4650" w:type="dxa"/>
          </w:tcPr>
          <w:p>
            <w:pPr>
              <w:pStyle w:val="13"/>
              <w:ind w:left="720"/>
              <w:rPr>
                <w:sz w:val="30"/>
              </w:rPr>
            </w:pPr>
            <w:r>
              <w:rPr>
                <w:sz w:val="30"/>
              </w:rPr>
              <w:t>含义：年级代码表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1970" w:type="dxa"/>
          </w:tcPr>
          <w:p>
            <w:pPr>
              <w:pStyle w:val="13"/>
              <w:ind w:left="23" w:right="72"/>
              <w:jc w:val="center"/>
              <w:rPr>
                <w:sz w:val="30"/>
              </w:rPr>
            </w:pPr>
            <w:r>
              <w:rPr>
                <w:rFonts w:ascii="Arial" w:eastAsia="Arial"/>
                <w:sz w:val="30"/>
              </w:rPr>
              <w:t>76</w:t>
            </w:r>
            <w:r>
              <w:rPr>
                <w:sz w:val="30"/>
              </w:rPr>
              <w:t>、表名称：</w:t>
            </w:r>
          </w:p>
        </w:tc>
        <w:tc>
          <w:tcPr>
            <w:tcW w:w="2013" w:type="dxa"/>
          </w:tcPr>
          <w:p>
            <w:pPr>
              <w:pStyle w:val="13"/>
              <w:spacing w:before="62"/>
              <w:ind w:left="100"/>
              <w:rPr>
                <w:rFonts w:ascii="Arial"/>
                <w:sz w:val="30"/>
              </w:rPr>
            </w:pPr>
            <w:r>
              <w:rPr>
                <w:rFonts w:ascii="Arial"/>
                <w:sz w:val="30"/>
              </w:rPr>
              <w:t>njkcb</w:t>
            </w:r>
          </w:p>
        </w:tc>
        <w:tc>
          <w:tcPr>
            <w:tcW w:w="3627" w:type="dxa"/>
          </w:tcPr>
          <w:p>
            <w:pPr>
              <w:pStyle w:val="13"/>
              <w:ind w:left="887"/>
              <w:rPr>
                <w:sz w:val="30"/>
              </w:rPr>
            </w:pPr>
            <w:r>
              <w:rPr>
                <w:sz w:val="30"/>
              </w:rPr>
              <w:t>类型：约束表</w:t>
            </w:r>
          </w:p>
        </w:tc>
        <w:tc>
          <w:tcPr>
            <w:tcW w:w="4650" w:type="dxa"/>
          </w:tcPr>
          <w:p>
            <w:pPr>
              <w:pStyle w:val="13"/>
              <w:ind w:left="620"/>
              <w:rPr>
                <w:sz w:val="30"/>
              </w:rPr>
            </w:pPr>
            <w:r>
              <w:rPr>
                <w:sz w:val="30"/>
              </w:rPr>
              <w:t>含义：年级课程表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1970" w:type="dxa"/>
          </w:tcPr>
          <w:p>
            <w:pPr>
              <w:pStyle w:val="13"/>
              <w:ind w:left="23" w:right="72"/>
              <w:jc w:val="center"/>
              <w:rPr>
                <w:sz w:val="30"/>
              </w:rPr>
            </w:pPr>
            <w:r>
              <w:rPr>
                <w:rFonts w:ascii="Arial" w:eastAsia="Arial"/>
                <w:sz w:val="30"/>
              </w:rPr>
              <w:t>77</w:t>
            </w:r>
            <w:r>
              <w:rPr>
                <w:sz w:val="30"/>
              </w:rPr>
              <w:t>、表名称：</w:t>
            </w:r>
          </w:p>
        </w:tc>
        <w:tc>
          <w:tcPr>
            <w:tcW w:w="2013" w:type="dxa"/>
          </w:tcPr>
          <w:p>
            <w:pPr>
              <w:pStyle w:val="13"/>
              <w:spacing w:before="62"/>
              <w:ind w:left="100"/>
              <w:rPr>
                <w:rFonts w:ascii="Arial"/>
                <w:sz w:val="30"/>
              </w:rPr>
            </w:pPr>
            <w:r>
              <w:rPr>
                <w:rFonts w:ascii="Arial"/>
                <w:sz w:val="30"/>
              </w:rPr>
              <w:t>njzyb</w:t>
            </w:r>
          </w:p>
        </w:tc>
        <w:tc>
          <w:tcPr>
            <w:tcW w:w="3627" w:type="dxa"/>
          </w:tcPr>
          <w:p>
            <w:pPr>
              <w:pStyle w:val="13"/>
              <w:ind w:left="887"/>
              <w:rPr>
                <w:sz w:val="30"/>
              </w:rPr>
            </w:pPr>
            <w:r>
              <w:rPr>
                <w:sz w:val="30"/>
              </w:rPr>
              <w:t>类型：约束表</w:t>
            </w:r>
          </w:p>
        </w:tc>
        <w:tc>
          <w:tcPr>
            <w:tcW w:w="4650" w:type="dxa"/>
          </w:tcPr>
          <w:p>
            <w:pPr>
              <w:pStyle w:val="13"/>
              <w:ind w:left="620"/>
              <w:rPr>
                <w:sz w:val="30"/>
              </w:rPr>
            </w:pPr>
            <w:r>
              <w:rPr>
                <w:sz w:val="30"/>
              </w:rPr>
              <w:t>含义：年级专业表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1970" w:type="dxa"/>
          </w:tcPr>
          <w:p>
            <w:pPr>
              <w:pStyle w:val="13"/>
              <w:ind w:left="23" w:right="72"/>
              <w:jc w:val="center"/>
              <w:rPr>
                <w:sz w:val="30"/>
              </w:rPr>
            </w:pPr>
            <w:r>
              <w:rPr>
                <w:rFonts w:ascii="Arial" w:eastAsia="Arial"/>
                <w:sz w:val="30"/>
              </w:rPr>
              <w:t>78</w:t>
            </w:r>
            <w:r>
              <w:rPr>
                <w:sz w:val="30"/>
              </w:rPr>
              <w:t>、表名称：</w:t>
            </w:r>
          </w:p>
        </w:tc>
        <w:tc>
          <w:tcPr>
            <w:tcW w:w="2013" w:type="dxa"/>
          </w:tcPr>
          <w:p>
            <w:pPr>
              <w:pStyle w:val="13"/>
              <w:spacing w:before="62"/>
              <w:ind w:left="100"/>
              <w:rPr>
                <w:rFonts w:ascii="Arial"/>
                <w:sz w:val="30"/>
              </w:rPr>
            </w:pPr>
            <w:r>
              <w:rPr>
                <w:rFonts w:ascii="Arial"/>
                <w:sz w:val="30"/>
              </w:rPr>
              <w:t>xkkcb</w:t>
            </w:r>
          </w:p>
        </w:tc>
        <w:tc>
          <w:tcPr>
            <w:tcW w:w="3627" w:type="dxa"/>
          </w:tcPr>
          <w:p>
            <w:pPr>
              <w:pStyle w:val="13"/>
              <w:ind w:left="947"/>
              <w:rPr>
                <w:sz w:val="30"/>
              </w:rPr>
            </w:pPr>
            <w:r>
              <w:rPr>
                <w:sz w:val="30"/>
              </w:rPr>
              <w:t>类型：约束表</w:t>
            </w:r>
          </w:p>
        </w:tc>
        <w:tc>
          <w:tcPr>
            <w:tcW w:w="4650" w:type="dxa"/>
          </w:tcPr>
          <w:p>
            <w:pPr>
              <w:pStyle w:val="13"/>
              <w:ind w:left="700"/>
              <w:rPr>
                <w:sz w:val="30"/>
              </w:rPr>
            </w:pPr>
            <w:r>
              <w:rPr>
                <w:sz w:val="30"/>
              </w:rPr>
              <w:t>含义：新开课程表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1970" w:type="dxa"/>
          </w:tcPr>
          <w:p>
            <w:pPr>
              <w:pStyle w:val="13"/>
              <w:spacing w:before="53"/>
              <w:ind w:left="23" w:right="72"/>
              <w:jc w:val="center"/>
              <w:rPr>
                <w:sz w:val="30"/>
              </w:rPr>
            </w:pPr>
            <w:r>
              <w:rPr>
                <w:rFonts w:ascii="Arial" w:eastAsia="Arial"/>
                <w:sz w:val="30"/>
              </w:rPr>
              <w:t>79</w:t>
            </w:r>
            <w:r>
              <w:rPr>
                <w:sz w:val="30"/>
              </w:rPr>
              <w:t>、表名称：</w:t>
            </w:r>
          </w:p>
        </w:tc>
        <w:tc>
          <w:tcPr>
            <w:tcW w:w="2013" w:type="dxa"/>
          </w:tcPr>
          <w:p>
            <w:pPr>
              <w:pStyle w:val="13"/>
              <w:spacing w:before="72"/>
              <w:ind w:left="100"/>
              <w:rPr>
                <w:rFonts w:ascii="Arial"/>
                <w:sz w:val="30"/>
              </w:rPr>
            </w:pPr>
            <w:r>
              <w:rPr>
                <w:rFonts w:ascii="Arial"/>
                <w:sz w:val="30"/>
              </w:rPr>
              <w:t>xszcb</w:t>
            </w:r>
          </w:p>
        </w:tc>
        <w:tc>
          <w:tcPr>
            <w:tcW w:w="3627" w:type="dxa"/>
          </w:tcPr>
          <w:p>
            <w:pPr>
              <w:pStyle w:val="13"/>
              <w:spacing w:before="53"/>
              <w:ind w:left="907"/>
              <w:rPr>
                <w:sz w:val="30"/>
              </w:rPr>
            </w:pPr>
            <w:r>
              <w:rPr>
                <w:sz w:val="30"/>
              </w:rPr>
              <w:t>类型：约束表</w:t>
            </w:r>
          </w:p>
        </w:tc>
        <w:tc>
          <w:tcPr>
            <w:tcW w:w="4650" w:type="dxa"/>
          </w:tcPr>
          <w:p>
            <w:pPr>
              <w:pStyle w:val="13"/>
              <w:spacing w:before="53"/>
              <w:ind w:left="640"/>
              <w:rPr>
                <w:sz w:val="30"/>
              </w:rPr>
            </w:pPr>
            <w:r>
              <w:rPr>
                <w:sz w:val="30"/>
              </w:rPr>
              <w:t>含义：新生注册表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1970" w:type="dxa"/>
          </w:tcPr>
          <w:p>
            <w:pPr>
              <w:pStyle w:val="13"/>
              <w:spacing w:before="33"/>
              <w:ind w:left="23" w:right="72"/>
              <w:jc w:val="center"/>
              <w:rPr>
                <w:sz w:val="30"/>
              </w:rPr>
            </w:pPr>
            <w:r>
              <w:rPr>
                <w:rFonts w:ascii="Arial" w:eastAsia="Arial"/>
                <w:sz w:val="30"/>
              </w:rPr>
              <w:t>80</w:t>
            </w:r>
            <w:r>
              <w:rPr>
                <w:sz w:val="30"/>
              </w:rPr>
              <w:t>、表名称：</w:t>
            </w:r>
          </w:p>
        </w:tc>
        <w:tc>
          <w:tcPr>
            <w:tcW w:w="2013" w:type="dxa"/>
          </w:tcPr>
          <w:p>
            <w:pPr>
              <w:pStyle w:val="13"/>
              <w:spacing w:before="52"/>
              <w:ind w:left="100"/>
              <w:rPr>
                <w:rFonts w:ascii="Arial"/>
                <w:sz w:val="30"/>
              </w:rPr>
            </w:pPr>
            <w:r>
              <w:rPr>
                <w:rFonts w:ascii="Arial"/>
                <w:sz w:val="30"/>
              </w:rPr>
              <w:t>xflydmb</w:t>
            </w:r>
          </w:p>
        </w:tc>
        <w:tc>
          <w:tcPr>
            <w:tcW w:w="3627" w:type="dxa"/>
          </w:tcPr>
          <w:p>
            <w:pPr>
              <w:pStyle w:val="13"/>
              <w:spacing w:before="33"/>
              <w:ind w:right="559"/>
              <w:jc w:val="right"/>
              <w:rPr>
                <w:sz w:val="30"/>
              </w:rPr>
            </w:pPr>
            <w:r>
              <w:rPr>
                <w:sz w:val="30"/>
              </w:rPr>
              <w:t>类型：约束表</w:t>
            </w:r>
          </w:p>
        </w:tc>
        <w:tc>
          <w:tcPr>
            <w:tcW w:w="4650" w:type="dxa"/>
          </w:tcPr>
          <w:p>
            <w:pPr>
              <w:pStyle w:val="13"/>
              <w:spacing w:before="33"/>
              <w:ind w:left="1020"/>
              <w:rPr>
                <w:sz w:val="30"/>
              </w:rPr>
            </w:pPr>
            <w:r>
              <w:rPr>
                <w:sz w:val="30"/>
              </w:rPr>
              <w:t>含义：学费来源代码表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1970" w:type="dxa"/>
          </w:tcPr>
          <w:p>
            <w:pPr>
              <w:pStyle w:val="13"/>
              <w:ind w:left="23" w:right="72"/>
              <w:jc w:val="center"/>
              <w:rPr>
                <w:sz w:val="30"/>
              </w:rPr>
            </w:pPr>
            <w:r>
              <w:rPr>
                <w:rFonts w:ascii="Arial" w:eastAsia="Arial"/>
                <w:sz w:val="30"/>
              </w:rPr>
              <w:t>81</w:t>
            </w:r>
            <w:r>
              <w:rPr>
                <w:sz w:val="30"/>
              </w:rPr>
              <w:t>、表名称：</w:t>
            </w:r>
          </w:p>
        </w:tc>
        <w:tc>
          <w:tcPr>
            <w:tcW w:w="2013" w:type="dxa"/>
          </w:tcPr>
          <w:p>
            <w:pPr>
              <w:pStyle w:val="13"/>
              <w:spacing w:before="62"/>
              <w:ind w:left="100"/>
              <w:rPr>
                <w:rFonts w:ascii="Arial"/>
                <w:sz w:val="30"/>
              </w:rPr>
            </w:pPr>
            <w:r>
              <w:rPr>
                <w:rFonts w:ascii="Arial"/>
                <w:sz w:val="30"/>
              </w:rPr>
              <w:t>xjbddmb</w:t>
            </w:r>
          </w:p>
        </w:tc>
        <w:tc>
          <w:tcPr>
            <w:tcW w:w="3627" w:type="dxa"/>
          </w:tcPr>
          <w:p>
            <w:pPr>
              <w:pStyle w:val="13"/>
              <w:ind w:right="499"/>
              <w:jc w:val="right"/>
              <w:rPr>
                <w:sz w:val="30"/>
              </w:rPr>
            </w:pPr>
            <w:r>
              <w:rPr>
                <w:sz w:val="30"/>
              </w:rPr>
              <w:t>类型：约束表</w:t>
            </w:r>
          </w:p>
        </w:tc>
        <w:tc>
          <w:tcPr>
            <w:tcW w:w="4650" w:type="dxa"/>
          </w:tcPr>
          <w:p>
            <w:pPr>
              <w:pStyle w:val="13"/>
              <w:ind w:left="1080"/>
              <w:rPr>
                <w:sz w:val="30"/>
              </w:rPr>
            </w:pPr>
            <w:r>
              <w:rPr>
                <w:sz w:val="30"/>
              </w:rPr>
              <w:t>含义：学籍变动代码表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8" w:hRule="atLeast"/>
        </w:trPr>
        <w:tc>
          <w:tcPr>
            <w:tcW w:w="1970" w:type="dxa"/>
          </w:tcPr>
          <w:p>
            <w:pPr>
              <w:pStyle w:val="13"/>
              <w:spacing w:before="53"/>
              <w:ind w:left="23" w:right="72"/>
              <w:jc w:val="center"/>
              <w:rPr>
                <w:sz w:val="30"/>
              </w:rPr>
            </w:pPr>
            <w:r>
              <w:rPr>
                <w:rFonts w:ascii="Arial" w:eastAsia="Arial"/>
                <w:sz w:val="30"/>
              </w:rPr>
              <w:t>82</w:t>
            </w:r>
            <w:r>
              <w:rPr>
                <w:sz w:val="30"/>
              </w:rPr>
              <w:t>、表名称：</w:t>
            </w:r>
          </w:p>
        </w:tc>
        <w:tc>
          <w:tcPr>
            <w:tcW w:w="2013" w:type="dxa"/>
          </w:tcPr>
          <w:p>
            <w:pPr>
              <w:pStyle w:val="13"/>
              <w:spacing w:before="72"/>
              <w:ind w:left="100"/>
              <w:rPr>
                <w:rFonts w:ascii="Arial"/>
                <w:sz w:val="30"/>
              </w:rPr>
            </w:pPr>
            <w:r>
              <w:rPr>
                <w:rFonts w:ascii="Arial"/>
                <w:sz w:val="30"/>
              </w:rPr>
              <w:t>xjbdjzb</w:t>
            </w:r>
          </w:p>
        </w:tc>
        <w:tc>
          <w:tcPr>
            <w:tcW w:w="3627" w:type="dxa"/>
          </w:tcPr>
          <w:p>
            <w:pPr>
              <w:pStyle w:val="13"/>
              <w:spacing w:before="53"/>
              <w:ind w:left="1147"/>
              <w:rPr>
                <w:sz w:val="30"/>
              </w:rPr>
            </w:pPr>
            <w:r>
              <w:rPr>
                <w:sz w:val="30"/>
              </w:rPr>
              <w:t>类型：约束表</w:t>
            </w:r>
          </w:p>
        </w:tc>
        <w:tc>
          <w:tcPr>
            <w:tcW w:w="4650" w:type="dxa"/>
          </w:tcPr>
          <w:p>
            <w:pPr>
              <w:pStyle w:val="13"/>
              <w:spacing w:before="53"/>
              <w:ind w:left="880"/>
              <w:rPr>
                <w:sz w:val="30"/>
              </w:rPr>
            </w:pPr>
            <w:r>
              <w:rPr>
                <w:sz w:val="30"/>
              </w:rPr>
              <w:t>含义：学籍变动记载表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0" w:hRule="atLeast"/>
        </w:trPr>
        <w:tc>
          <w:tcPr>
            <w:tcW w:w="1970" w:type="dxa"/>
          </w:tcPr>
          <w:p>
            <w:pPr>
              <w:pStyle w:val="13"/>
              <w:spacing w:before="0"/>
              <w:rPr>
                <w:rFonts w:ascii="Times New Roman"/>
                <w:sz w:val="30"/>
              </w:rPr>
            </w:pPr>
          </w:p>
        </w:tc>
        <w:tc>
          <w:tcPr>
            <w:tcW w:w="2013" w:type="dxa"/>
          </w:tcPr>
          <w:p>
            <w:pPr>
              <w:pStyle w:val="13"/>
              <w:spacing w:before="0"/>
              <w:rPr>
                <w:rFonts w:ascii="Times New Roman"/>
                <w:sz w:val="30"/>
              </w:rPr>
            </w:pPr>
          </w:p>
        </w:tc>
        <w:tc>
          <w:tcPr>
            <w:tcW w:w="3627" w:type="dxa"/>
          </w:tcPr>
          <w:p>
            <w:pPr>
              <w:pStyle w:val="13"/>
              <w:spacing w:before="0"/>
              <w:rPr>
                <w:rFonts w:ascii="Arial"/>
                <w:sz w:val="34"/>
              </w:rPr>
            </w:pPr>
          </w:p>
          <w:p>
            <w:pPr>
              <w:pStyle w:val="13"/>
              <w:spacing w:before="0" w:line="279" w:lineRule="exact"/>
              <w:ind w:right="655"/>
              <w:jc w:val="right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- 8 -</w:t>
            </w:r>
          </w:p>
        </w:tc>
        <w:tc>
          <w:tcPr>
            <w:tcW w:w="4650" w:type="dxa"/>
          </w:tcPr>
          <w:p>
            <w:pPr>
              <w:pStyle w:val="13"/>
              <w:spacing w:before="0"/>
              <w:rPr>
                <w:rFonts w:ascii="Times New Roman"/>
                <w:sz w:val="30"/>
              </w:rPr>
            </w:pPr>
          </w:p>
        </w:tc>
      </w:tr>
    </w:tbl>
    <w:p>
      <w:pPr>
        <w:rPr>
          <w:sz w:val="2"/>
          <w:szCs w:val="2"/>
        </w:rPr>
      </w:pPr>
      <w:r>
        <w:drawing>
          <wp:anchor distT="0" distB="0" distL="0" distR="0" simplePos="0" relativeHeight="247041024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45085</wp:posOffset>
            </wp:positionV>
            <wp:extent cx="12109450" cy="17138015"/>
            <wp:effectExtent l="0" t="0" r="0" b="0"/>
            <wp:wrapNone/>
            <wp:docPr id="1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09333" cy="1713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"/>
          <w:szCs w:val="2"/>
        </w:rPr>
        <w:sectPr>
          <w:pgSz w:w="19120" w:h="27060"/>
          <w:pgMar w:top="2460" w:right="860" w:bottom="280" w:left="1920" w:header="720" w:footer="720" w:gutter="0"/>
        </w:sectPr>
      </w:pPr>
    </w:p>
    <w:p>
      <w:pPr>
        <w:pStyle w:val="6"/>
        <w:tabs>
          <w:tab w:val="left" w:pos="6119"/>
          <w:tab w:val="left" w:pos="9499"/>
        </w:tabs>
        <w:spacing w:before="60"/>
        <w:ind w:left="960"/>
        <w:rPr>
          <w:rFonts w:hint="eastAsia" w:ascii="PMingLiU" w:eastAsia="PMingLiU"/>
        </w:rPr>
      </w:pPr>
      <w:r>
        <w:rPr>
          <w:spacing w:val="-8"/>
        </w:rPr>
        <w:t>83</w:t>
      </w:r>
      <w:r>
        <w:rPr>
          <w:rFonts w:hint="eastAsia" w:ascii="PMingLiU" w:eastAsia="PMingLiU"/>
        </w:rPr>
        <w:t xml:space="preserve">、表名称： </w:t>
      </w:r>
      <w:r>
        <w:rPr>
          <w:rFonts w:hint="eastAsia" w:ascii="PMingLiU" w:eastAsia="PMingLiU"/>
          <w:spacing w:val="44"/>
        </w:rPr>
        <w:t xml:space="preserve"> </w:t>
      </w:r>
      <w:r>
        <w:t>xjztdmb</w:t>
      </w:r>
      <w:r>
        <w:tab/>
      </w:r>
      <w:r>
        <w:rPr>
          <w:rFonts w:hint="eastAsia" w:ascii="PMingLiU" w:eastAsia="PMingLiU"/>
        </w:rPr>
        <w:t>类型：约束表</w:t>
      </w:r>
      <w:r>
        <w:rPr>
          <w:rFonts w:hint="eastAsia" w:ascii="PMingLiU" w:eastAsia="PMingLiU"/>
        </w:rPr>
        <w:tab/>
      </w:r>
      <w:r>
        <w:rPr>
          <w:rFonts w:hint="eastAsia" w:ascii="PMingLiU" w:eastAsia="PMingLiU"/>
        </w:rPr>
        <w:t>含义：学籍状态代码表</w:t>
      </w:r>
    </w:p>
    <w:p>
      <w:pPr>
        <w:pStyle w:val="6"/>
        <w:tabs>
          <w:tab w:val="left" w:pos="5879"/>
          <w:tab w:val="left" w:pos="9279"/>
        </w:tabs>
        <w:spacing w:before="80"/>
        <w:ind w:left="960"/>
        <w:rPr>
          <w:rFonts w:hint="eastAsia" w:ascii="PMingLiU" w:eastAsia="PMingLiU"/>
        </w:rPr>
      </w:pPr>
      <w:r>
        <w:rPr>
          <w:spacing w:val="-8"/>
        </w:rPr>
        <w:t>84</w:t>
      </w:r>
      <w:r>
        <w:rPr>
          <w:rFonts w:hint="eastAsia" w:ascii="PMingLiU" w:eastAsia="PMingLiU"/>
        </w:rPr>
        <w:t xml:space="preserve">、表名称： </w:t>
      </w:r>
      <w:r>
        <w:rPr>
          <w:rFonts w:hint="eastAsia" w:ascii="PMingLiU" w:eastAsia="PMingLiU"/>
          <w:spacing w:val="44"/>
        </w:rPr>
        <w:t xml:space="preserve"> </w:t>
      </w:r>
      <w:r>
        <w:t>fzjbytj</w:t>
      </w:r>
      <w:r>
        <w:tab/>
      </w:r>
      <w:r>
        <w:rPr>
          <w:rFonts w:hint="eastAsia" w:ascii="PMingLiU" w:eastAsia="PMingLiU"/>
        </w:rPr>
        <w:t>类型：约束表</w:t>
      </w:r>
      <w:r>
        <w:rPr>
          <w:rFonts w:hint="eastAsia" w:ascii="PMingLiU" w:eastAsia="PMingLiU"/>
        </w:rPr>
        <w:tab/>
      </w:r>
      <w:r>
        <w:rPr>
          <w:rFonts w:hint="eastAsia" w:ascii="PMingLiU" w:eastAsia="PMingLiU"/>
        </w:rPr>
        <w:t>含义：学生非在籍和毕业生统计表</w:t>
      </w:r>
    </w:p>
    <w:p>
      <w:pPr>
        <w:pStyle w:val="6"/>
        <w:tabs>
          <w:tab w:val="left" w:pos="6099"/>
          <w:tab w:val="left" w:pos="9459"/>
        </w:tabs>
        <w:spacing w:before="81"/>
        <w:ind w:left="960"/>
        <w:rPr>
          <w:rFonts w:hint="eastAsia" w:ascii="PMingLiU" w:eastAsia="PMingLiU"/>
        </w:rPr>
      </w:pPr>
      <w:r>
        <w:rPr>
          <w:spacing w:val="-8"/>
        </w:rPr>
        <w:t>85</w:t>
      </w:r>
      <w:r>
        <w:rPr>
          <w:rFonts w:hint="eastAsia" w:ascii="PMingLiU" w:eastAsia="PMingLiU"/>
        </w:rPr>
        <w:t xml:space="preserve">、表名称： </w:t>
      </w:r>
      <w:r>
        <w:rPr>
          <w:rFonts w:hint="eastAsia" w:ascii="PMingLiU" w:eastAsia="PMingLiU"/>
          <w:spacing w:val="44"/>
        </w:rPr>
        <w:t xml:space="preserve"> </w:t>
      </w:r>
      <w:r>
        <w:t>xsjbqkb</w:t>
      </w:r>
      <w:r>
        <w:tab/>
      </w:r>
      <w:r>
        <w:rPr>
          <w:rFonts w:hint="eastAsia" w:ascii="PMingLiU" w:eastAsia="PMingLiU"/>
        </w:rPr>
        <w:t>类型：约束表</w:t>
      </w:r>
      <w:r>
        <w:rPr>
          <w:rFonts w:hint="eastAsia" w:ascii="PMingLiU" w:eastAsia="PMingLiU"/>
        </w:rPr>
        <w:tab/>
      </w:r>
      <w:r>
        <w:rPr>
          <w:rFonts w:hint="eastAsia" w:ascii="PMingLiU" w:eastAsia="PMingLiU"/>
        </w:rPr>
        <w:t>含义：学生基本情况表</w:t>
      </w:r>
    </w:p>
    <w:p>
      <w:pPr>
        <w:pStyle w:val="6"/>
        <w:tabs>
          <w:tab w:val="left" w:pos="5979"/>
          <w:tab w:val="left" w:pos="9379"/>
        </w:tabs>
        <w:spacing w:before="100"/>
        <w:ind w:left="960"/>
        <w:rPr>
          <w:rFonts w:hint="eastAsia" w:ascii="PMingLiU" w:eastAsia="PMingLiU"/>
        </w:rPr>
      </w:pPr>
      <w:r>
        <w:rPr>
          <w:spacing w:val="-8"/>
        </w:rPr>
        <w:t>86</w:t>
      </w:r>
      <w:r>
        <w:rPr>
          <w:rFonts w:hint="eastAsia" w:ascii="PMingLiU" w:eastAsia="PMingLiU"/>
        </w:rPr>
        <w:t xml:space="preserve">、表名称： </w:t>
      </w:r>
      <w:r>
        <w:rPr>
          <w:rFonts w:hint="eastAsia" w:ascii="PMingLiU" w:eastAsia="PMingLiU"/>
          <w:spacing w:val="44"/>
        </w:rPr>
        <w:t xml:space="preserve"> </w:t>
      </w:r>
      <w:r>
        <w:t>xsjhcjb</w:t>
      </w:r>
      <w:r>
        <w:tab/>
      </w:r>
      <w:r>
        <w:rPr>
          <w:rFonts w:hint="eastAsia" w:ascii="PMingLiU" w:eastAsia="PMingLiU"/>
        </w:rPr>
        <w:t>类型：约束表</w:t>
      </w:r>
      <w:r>
        <w:rPr>
          <w:rFonts w:hint="eastAsia" w:ascii="PMingLiU" w:eastAsia="PMingLiU"/>
        </w:rPr>
        <w:tab/>
      </w:r>
      <w:r>
        <w:rPr>
          <w:rFonts w:hint="eastAsia" w:ascii="PMingLiU" w:eastAsia="PMingLiU"/>
        </w:rPr>
        <w:t>含义：学生计划成绩表</w:t>
      </w:r>
    </w:p>
    <w:p>
      <w:pPr>
        <w:pStyle w:val="6"/>
        <w:tabs>
          <w:tab w:val="left" w:pos="6179"/>
          <w:tab w:val="left" w:pos="9539"/>
        </w:tabs>
        <w:spacing w:before="61"/>
        <w:ind w:left="960"/>
        <w:rPr>
          <w:rFonts w:hint="eastAsia" w:ascii="PMingLiU" w:eastAsia="PMingLiU"/>
        </w:rPr>
      </w:pPr>
      <w:r>
        <w:rPr>
          <w:spacing w:val="-8"/>
        </w:rPr>
        <w:t>87</w:t>
      </w:r>
      <w:r>
        <w:rPr>
          <w:rFonts w:hint="eastAsia" w:ascii="PMingLiU" w:eastAsia="PMingLiU"/>
        </w:rPr>
        <w:t xml:space="preserve">、表名称： </w:t>
      </w:r>
      <w:r>
        <w:rPr>
          <w:rFonts w:hint="eastAsia" w:ascii="PMingLiU" w:eastAsia="PMingLiU"/>
          <w:spacing w:val="44"/>
        </w:rPr>
        <w:t xml:space="preserve"> </w:t>
      </w:r>
      <w:r>
        <w:t>xslbdmb</w:t>
      </w:r>
      <w:r>
        <w:tab/>
      </w:r>
      <w:r>
        <w:rPr>
          <w:rFonts w:hint="eastAsia" w:ascii="PMingLiU" w:eastAsia="PMingLiU"/>
        </w:rPr>
        <w:t>类型：约束表</w:t>
      </w:r>
      <w:r>
        <w:rPr>
          <w:rFonts w:hint="eastAsia" w:ascii="PMingLiU" w:eastAsia="PMingLiU"/>
        </w:rPr>
        <w:tab/>
      </w:r>
      <w:r>
        <w:rPr>
          <w:rFonts w:hint="eastAsia" w:ascii="PMingLiU" w:eastAsia="PMingLiU"/>
        </w:rPr>
        <w:t>含义：学生类别代码表</w:t>
      </w:r>
    </w:p>
    <w:p>
      <w:pPr>
        <w:pStyle w:val="6"/>
        <w:tabs>
          <w:tab w:val="left" w:pos="6179"/>
          <w:tab w:val="left" w:pos="9539"/>
        </w:tabs>
        <w:spacing w:before="80"/>
        <w:ind w:left="960"/>
        <w:rPr>
          <w:rFonts w:hint="eastAsia" w:ascii="PMingLiU" w:eastAsia="PMingLiU"/>
        </w:rPr>
      </w:pPr>
      <w:r>
        <w:rPr>
          <w:spacing w:val="-8"/>
        </w:rPr>
        <w:t>88</w:t>
      </w:r>
      <w:r>
        <w:rPr>
          <w:rFonts w:hint="eastAsia" w:ascii="PMingLiU" w:eastAsia="PMingLiU"/>
        </w:rPr>
        <w:t xml:space="preserve">、表名称： </w:t>
      </w:r>
      <w:r>
        <w:rPr>
          <w:rFonts w:hint="eastAsia" w:ascii="PMingLiU" w:eastAsia="PMingLiU"/>
          <w:spacing w:val="44"/>
        </w:rPr>
        <w:t xml:space="preserve"> </w:t>
      </w:r>
      <w:r>
        <w:t>xslxdmb</w:t>
      </w:r>
      <w:r>
        <w:tab/>
      </w:r>
      <w:r>
        <w:rPr>
          <w:rFonts w:hint="eastAsia" w:ascii="PMingLiU" w:eastAsia="PMingLiU"/>
        </w:rPr>
        <w:t>类型：约束表</w:t>
      </w:r>
      <w:r>
        <w:rPr>
          <w:rFonts w:hint="eastAsia" w:ascii="PMingLiU" w:eastAsia="PMingLiU"/>
        </w:rPr>
        <w:tab/>
      </w:r>
      <w:r>
        <w:rPr>
          <w:rFonts w:hint="eastAsia" w:ascii="PMingLiU" w:eastAsia="PMingLiU"/>
        </w:rPr>
        <w:t>含义：学生类型代码表</w:t>
      </w:r>
    </w:p>
    <w:p>
      <w:pPr>
        <w:pStyle w:val="6"/>
        <w:tabs>
          <w:tab w:val="left" w:pos="6099"/>
          <w:tab w:val="left" w:pos="9459"/>
        </w:tabs>
        <w:spacing w:before="101"/>
        <w:ind w:left="960"/>
        <w:rPr>
          <w:rFonts w:hint="eastAsia" w:ascii="PMingLiU" w:eastAsia="PMingLiU"/>
        </w:rPr>
      </w:pPr>
      <w:r>
        <w:rPr>
          <w:spacing w:val="-8"/>
        </w:rPr>
        <w:t>89</w:t>
      </w:r>
      <w:r>
        <w:rPr>
          <w:rFonts w:hint="eastAsia" w:ascii="PMingLiU" w:eastAsia="PMingLiU"/>
        </w:rPr>
        <w:t xml:space="preserve">、表名称： </w:t>
      </w:r>
      <w:r>
        <w:rPr>
          <w:rFonts w:hint="eastAsia" w:ascii="PMingLiU" w:eastAsia="PMingLiU"/>
          <w:spacing w:val="44"/>
        </w:rPr>
        <w:t xml:space="preserve"> </w:t>
      </w:r>
      <w:r>
        <w:t>xslxdyb</w:t>
      </w:r>
      <w:r>
        <w:tab/>
      </w:r>
      <w:r>
        <w:rPr>
          <w:rFonts w:hint="eastAsia" w:ascii="PMingLiU" w:eastAsia="PMingLiU"/>
        </w:rPr>
        <w:t>类型：约束表</w:t>
      </w:r>
      <w:r>
        <w:rPr>
          <w:rFonts w:hint="eastAsia" w:ascii="PMingLiU" w:eastAsia="PMingLiU"/>
        </w:rPr>
        <w:tab/>
      </w:r>
      <w:r>
        <w:rPr>
          <w:rFonts w:hint="eastAsia" w:ascii="PMingLiU" w:eastAsia="PMingLiU"/>
        </w:rPr>
        <w:t>含义：学生类型代码对应表</w:t>
      </w:r>
    </w:p>
    <w:p>
      <w:pPr>
        <w:pStyle w:val="6"/>
        <w:tabs>
          <w:tab w:val="left" w:pos="4759"/>
          <w:tab w:val="left" w:pos="8319"/>
        </w:tabs>
        <w:spacing w:before="160" w:after="15"/>
        <w:ind w:left="960"/>
        <w:rPr>
          <w:rFonts w:hint="eastAsia" w:ascii="PMingLiU" w:eastAsia="PMingLiU"/>
        </w:rPr>
      </w:pPr>
      <w:r>
        <w:rPr>
          <w:spacing w:val="-8"/>
        </w:rPr>
        <w:t>90</w:t>
      </w:r>
      <w:r>
        <w:rPr>
          <w:rFonts w:hint="eastAsia" w:ascii="PMingLiU" w:eastAsia="PMingLiU"/>
        </w:rPr>
        <w:t xml:space="preserve">、表名称： </w:t>
      </w:r>
      <w:r>
        <w:rPr>
          <w:rFonts w:hint="eastAsia" w:ascii="PMingLiU" w:eastAsia="PMingLiU"/>
          <w:spacing w:val="42"/>
        </w:rPr>
        <w:t xml:space="preserve"> </w:t>
      </w:r>
      <w:r>
        <w:t>bjxx</w:t>
      </w:r>
      <w:r>
        <w:tab/>
      </w:r>
      <w:r>
        <w:rPr>
          <w:rFonts w:hint="eastAsia" w:ascii="PMingLiU" w:eastAsia="PMingLiU"/>
        </w:rPr>
        <w:t>表类型：约束表</w:t>
      </w:r>
      <w:r>
        <w:rPr>
          <w:rFonts w:hint="eastAsia" w:ascii="PMingLiU" w:eastAsia="PMingLiU"/>
        </w:rPr>
        <w:tab/>
      </w:r>
      <w:r>
        <w:rPr>
          <w:rFonts w:hint="eastAsia" w:ascii="PMingLiU" w:eastAsia="PMingLiU"/>
        </w:rPr>
        <w:t>含义：班级信息表</w:t>
      </w:r>
    </w:p>
    <w:p>
      <w:pPr>
        <w:pStyle w:val="6"/>
        <w:ind w:left="812"/>
        <w:rPr>
          <w:rFonts w:ascii="PMingLiU"/>
          <w:sz w:val="20"/>
        </w:rPr>
      </w:pPr>
      <w:r>
        <w:rPr>
          <w:rFonts w:ascii="PMingLiU"/>
          <w:sz w:val="20"/>
        </w:rPr>
        <w:pict>
          <v:group id="_x0000_s1028" o:spid="_x0000_s1028" o:spt="203" style="height:862.25pt;width:683pt;" coordsize="13645,17455">
            <o:lock v:ext="edit" aspectratio="f"/>
            <v:shape id="_x0000_s1029" o:spid="_x0000_s1029" o:spt="75" alt="" type="#_x0000_t75" style="position:absolute;left:0;top:0;height:17455;width:13645;" filled="f" o:preferrelative="t" stroked="f" coordsize="21600,21600">
              <v:path/>
              <v:fill on="f" focussize="0,0"/>
              <v:stroke on="f"/>
              <v:imagedata r:id="rId12" o:title=""/>
              <o:lock v:ext="edit" aspectratio="t"/>
            </v:shape>
            <v:shape id="_x0000_s1030" o:spid="_x0000_s1030" o:spt="202" type="#_x0000_t202" style="position:absolute;left:147;top:88;height:17322;width:1840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377" w:lineRule="exact"/>
                      <w:ind w:left="0" w:right="0" w:firstLine="0"/>
                      <w:jc w:val="left"/>
                      <w:rPr>
                        <w:rFonts w:hint="eastAsia" w:ascii="PMingLiU" w:eastAsia="PMingLiU"/>
                        <w:sz w:val="30"/>
                      </w:rPr>
                    </w:pPr>
                    <w:r>
                      <w:rPr>
                        <w:rFonts w:hint="eastAsia" w:ascii="PMingLiU" w:eastAsia="PMingLiU"/>
                        <w:sz w:val="30"/>
                      </w:rPr>
                      <w:t>字段名称</w:t>
                    </w:r>
                  </w:p>
                  <w:p>
                    <w:pPr>
                      <w:spacing w:before="139" w:line="362" w:lineRule="auto"/>
                      <w:ind w:left="0" w:right="1153" w:firstLine="0"/>
                      <w:jc w:val="left"/>
                      <w:rPr>
                        <w:sz w:val="30"/>
                      </w:rPr>
                    </w:pPr>
                    <w:r>
                      <w:rPr>
                        <w:sz w:val="30"/>
                      </w:rPr>
                      <w:t>Bjbh Nj Bjmc Bjjc Rs Bzr</w:t>
                    </w:r>
                  </w:p>
                  <w:p>
                    <w:pPr>
                      <w:spacing w:before="56" w:line="273" w:lineRule="auto"/>
                      <w:ind w:left="0" w:right="3" w:firstLine="0"/>
                      <w:jc w:val="left"/>
                      <w:rPr>
                        <w:rFonts w:hint="eastAsia" w:ascii="PMingLiU" w:eastAsia="PMingLiU"/>
                        <w:sz w:val="30"/>
                      </w:rPr>
                    </w:pPr>
                    <w:r>
                      <w:rPr>
                        <w:sz w:val="30"/>
                      </w:rPr>
                      <w:t>91</w:t>
                    </w:r>
                    <w:r>
                      <w:rPr>
                        <w:rFonts w:hint="eastAsia" w:ascii="PMingLiU" w:eastAsia="PMingLiU"/>
                        <w:sz w:val="30"/>
                      </w:rPr>
                      <w:t>、表名称： 字段名称</w:t>
                    </w:r>
                  </w:p>
                  <w:p>
                    <w:pPr>
                      <w:spacing w:before="102" w:line="348" w:lineRule="auto"/>
                      <w:ind w:left="0" w:right="1169" w:firstLine="0"/>
                      <w:jc w:val="left"/>
                      <w:rPr>
                        <w:sz w:val="30"/>
                      </w:rPr>
                    </w:pPr>
                    <w:r>
                      <w:rPr>
                        <w:sz w:val="30"/>
                      </w:rPr>
                      <w:t>Jgbh Jg</w:t>
                    </w:r>
                  </w:p>
                  <w:p>
                    <w:pPr>
                      <w:spacing w:before="81" w:line="273" w:lineRule="auto"/>
                      <w:ind w:left="0" w:right="3" w:firstLine="0"/>
                      <w:jc w:val="left"/>
                      <w:rPr>
                        <w:rFonts w:hint="eastAsia" w:ascii="PMingLiU" w:eastAsia="PMingLiU"/>
                        <w:sz w:val="30"/>
                      </w:rPr>
                    </w:pPr>
                    <w:r>
                      <w:rPr>
                        <w:sz w:val="30"/>
                      </w:rPr>
                      <w:t>92</w:t>
                    </w:r>
                    <w:r>
                      <w:rPr>
                        <w:rFonts w:hint="eastAsia" w:ascii="PMingLiU" w:eastAsia="PMingLiU"/>
                        <w:sz w:val="30"/>
                      </w:rPr>
                      <w:t>、表名称： 字段名称</w:t>
                    </w:r>
                  </w:p>
                  <w:p>
                    <w:pPr>
                      <w:spacing w:before="102" w:line="362" w:lineRule="auto"/>
                      <w:ind w:left="0" w:right="1086" w:firstLine="0"/>
                      <w:jc w:val="left"/>
                      <w:rPr>
                        <w:sz w:val="30"/>
                      </w:rPr>
                    </w:pPr>
                    <w:r>
                      <w:rPr>
                        <w:sz w:val="30"/>
                      </w:rPr>
                      <w:t>Mzbh Mz</w:t>
                    </w:r>
                  </w:p>
                  <w:p>
                    <w:pPr>
                      <w:spacing w:before="79" w:line="252" w:lineRule="auto"/>
                      <w:ind w:left="0" w:right="3" w:firstLine="0"/>
                      <w:jc w:val="left"/>
                      <w:rPr>
                        <w:rFonts w:hint="eastAsia" w:ascii="PMingLiU" w:eastAsia="PMingLiU"/>
                        <w:sz w:val="30"/>
                      </w:rPr>
                    </w:pPr>
                    <w:r>
                      <w:rPr>
                        <w:sz w:val="30"/>
                      </w:rPr>
                      <w:t>93</w:t>
                    </w:r>
                    <w:r>
                      <w:rPr>
                        <w:rFonts w:hint="eastAsia" w:ascii="PMingLiU" w:eastAsia="PMingLiU"/>
                        <w:sz w:val="30"/>
                      </w:rPr>
                      <w:t>、表名称： 字段名称</w:t>
                    </w:r>
                  </w:p>
                  <w:p>
                    <w:pPr>
                      <w:spacing w:before="138" w:line="362" w:lineRule="auto"/>
                      <w:ind w:left="0" w:right="653" w:firstLine="0"/>
                      <w:jc w:val="left"/>
                      <w:rPr>
                        <w:sz w:val="30"/>
                      </w:rPr>
                    </w:pPr>
                    <w:r>
                      <w:rPr>
                        <w:sz w:val="30"/>
                      </w:rPr>
                      <w:t>Zzmmbh Zzmm</w:t>
                    </w:r>
                  </w:p>
                  <w:p>
                    <w:pPr>
                      <w:spacing w:before="80" w:line="264" w:lineRule="auto"/>
                      <w:ind w:left="0" w:right="3" w:firstLine="0"/>
                      <w:jc w:val="left"/>
                      <w:rPr>
                        <w:rFonts w:hint="eastAsia" w:ascii="PMingLiU" w:eastAsia="PMingLiU"/>
                        <w:sz w:val="30"/>
                      </w:rPr>
                    </w:pPr>
                    <w:r>
                      <w:rPr>
                        <w:sz w:val="30"/>
                      </w:rPr>
                      <w:t>94</w:t>
                    </w:r>
                    <w:r>
                      <w:rPr>
                        <w:rFonts w:hint="eastAsia" w:ascii="PMingLiU" w:eastAsia="PMingLiU"/>
                        <w:sz w:val="30"/>
                      </w:rPr>
                      <w:t>、表名称： 字段名称</w:t>
                    </w:r>
                  </w:p>
                  <w:p>
                    <w:pPr>
                      <w:spacing w:before="95" w:line="376" w:lineRule="auto"/>
                      <w:ind w:left="0" w:right="1153" w:firstLine="0"/>
                      <w:jc w:val="left"/>
                      <w:rPr>
                        <w:sz w:val="30"/>
                      </w:rPr>
                    </w:pPr>
                    <w:r>
                      <w:rPr>
                        <w:sz w:val="30"/>
                      </w:rPr>
                      <w:t>Xjbh Xjmc</w:t>
                    </w:r>
                  </w:p>
                  <w:p>
                    <w:pPr>
                      <w:spacing w:before="38" w:line="273" w:lineRule="auto"/>
                      <w:ind w:left="0" w:right="3" w:firstLine="0"/>
                      <w:jc w:val="left"/>
                      <w:rPr>
                        <w:rFonts w:hint="eastAsia" w:ascii="PMingLiU" w:eastAsia="PMingLiU"/>
                        <w:sz w:val="30"/>
                      </w:rPr>
                    </w:pPr>
                    <w:r>
                      <w:rPr>
                        <w:sz w:val="30"/>
                      </w:rPr>
                      <w:t>96</w:t>
                    </w:r>
                    <w:r>
                      <w:rPr>
                        <w:rFonts w:hint="eastAsia" w:ascii="PMingLiU" w:eastAsia="PMingLiU"/>
                        <w:sz w:val="30"/>
                      </w:rPr>
                      <w:t>、表名称： 字段名称</w:t>
                    </w:r>
                  </w:p>
                  <w:p>
                    <w:pPr>
                      <w:spacing w:before="103" w:line="357" w:lineRule="auto"/>
                      <w:ind w:left="0" w:right="1136" w:firstLine="0"/>
                      <w:jc w:val="left"/>
                      <w:rPr>
                        <w:sz w:val="30"/>
                      </w:rPr>
                    </w:pPr>
                    <w:r>
                      <w:rPr>
                        <w:sz w:val="30"/>
                      </w:rPr>
                      <w:t>Bh Xh Kcbh Cj Kscs Sfbx Sfck</w:t>
                    </w:r>
                  </w:p>
                  <w:p>
                    <w:pPr>
                      <w:spacing w:before="21"/>
                      <w:ind w:left="0" w:right="0" w:firstLine="0"/>
                      <w:jc w:val="left"/>
                      <w:rPr>
                        <w:sz w:val="30"/>
                      </w:rPr>
                    </w:pPr>
                    <w:r>
                      <w:rPr>
                        <w:sz w:val="30"/>
                      </w:rPr>
                      <w:t>Sfqcj</w:t>
                    </w:r>
                  </w:p>
                </w:txbxContent>
              </v:textbox>
            </v:shape>
            <v:shape id="_x0000_s1031" o:spid="_x0000_s1031" o:spt="202" type="#_x0000_t202" style="position:absolute;left:2167;top:88;height:12083;width:1700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377" w:lineRule="exact"/>
                      <w:ind w:left="480" w:right="0" w:firstLine="0"/>
                      <w:jc w:val="left"/>
                      <w:rPr>
                        <w:rFonts w:hint="eastAsia" w:ascii="PMingLiU" w:eastAsia="PMingLiU"/>
                        <w:sz w:val="30"/>
                      </w:rPr>
                    </w:pPr>
                    <w:r>
                      <w:rPr>
                        <w:rFonts w:hint="eastAsia" w:ascii="PMingLiU" w:eastAsia="PMingLiU"/>
                        <w:sz w:val="30"/>
                      </w:rPr>
                      <w:t>字段类型</w:t>
                    </w:r>
                  </w:p>
                  <w:p>
                    <w:pPr>
                      <w:spacing w:before="120" w:line="297" w:lineRule="auto"/>
                      <w:ind w:left="480" w:right="618" w:firstLine="0"/>
                      <w:jc w:val="both"/>
                      <w:rPr>
                        <w:rFonts w:hint="eastAsia" w:ascii="PMingLiU" w:eastAsia="PMingLiU"/>
                        <w:sz w:val="30"/>
                      </w:rPr>
                    </w:pPr>
                    <w:r>
                      <w:rPr>
                        <w:rFonts w:hint="eastAsia" w:ascii="PMingLiU" w:eastAsia="PMingLiU"/>
                        <w:sz w:val="30"/>
                      </w:rPr>
                      <w:t>整形字符字符字符整形字符</w:t>
                    </w:r>
                  </w:p>
                  <w:p>
                    <w:pPr>
                      <w:spacing w:before="97"/>
                      <w:ind w:left="0" w:right="0" w:firstLine="0"/>
                      <w:jc w:val="left"/>
                      <w:rPr>
                        <w:sz w:val="30"/>
                      </w:rPr>
                    </w:pPr>
                  </w:p>
                  <w:p>
                    <w:pPr>
                      <w:spacing w:before="97"/>
                      <w:ind w:left="0" w:right="0" w:firstLine="0"/>
                      <w:jc w:val="left"/>
                      <w:rPr>
                        <w:sz w:val="30"/>
                      </w:rPr>
                    </w:pPr>
                    <w:r>
                      <w:rPr>
                        <w:sz w:val="30"/>
                      </w:rPr>
                      <w:t>jgdmb</w:t>
                    </w:r>
                  </w:p>
                  <w:p>
                    <w:pPr>
                      <w:spacing w:before="117" w:line="319" w:lineRule="auto"/>
                      <w:ind w:left="480" w:right="18" w:firstLine="0"/>
                      <w:jc w:val="left"/>
                      <w:rPr>
                        <w:rFonts w:hint="eastAsia" w:ascii="PMingLiU" w:eastAsia="PMingLiU"/>
                        <w:sz w:val="30"/>
                      </w:rPr>
                    </w:pPr>
                    <w:r>
                      <w:rPr>
                        <w:rFonts w:hint="eastAsia" w:ascii="PMingLiU" w:eastAsia="PMingLiU"/>
                        <w:spacing w:val="-5"/>
                        <w:sz w:val="30"/>
                      </w:rPr>
                      <w:t>字段类型</w:t>
                    </w:r>
                    <w:r>
                      <w:rPr>
                        <w:rFonts w:hint="eastAsia" w:ascii="PMingLiU" w:eastAsia="PMingLiU"/>
                        <w:sz w:val="30"/>
                      </w:rPr>
                      <w:t>整形</w:t>
                    </w:r>
                  </w:p>
                  <w:p>
                    <w:pPr>
                      <w:spacing w:before="0" w:line="364" w:lineRule="exact"/>
                      <w:ind w:left="480" w:right="0" w:firstLine="0"/>
                      <w:jc w:val="left"/>
                      <w:rPr>
                        <w:rFonts w:hint="eastAsia" w:ascii="PMingLiU" w:eastAsia="PMingLiU"/>
                        <w:sz w:val="30"/>
                      </w:rPr>
                    </w:pPr>
                    <w:r>
                      <w:rPr>
                        <w:rFonts w:hint="eastAsia" w:ascii="PMingLiU" w:eastAsia="PMingLiU"/>
                        <w:sz w:val="30"/>
                      </w:rPr>
                      <w:t>字符</w:t>
                    </w:r>
                  </w:p>
                  <w:p>
                    <w:pPr>
                      <w:spacing w:before="199"/>
                      <w:ind w:left="0" w:right="0" w:firstLine="0"/>
                      <w:jc w:val="left"/>
                      <w:rPr>
                        <w:sz w:val="30"/>
                      </w:rPr>
                    </w:pPr>
                    <w:r>
                      <w:rPr>
                        <w:sz w:val="30"/>
                      </w:rPr>
                      <w:t>mzdmb</w:t>
                    </w:r>
                  </w:p>
                  <w:p>
                    <w:pPr>
                      <w:spacing w:before="116" w:line="319" w:lineRule="auto"/>
                      <w:ind w:left="480" w:right="18" w:firstLine="0"/>
                      <w:jc w:val="left"/>
                      <w:rPr>
                        <w:rFonts w:hint="eastAsia" w:ascii="PMingLiU" w:eastAsia="PMingLiU"/>
                        <w:sz w:val="30"/>
                      </w:rPr>
                    </w:pPr>
                    <w:r>
                      <w:rPr>
                        <w:rFonts w:hint="eastAsia" w:ascii="PMingLiU" w:eastAsia="PMingLiU"/>
                        <w:spacing w:val="-5"/>
                        <w:sz w:val="30"/>
                      </w:rPr>
                      <w:t>字段类型</w:t>
                    </w:r>
                    <w:r>
                      <w:rPr>
                        <w:rFonts w:hint="eastAsia" w:ascii="PMingLiU" w:eastAsia="PMingLiU"/>
                        <w:sz w:val="30"/>
                      </w:rPr>
                      <w:t>整形</w:t>
                    </w:r>
                  </w:p>
                  <w:p>
                    <w:pPr>
                      <w:spacing w:before="0" w:line="384" w:lineRule="exact"/>
                      <w:ind w:left="480" w:right="0" w:firstLine="0"/>
                      <w:jc w:val="left"/>
                      <w:rPr>
                        <w:rFonts w:hint="eastAsia" w:ascii="PMingLiU" w:eastAsia="PMingLiU"/>
                        <w:sz w:val="30"/>
                      </w:rPr>
                    </w:pPr>
                    <w:r>
                      <w:rPr>
                        <w:rFonts w:hint="eastAsia" w:ascii="PMingLiU" w:eastAsia="PMingLiU"/>
                        <w:sz w:val="30"/>
                      </w:rPr>
                      <w:t>字符</w:t>
                    </w:r>
                  </w:p>
                  <w:p>
                    <w:pPr>
                      <w:spacing w:before="219"/>
                      <w:ind w:left="0" w:right="0" w:firstLine="0"/>
                      <w:jc w:val="left"/>
                      <w:rPr>
                        <w:sz w:val="30"/>
                      </w:rPr>
                    </w:pPr>
                    <w:r>
                      <w:rPr>
                        <w:sz w:val="30"/>
                      </w:rPr>
                      <w:t>zzmmdmb</w:t>
                    </w:r>
                  </w:p>
                  <w:p>
                    <w:pPr>
                      <w:spacing w:before="77" w:line="319" w:lineRule="auto"/>
                      <w:ind w:left="480" w:right="18" w:firstLine="0"/>
                      <w:jc w:val="left"/>
                      <w:rPr>
                        <w:rFonts w:hint="eastAsia" w:ascii="PMingLiU" w:eastAsia="PMingLiU"/>
                        <w:sz w:val="30"/>
                      </w:rPr>
                    </w:pPr>
                    <w:r>
                      <w:rPr>
                        <w:rFonts w:hint="eastAsia" w:ascii="PMingLiU" w:eastAsia="PMingLiU"/>
                        <w:spacing w:val="-5"/>
                        <w:sz w:val="30"/>
                      </w:rPr>
                      <w:t>字段类型</w:t>
                    </w:r>
                    <w:r>
                      <w:rPr>
                        <w:rFonts w:hint="eastAsia" w:ascii="PMingLiU" w:eastAsia="PMingLiU"/>
                        <w:sz w:val="30"/>
                      </w:rPr>
                      <w:t>整形</w:t>
                    </w:r>
                  </w:p>
                  <w:p>
                    <w:pPr>
                      <w:spacing w:before="0" w:line="384" w:lineRule="exact"/>
                      <w:ind w:left="480" w:right="0" w:firstLine="0"/>
                      <w:jc w:val="left"/>
                      <w:rPr>
                        <w:rFonts w:hint="eastAsia" w:ascii="PMingLiU" w:eastAsia="PMingLiU"/>
                        <w:sz w:val="30"/>
                      </w:rPr>
                    </w:pPr>
                    <w:r>
                      <w:rPr>
                        <w:rFonts w:hint="eastAsia" w:ascii="PMingLiU" w:eastAsia="PMingLiU"/>
                        <w:sz w:val="30"/>
                      </w:rPr>
                      <w:t>字符</w:t>
                    </w:r>
                  </w:p>
                  <w:p>
                    <w:pPr>
                      <w:spacing w:before="219"/>
                      <w:ind w:left="0" w:right="0" w:firstLine="0"/>
                      <w:jc w:val="left"/>
                      <w:rPr>
                        <w:sz w:val="30"/>
                      </w:rPr>
                    </w:pPr>
                    <w:r>
                      <w:rPr>
                        <w:sz w:val="30"/>
                      </w:rPr>
                      <w:t>xjdm</w:t>
                    </w:r>
                  </w:p>
                  <w:p>
                    <w:pPr>
                      <w:spacing w:before="96" w:line="331" w:lineRule="auto"/>
                      <w:ind w:left="480" w:right="18" w:firstLine="0"/>
                      <w:jc w:val="left"/>
                      <w:rPr>
                        <w:rFonts w:hint="eastAsia" w:ascii="PMingLiU" w:eastAsia="PMingLiU"/>
                        <w:sz w:val="30"/>
                      </w:rPr>
                    </w:pPr>
                    <w:r>
                      <w:rPr>
                        <w:rFonts w:hint="eastAsia" w:ascii="PMingLiU" w:eastAsia="PMingLiU"/>
                        <w:spacing w:val="-5"/>
                        <w:sz w:val="30"/>
                      </w:rPr>
                      <w:t>字段类型</w:t>
                    </w:r>
                    <w:r>
                      <w:rPr>
                        <w:rFonts w:hint="eastAsia" w:ascii="PMingLiU" w:eastAsia="PMingLiU"/>
                        <w:sz w:val="30"/>
                      </w:rPr>
                      <w:t>整形</w:t>
                    </w:r>
                  </w:p>
                  <w:p>
                    <w:pPr>
                      <w:spacing w:before="0" w:line="306" w:lineRule="exact"/>
                      <w:ind w:left="480" w:right="0" w:firstLine="0"/>
                      <w:jc w:val="left"/>
                      <w:rPr>
                        <w:rFonts w:hint="eastAsia" w:ascii="PMingLiU" w:eastAsia="PMingLiU"/>
                        <w:sz w:val="30"/>
                      </w:rPr>
                    </w:pPr>
                    <w:r>
                      <w:rPr>
                        <w:rFonts w:hint="eastAsia" w:ascii="PMingLiU" w:eastAsia="PMingLiU"/>
                        <w:sz w:val="30"/>
                      </w:rPr>
                      <w:t>字符</w:t>
                    </w:r>
                  </w:p>
                </w:txbxContent>
              </v:textbox>
            </v:shape>
            <v:shape id="_x0000_s1032" o:spid="_x0000_s1032" o:spt="202" type="#_x0000_t202" style="position:absolute;left:4667;top:74;height:896;width:1220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335" w:lineRule="exact"/>
                      <w:ind w:left="0" w:right="0" w:firstLine="0"/>
                      <w:jc w:val="left"/>
                      <w:rPr>
                        <w:sz w:val="30"/>
                      </w:rPr>
                    </w:pPr>
                    <w:r>
                      <w:rPr>
                        <w:sz w:val="30"/>
                      </w:rPr>
                      <w:t>Null</w:t>
                    </w:r>
                  </w:p>
                  <w:p>
                    <w:pPr>
                      <w:spacing w:before="176" w:line="384" w:lineRule="exact"/>
                      <w:ind w:left="0" w:right="0" w:firstLine="0"/>
                      <w:jc w:val="left"/>
                      <w:rPr>
                        <w:rFonts w:hint="eastAsia" w:ascii="PMingLiU" w:eastAsia="PMingLiU"/>
                        <w:sz w:val="30"/>
                      </w:rPr>
                    </w:pPr>
                    <w:r>
                      <w:rPr>
                        <w:rFonts w:hint="eastAsia" w:ascii="PMingLiU" w:eastAsia="PMingLiU"/>
                        <w:sz w:val="30"/>
                      </w:rPr>
                      <w:t>否，自增</w:t>
                    </w:r>
                  </w:p>
                </w:txbxContent>
              </v:textbox>
            </v:shape>
            <v:shape id="_x0000_s1033" o:spid="_x0000_s1033" o:spt="202" type="#_x0000_t202" style="position:absolute;left:6707;top:88;height:3483;width:920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377" w:lineRule="exact"/>
                      <w:ind w:left="0" w:right="0" w:firstLine="0"/>
                      <w:jc w:val="left"/>
                      <w:rPr>
                        <w:rFonts w:hint="eastAsia" w:ascii="PMingLiU" w:eastAsia="PMingLiU"/>
                        <w:sz w:val="30"/>
                      </w:rPr>
                    </w:pPr>
                    <w:r>
                      <w:rPr>
                        <w:rFonts w:hint="eastAsia" w:ascii="PMingLiU" w:eastAsia="PMingLiU"/>
                        <w:sz w:val="30"/>
                      </w:rPr>
                      <w:t>含义</w:t>
                    </w:r>
                  </w:p>
                  <w:p>
                    <w:pPr>
                      <w:spacing w:before="120" w:line="297" w:lineRule="auto"/>
                      <w:ind w:left="0" w:right="18" w:firstLine="0"/>
                      <w:jc w:val="left"/>
                      <w:rPr>
                        <w:rFonts w:hint="eastAsia" w:ascii="PMingLiU" w:eastAsia="PMingLiU"/>
                        <w:sz w:val="30"/>
                      </w:rPr>
                    </w:pPr>
                    <w:r>
                      <w:rPr>
                        <w:rFonts w:hint="eastAsia" w:ascii="PMingLiU" w:eastAsia="PMingLiU"/>
                        <w:sz w:val="30"/>
                      </w:rPr>
                      <w:t>主键列值</w:t>
                    </w:r>
                  </w:p>
                  <w:p>
                    <w:pPr>
                      <w:spacing w:before="0" w:line="297" w:lineRule="auto"/>
                      <w:ind w:left="0" w:right="318" w:firstLine="0"/>
                      <w:jc w:val="both"/>
                      <w:rPr>
                        <w:rFonts w:hint="eastAsia" w:ascii="PMingLiU" w:eastAsia="PMingLiU"/>
                        <w:sz w:val="30"/>
                      </w:rPr>
                    </w:pPr>
                    <w:r>
                      <w:rPr>
                        <w:rFonts w:hint="eastAsia" w:ascii="PMingLiU" w:eastAsia="PMingLiU"/>
                        <w:sz w:val="30"/>
                      </w:rPr>
                      <w:t>名称简称人数</w:t>
                    </w:r>
                  </w:p>
                  <w:p>
                    <w:pPr>
                      <w:spacing w:before="0" w:line="384" w:lineRule="exact"/>
                      <w:ind w:left="0" w:right="0" w:firstLine="0"/>
                      <w:jc w:val="left"/>
                      <w:rPr>
                        <w:rFonts w:hint="eastAsia" w:ascii="PMingLiU" w:eastAsia="PMingLiU"/>
                        <w:sz w:val="30"/>
                      </w:rPr>
                    </w:pPr>
                    <w:r>
                      <w:rPr>
                        <w:rFonts w:hint="eastAsia" w:ascii="PMingLiU" w:eastAsia="PMingLiU"/>
                        <w:sz w:val="30"/>
                      </w:rPr>
                      <w:t>班主任</w:t>
                    </w:r>
                  </w:p>
                </w:txbxContent>
              </v:textbox>
            </v:shape>
            <v:shape id="_x0000_s1034" o:spid="_x0000_s1034" o:spt="202" type="#_x0000_t202" style="position:absolute;left:11327;top:88;height:3483;width:1220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377" w:lineRule="exact"/>
                      <w:ind w:left="0" w:right="0" w:firstLine="0"/>
                      <w:jc w:val="left"/>
                      <w:rPr>
                        <w:rFonts w:hint="eastAsia" w:ascii="PMingLiU" w:eastAsia="PMingLiU"/>
                        <w:sz w:val="30"/>
                      </w:rPr>
                    </w:pPr>
                    <w:r>
                      <w:rPr>
                        <w:rFonts w:hint="eastAsia" w:ascii="PMingLiU" w:eastAsia="PMingLiU"/>
                        <w:sz w:val="30"/>
                      </w:rPr>
                      <w:t>示例数据</w:t>
                    </w:r>
                  </w:p>
                  <w:p>
                    <w:pPr>
                      <w:spacing w:before="139"/>
                      <w:ind w:left="0" w:right="0" w:firstLine="0"/>
                      <w:jc w:val="left"/>
                      <w:rPr>
                        <w:sz w:val="30"/>
                      </w:rPr>
                    </w:pPr>
                    <w:r>
                      <w:rPr>
                        <w:sz w:val="30"/>
                      </w:rPr>
                      <w:t>1</w:t>
                    </w:r>
                  </w:p>
                  <w:p>
                    <w:pPr>
                      <w:spacing w:before="156"/>
                      <w:ind w:left="0" w:right="0" w:firstLine="0"/>
                      <w:jc w:val="left"/>
                      <w:rPr>
                        <w:rFonts w:hint="eastAsia" w:ascii="PMingLiU" w:eastAsia="PMingLiU"/>
                        <w:sz w:val="30"/>
                      </w:rPr>
                    </w:pPr>
                    <w:r>
                      <w:rPr>
                        <w:rFonts w:hint="eastAsia" w:ascii="PMingLiU" w:eastAsia="PMingLiU"/>
                        <w:sz w:val="30"/>
                      </w:rPr>
                      <w:t>英语</w:t>
                    </w:r>
                  </w:p>
                  <w:p>
                    <w:pPr>
                      <w:spacing w:before="101"/>
                      <w:ind w:left="0" w:right="0" w:firstLine="0"/>
                      <w:jc w:val="left"/>
                      <w:rPr>
                        <w:rFonts w:hint="eastAsia" w:ascii="PMingLiU" w:eastAsia="PMingLiU"/>
                        <w:sz w:val="30"/>
                      </w:rPr>
                    </w:pPr>
                    <w:r>
                      <w:rPr>
                        <w:rFonts w:hint="eastAsia" w:ascii="PMingLiU" w:eastAsia="PMingLiU"/>
                        <w:sz w:val="30"/>
                      </w:rPr>
                      <w:t>信管八班</w:t>
                    </w:r>
                  </w:p>
                  <w:p>
                    <w:pPr>
                      <w:spacing w:before="120"/>
                      <w:ind w:left="0" w:right="0" w:firstLine="0"/>
                      <w:jc w:val="left"/>
                      <w:rPr>
                        <w:rFonts w:hint="eastAsia" w:ascii="PMingLiU" w:eastAsia="PMingLiU"/>
                        <w:sz w:val="30"/>
                      </w:rPr>
                    </w:pPr>
                    <w:r>
                      <w:rPr>
                        <w:sz w:val="30"/>
                      </w:rPr>
                      <w:t xml:space="preserve">8 </w:t>
                    </w:r>
                    <w:r>
                      <w:rPr>
                        <w:rFonts w:hint="eastAsia" w:ascii="PMingLiU" w:eastAsia="PMingLiU"/>
                        <w:sz w:val="30"/>
                      </w:rPr>
                      <w:t>班</w:t>
                    </w:r>
                  </w:p>
                  <w:p>
                    <w:pPr>
                      <w:spacing w:before="99"/>
                      <w:ind w:left="0" w:right="0" w:firstLine="0"/>
                      <w:jc w:val="left"/>
                      <w:rPr>
                        <w:sz w:val="30"/>
                      </w:rPr>
                    </w:pPr>
                    <w:r>
                      <w:rPr>
                        <w:sz w:val="30"/>
                      </w:rPr>
                      <w:t>80</w:t>
                    </w:r>
                  </w:p>
                  <w:p>
                    <w:pPr>
                      <w:spacing w:before="157" w:line="384" w:lineRule="exact"/>
                      <w:ind w:left="0" w:right="0" w:firstLine="0"/>
                      <w:jc w:val="left"/>
                      <w:rPr>
                        <w:rFonts w:hint="eastAsia" w:ascii="PMingLiU" w:eastAsia="PMingLiU"/>
                        <w:sz w:val="30"/>
                      </w:rPr>
                    </w:pPr>
                    <w:r>
                      <w:rPr>
                        <w:rFonts w:hint="eastAsia" w:ascii="PMingLiU" w:eastAsia="PMingLiU"/>
                        <w:sz w:val="30"/>
                      </w:rPr>
                      <w:t>王</w:t>
                    </w:r>
                  </w:p>
                </w:txbxContent>
              </v:textbox>
            </v:shape>
            <v:shape id="_x0000_s1035" o:spid="_x0000_s1035" o:spt="202" type="#_x0000_t202" style="position:absolute;left:4207;top:3828;height:1383;width:2120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377" w:lineRule="exact"/>
                      <w:ind w:left="0" w:right="18" w:firstLine="0"/>
                      <w:jc w:val="center"/>
                      <w:rPr>
                        <w:rFonts w:hint="eastAsia" w:ascii="PMingLiU" w:eastAsia="PMingLiU"/>
                        <w:sz w:val="30"/>
                      </w:rPr>
                    </w:pPr>
                    <w:r>
                      <w:rPr>
                        <w:rFonts w:hint="eastAsia" w:ascii="PMingLiU" w:eastAsia="PMingLiU"/>
                        <w:sz w:val="30"/>
                      </w:rPr>
                      <w:t>表类型：约束表</w:t>
                    </w:r>
                  </w:p>
                  <w:p>
                    <w:pPr>
                      <w:spacing w:before="79"/>
                      <w:ind w:left="460" w:right="0" w:firstLine="0"/>
                      <w:jc w:val="left"/>
                      <w:rPr>
                        <w:sz w:val="30"/>
                      </w:rPr>
                    </w:pPr>
                    <w:r>
                      <w:rPr>
                        <w:sz w:val="30"/>
                      </w:rPr>
                      <w:t>Null</w:t>
                    </w:r>
                  </w:p>
                  <w:p>
                    <w:pPr>
                      <w:spacing w:before="196" w:line="384" w:lineRule="exact"/>
                      <w:ind w:left="0" w:right="0" w:firstLine="0"/>
                      <w:jc w:val="center"/>
                      <w:rPr>
                        <w:rFonts w:hint="eastAsia" w:ascii="PMingLiU" w:eastAsia="PMingLiU"/>
                        <w:sz w:val="30"/>
                      </w:rPr>
                    </w:pPr>
                    <w:r>
                      <w:rPr>
                        <w:rFonts w:hint="eastAsia" w:ascii="PMingLiU" w:eastAsia="PMingLiU"/>
                        <w:sz w:val="30"/>
                      </w:rPr>
                      <w:t>否，自增</w:t>
                    </w:r>
                  </w:p>
                </w:txbxContent>
              </v:textbox>
            </v:shape>
            <v:shape id="_x0000_s1036" o:spid="_x0000_s1036" o:spt="202" type="#_x0000_t202" style="position:absolute;left:7767;top:3828;height:343;width:2420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342" w:lineRule="exact"/>
                      <w:ind w:left="0" w:right="0" w:firstLine="0"/>
                      <w:jc w:val="left"/>
                      <w:rPr>
                        <w:rFonts w:hint="eastAsia" w:ascii="PMingLiU" w:eastAsia="PMingLiU"/>
                        <w:sz w:val="30"/>
                      </w:rPr>
                    </w:pPr>
                    <w:r>
                      <w:rPr>
                        <w:rFonts w:hint="eastAsia" w:ascii="PMingLiU" w:eastAsia="PMingLiU"/>
                        <w:sz w:val="30"/>
                      </w:rPr>
                      <w:t>含义：籍贯代码表</w:t>
                    </w:r>
                  </w:p>
                </w:txbxContent>
              </v:textbox>
            </v:shape>
            <v:shape id="_x0000_s1037" o:spid="_x0000_s1037" o:spt="202" type="#_x0000_t202" style="position:absolute;left:6707;top:4308;height:1403;width:920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377" w:lineRule="exact"/>
                      <w:ind w:left="0" w:right="0" w:firstLine="0"/>
                      <w:jc w:val="left"/>
                      <w:rPr>
                        <w:rFonts w:hint="eastAsia" w:ascii="PMingLiU" w:eastAsia="PMingLiU"/>
                        <w:sz w:val="30"/>
                      </w:rPr>
                    </w:pPr>
                    <w:r>
                      <w:rPr>
                        <w:rFonts w:hint="eastAsia" w:ascii="PMingLiU" w:eastAsia="PMingLiU"/>
                        <w:sz w:val="30"/>
                      </w:rPr>
                      <w:t>含义</w:t>
                    </w:r>
                  </w:p>
                  <w:p>
                    <w:pPr>
                      <w:spacing w:before="60" w:line="500" w:lineRule="atLeast"/>
                      <w:ind w:left="0" w:right="18" w:firstLine="0"/>
                      <w:jc w:val="left"/>
                      <w:rPr>
                        <w:rFonts w:hint="eastAsia" w:ascii="PMingLiU" w:eastAsia="PMingLiU"/>
                        <w:sz w:val="30"/>
                      </w:rPr>
                    </w:pPr>
                    <w:r>
                      <w:rPr>
                        <w:rFonts w:hint="eastAsia" w:ascii="PMingLiU" w:eastAsia="PMingLiU"/>
                        <w:sz w:val="30"/>
                      </w:rPr>
                      <w:t>主键列值</w:t>
                    </w:r>
                  </w:p>
                </w:txbxContent>
              </v:textbox>
            </v:shape>
            <v:shape id="_x0000_s1038" o:spid="_x0000_s1038" o:spt="202" type="#_x0000_t202" style="position:absolute;left:11327;top:4308;height:1403;width:1220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377" w:lineRule="exact"/>
                      <w:ind w:left="0" w:right="0" w:firstLine="0"/>
                      <w:jc w:val="left"/>
                      <w:rPr>
                        <w:rFonts w:hint="eastAsia" w:ascii="PMingLiU" w:eastAsia="PMingLiU"/>
                        <w:sz w:val="30"/>
                      </w:rPr>
                    </w:pPr>
                    <w:r>
                      <w:rPr>
                        <w:rFonts w:hint="eastAsia" w:ascii="PMingLiU" w:eastAsia="PMingLiU"/>
                        <w:sz w:val="30"/>
                      </w:rPr>
                      <w:t>示例数据</w:t>
                    </w:r>
                  </w:p>
                  <w:p>
                    <w:pPr>
                      <w:spacing w:before="159"/>
                      <w:ind w:left="0" w:right="0" w:firstLine="0"/>
                      <w:jc w:val="left"/>
                      <w:rPr>
                        <w:sz w:val="30"/>
                      </w:rPr>
                    </w:pPr>
                    <w:r>
                      <w:rPr>
                        <w:sz w:val="30"/>
                      </w:rPr>
                      <w:t>1</w:t>
                    </w:r>
                  </w:p>
                  <w:p>
                    <w:pPr>
                      <w:spacing w:before="136" w:line="384" w:lineRule="exact"/>
                      <w:ind w:left="0" w:right="0" w:firstLine="0"/>
                      <w:jc w:val="left"/>
                      <w:rPr>
                        <w:rFonts w:hint="eastAsia" w:ascii="PMingLiU" w:eastAsia="PMingLiU"/>
                        <w:sz w:val="30"/>
                      </w:rPr>
                    </w:pPr>
                    <w:r>
                      <w:rPr>
                        <w:rFonts w:hint="eastAsia" w:ascii="PMingLiU" w:eastAsia="PMingLiU"/>
                        <w:sz w:val="30"/>
                      </w:rPr>
                      <w:t>郑州</w:t>
                    </w:r>
                  </w:p>
                </w:txbxContent>
              </v:textbox>
            </v:shape>
            <v:shape id="_x0000_s1039" o:spid="_x0000_s1039" o:spt="202" type="#_x0000_t202" style="position:absolute;left:4367;top:5968;height:1383;width:2120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377" w:lineRule="exact"/>
                      <w:ind w:left="0" w:right="0" w:firstLine="0"/>
                      <w:jc w:val="left"/>
                      <w:rPr>
                        <w:rFonts w:hint="eastAsia" w:ascii="PMingLiU" w:eastAsia="PMingLiU"/>
                        <w:sz w:val="30"/>
                      </w:rPr>
                    </w:pPr>
                    <w:r>
                      <w:rPr>
                        <w:rFonts w:hint="eastAsia" w:ascii="PMingLiU" w:eastAsia="PMingLiU"/>
                        <w:sz w:val="30"/>
                      </w:rPr>
                      <w:t>表类型：约束表</w:t>
                    </w:r>
                  </w:p>
                  <w:p>
                    <w:pPr>
                      <w:spacing w:before="79"/>
                      <w:ind w:left="300" w:right="0" w:firstLine="0"/>
                      <w:jc w:val="left"/>
                      <w:rPr>
                        <w:sz w:val="30"/>
                      </w:rPr>
                    </w:pPr>
                    <w:r>
                      <w:rPr>
                        <w:sz w:val="30"/>
                      </w:rPr>
                      <w:t>Null</w:t>
                    </w:r>
                  </w:p>
                  <w:p>
                    <w:pPr>
                      <w:spacing w:before="196" w:line="384" w:lineRule="exact"/>
                      <w:ind w:left="300" w:right="0" w:firstLine="0"/>
                      <w:jc w:val="left"/>
                      <w:rPr>
                        <w:rFonts w:hint="eastAsia" w:ascii="PMingLiU" w:eastAsia="PMingLiU"/>
                        <w:sz w:val="30"/>
                      </w:rPr>
                    </w:pPr>
                    <w:r>
                      <w:rPr>
                        <w:rFonts w:hint="eastAsia" w:ascii="PMingLiU" w:eastAsia="PMingLiU"/>
                        <w:sz w:val="30"/>
                      </w:rPr>
                      <w:t>否，自增</w:t>
                    </w:r>
                  </w:p>
                </w:txbxContent>
              </v:textbox>
            </v:shape>
            <v:shape id="_x0000_s1040" o:spid="_x0000_s1040" o:spt="202" type="#_x0000_t202" style="position:absolute;left:7927;top:5968;height:343;width:2420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342" w:lineRule="exact"/>
                      <w:ind w:left="0" w:right="0" w:firstLine="0"/>
                      <w:jc w:val="left"/>
                      <w:rPr>
                        <w:rFonts w:hint="eastAsia" w:ascii="PMingLiU" w:eastAsia="PMingLiU"/>
                        <w:sz w:val="30"/>
                      </w:rPr>
                    </w:pPr>
                    <w:r>
                      <w:rPr>
                        <w:rFonts w:hint="eastAsia" w:ascii="PMingLiU" w:eastAsia="PMingLiU"/>
                        <w:sz w:val="30"/>
                      </w:rPr>
                      <w:t>含义：民族代码表</w:t>
                    </w:r>
                  </w:p>
                </w:txbxContent>
              </v:textbox>
            </v:shape>
            <v:shape id="_x0000_s1041" o:spid="_x0000_s1041" o:spt="202" type="#_x0000_t202" style="position:absolute;left:6707;top:6448;height:1423;width:920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377" w:lineRule="exact"/>
                      <w:ind w:left="0" w:right="0" w:firstLine="0"/>
                      <w:jc w:val="left"/>
                      <w:rPr>
                        <w:rFonts w:hint="eastAsia" w:ascii="PMingLiU" w:eastAsia="PMingLiU"/>
                        <w:sz w:val="30"/>
                      </w:rPr>
                    </w:pPr>
                    <w:r>
                      <w:rPr>
                        <w:rFonts w:hint="eastAsia" w:ascii="PMingLiU" w:eastAsia="PMingLiU"/>
                        <w:sz w:val="30"/>
                      </w:rPr>
                      <w:t>含义</w:t>
                    </w:r>
                  </w:p>
                  <w:p>
                    <w:pPr>
                      <w:spacing w:before="40" w:line="520" w:lineRule="atLeast"/>
                      <w:ind w:left="0" w:right="18" w:firstLine="0"/>
                      <w:jc w:val="left"/>
                      <w:rPr>
                        <w:rFonts w:hint="eastAsia" w:ascii="PMingLiU" w:eastAsia="PMingLiU"/>
                        <w:sz w:val="30"/>
                      </w:rPr>
                    </w:pPr>
                    <w:r>
                      <w:rPr>
                        <w:rFonts w:hint="eastAsia" w:ascii="PMingLiU" w:eastAsia="PMingLiU"/>
                        <w:sz w:val="30"/>
                      </w:rPr>
                      <w:t>主键列值</w:t>
                    </w:r>
                  </w:p>
                </w:txbxContent>
              </v:textbox>
            </v:shape>
            <v:shape id="_x0000_s1042" o:spid="_x0000_s1042" o:spt="202" type="#_x0000_t202" style="position:absolute;left:4787;top:8148;height:343;width:2120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342" w:lineRule="exact"/>
                      <w:ind w:left="0" w:right="0" w:firstLine="0"/>
                      <w:jc w:val="left"/>
                      <w:rPr>
                        <w:rFonts w:hint="eastAsia" w:ascii="PMingLiU" w:eastAsia="PMingLiU"/>
                        <w:sz w:val="30"/>
                      </w:rPr>
                    </w:pPr>
                    <w:r>
                      <w:rPr>
                        <w:rFonts w:hint="eastAsia" w:ascii="PMingLiU" w:eastAsia="PMingLiU"/>
                        <w:sz w:val="30"/>
                      </w:rPr>
                      <w:t>表类型：约束表</w:t>
                    </w:r>
                  </w:p>
                </w:txbxContent>
              </v:textbox>
            </v:shape>
            <v:shape id="_x0000_s1043" o:spid="_x0000_s1043" o:spt="202" type="#_x0000_t202" style="position:absolute;left:4667;top:8574;height:916;width:1220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335" w:lineRule="exact"/>
                      <w:ind w:left="0" w:right="0" w:firstLine="0"/>
                      <w:jc w:val="left"/>
                      <w:rPr>
                        <w:sz w:val="30"/>
                      </w:rPr>
                    </w:pPr>
                    <w:r>
                      <w:rPr>
                        <w:sz w:val="30"/>
                      </w:rPr>
                      <w:t>Null</w:t>
                    </w:r>
                  </w:p>
                  <w:p>
                    <w:pPr>
                      <w:spacing w:before="196" w:line="384" w:lineRule="exact"/>
                      <w:ind w:left="0" w:right="0" w:firstLine="0"/>
                      <w:jc w:val="left"/>
                      <w:rPr>
                        <w:rFonts w:hint="eastAsia" w:ascii="PMingLiU" w:eastAsia="PMingLiU"/>
                        <w:sz w:val="30"/>
                      </w:rPr>
                    </w:pPr>
                    <w:r>
                      <w:rPr>
                        <w:rFonts w:hint="eastAsia" w:ascii="PMingLiU" w:eastAsia="PMingLiU"/>
                        <w:sz w:val="30"/>
                      </w:rPr>
                      <w:t>否，自增</w:t>
                    </w:r>
                  </w:p>
                </w:txbxContent>
              </v:textbox>
            </v:shape>
            <v:shape id="_x0000_s1044" o:spid="_x0000_s1044" o:spt="202" type="#_x0000_t202" style="position:absolute;left:6707;top:8588;height:1423;width:920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377" w:lineRule="exact"/>
                      <w:ind w:left="0" w:right="0" w:firstLine="0"/>
                      <w:jc w:val="left"/>
                      <w:rPr>
                        <w:rFonts w:hint="eastAsia" w:ascii="PMingLiU" w:eastAsia="PMingLiU"/>
                        <w:sz w:val="30"/>
                      </w:rPr>
                    </w:pPr>
                    <w:r>
                      <w:rPr>
                        <w:rFonts w:hint="eastAsia" w:ascii="PMingLiU" w:eastAsia="PMingLiU"/>
                        <w:sz w:val="30"/>
                      </w:rPr>
                      <w:t>含义</w:t>
                    </w:r>
                  </w:p>
                  <w:p>
                    <w:pPr>
                      <w:spacing w:before="40" w:line="520" w:lineRule="atLeast"/>
                      <w:ind w:left="0" w:right="18" w:firstLine="0"/>
                      <w:jc w:val="left"/>
                      <w:rPr>
                        <w:rFonts w:hint="eastAsia" w:ascii="PMingLiU" w:eastAsia="PMingLiU"/>
                        <w:sz w:val="30"/>
                      </w:rPr>
                    </w:pPr>
                    <w:r>
                      <w:rPr>
                        <w:rFonts w:hint="eastAsia" w:ascii="PMingLiU" w:eastAsia="PMingLiU"/>
                        <w:sz w:val="30"/>
                      </w:rPr>
                      <w:t>主键列值</w:t>
                    </w:r>
                  </w:p>
                </w:txbxContent>
              </v:textbox>
            </v:shape>
            <v:shape id="_x0000_s1045" o:spid="_x0000_s1045" o:spt="202" type="#_x0000_t202" style="position:absolute;left:8327;top:6448;height:3022;width:4220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377" w:lineRule="exact"/>
                      <w:ind w:left="3000" w:right="0" w:firstLine="0"/>
                      <w:jc w:val="left"/>
                      <w:rPr>
                        <w:rFonts w:hint="eastAsia" w:ascii="PMingLiU" w:eastAsia="PMingLiU"/>
                        <w:sz w:val="30"/>
                      </w:rPr>
                    </w:pPr>
                    <w:r>
                      <w:rPr>
                        <w:rFonts w:hint="eastAsia" w:ascii="PMingLiU" w:eastAsia="PMingLiU"/>
                        <w:sz w:val="30"/>
                      </w:rPr>
                      <w:t>示例数据</w:t>
                    </w:r>
                  </w:p>
                  <w:p>
                    <w:pPr>
                      <w:spacing w:before="159"/>
                      <w:ind w:left="3000" w:right="0" w:firstLine="0"/>
                      <w:jc w:val="left"/>
                      <w:rPr>
                        <w:sz w:val="30"/>
                      </w:rPr>
                    </w:pPr>
                    <w:r>
                      <w:rPr>
                        <w:sz w:val="30"/>
                      </w:rPr>
                      <w:t>1</w:t>
                    </w:r>
                  </w:p>
                  <w:p>
                    <w:pPr>
                      <w:spacing w:before="156"/>
                      <w:ind w:left="3000" w:right="0" w:firstLine="0"/>
                      <w:jc w:val="left"/>
                      <w:rPr>
                        <w:rFonts w:hint="eastAsia" w:ascii="PMingLiU" w:eastAsia="PMingLiU"/>
                        <w:sz w:val="30"/>
                      </w:rPr>
                    </w:pPr>
                    <w:r>
                      <w:rPr>
                        <w:rFonts w:hint="eastAsia" w:ascii="PMingLiU" w:eastAsia="PMingLiU"/>
                        <w:sz w:val="30"/>
                      </w:rPr>
                      <w:t>汉</w:t>
                    </w:r>
                  </w:p>
                  <w:p>
                    <w:pPr>
                      <w:spacing w:before="201"/>
                      <w:ind w:left="0" w:right="0" w:firstLine="0"/>
                      <w:jc w:val="left"/>
                      <w:rPr>
                        <w:rFonts w:hint="eastAsia" w:ascii="PMingLiU" w:eastAsia="PMingLiU"/>
                        <w:sz w:val="30"/>
                      </w:rPr>
                    </w:pPr>
                    <w:r>
                      <w:rPr>
                        <w:rFonts w:hint="eastAsia" w:ascii="PMingLiU" w:eastAsia="PMingLiU"/>
                        <w:sz w:val="30"/>
                      </w:rPr>
                      <w:t>含义：政治面貌代码表</w:t>
                    </w:r>
                  </w:p>
                  <w:p>
                    <w:pPr>
                      <w:spacing w:before="20"/>
                      <w:ind w:left="3000" w:right="0" w:firstLine="0"/>
                      <w:jc w:val="left"/>
                      <w:rPr>
                        <w:rFonts w:hint="eastAsia" w:ascii="PMingLiU" w:eastAsia="PMingLiU"/>
                        <w:sz w:val="30"/>
                      </w:rPr>
                    </w:pPr>
                    <w:r>
                      <w:rPr>
                        <w:rFonts w:hint="eastAsia" w:ascii="PMingLiU" w:eastAsia="PMingLiU"/>
                        <w:sz w:val="30"/>
                      </w:rPr>
                      <w:t>示例数据</w:t>
                    </w:r>
                  </w:p>
                  <w:p>
                    <w:pPr>
                      <w:spacing w:before="159"/>
                      <w:ind w:left="3000" w:right="0" w:firstLine="0"/>
                      <w:jc w:val="left"/>
                      <w:rPr>
                        <w:sz w:val="30"/>
                      </w:rPr>
                    </w:pPr>
                    <w:r>
                      <w:rPr>
                        <w:sz w:val="30"/>
                      </w:rPr>
                      <w:t>1</w:t>
                    </w:r>
                  </w:p>
                </w:txbxContent>
              </v:textbox>
            </v:shape>
            <v:shape id="_x0000_s1046" o:spid="_x0000_s1046" o:spt="202" type="#_x0000_t202" style="position:absolute;left:4067;top:10288;height:1383;width:2120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377" w:lineRule="exact"/>
                      <w:ind w:left="0" w:right="0" w:firstLine="0"/>
                      <w:jc w:val="left"/>
                      <w:rPr>
                        <w:rFonts w:hint="eastAsia" w:ascii="PMingLiU" w:eastAsia="PMingLiU"/>
                        <w:sz w:val="30"/>
                      </w:rPr>
                    </w:pPr>
                    <w:r>
                      <w:rPr>
                        <w:rFonts w:hint="eastAsia" w:ascii="PMingLiU" w:eastAsia="PMingLiU"/>
                        <w:sz w:val="30"/>
                      </w:rPr>
                      <w:t>表类型：约束表</w:t>
                    </w:r>
                  </w:p>
                  <w:p>
                    <w:pPr>
                      <w:spacing w:before="59"/>
                      <w:ind w:left="600" w:right="0" w:firstLine="0"/>
                      <w:jc w:val="left"/>
                      <w:rPr>
                        <w:sz w:val="30"/>
                      </w:rPr>
                    </w:pPr>
                    <w:r>
                      <w:rPr>
                        <w:sz w:val="30"/>
                      </w:rPr>
                      <w:t>Null</w:t>
                    </w:r>
                  </w:p>
                  <w:p>
                    <w:pPr>
                      <w:spacing w:before="216" w:line="384" w:lineRule="exact"/>
                      <w:ind w:left="600" w:right="0" w:firstLine="0"/>
                      <w:jc w:val="left"/>
                      <w:rPr>
                        <w:rFonts w:hint="eastAsia" w:ascii="PMingLiU" w:eastAsia="PMingLiU"/>
                        <w:sz w:val="30"/>
                      </w:rPr>
                    </w:pPr>
                    <w:r>
                      <w:rPr>
                        <w:rFonts w:hint="eastAsia" w:ascii="PMingLiU" w:eastAsia="PMingLiU"/>
                        <w:sz w:val="30"/>
                      </w:rPr>
                      <w:t>否，自增</w:t>
                    </w:r>
                  </w:p>
                </w:txbxContent>
              </v:textbox>
            </v:shape>
            <v:shape id="_x0000_s1047" o:spid="_x0000_s1047" o:spt="202" type="#_x0000_t202" style="position:absolute;left:7607;top:10288;height:343;width:2420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342" w:lineRule="exact"/>
                      <w:ind w:left="0" w:right="0" w:firstLine="0"/>
                      <w:jc w:val="left"/>
                      <w:rPr>
                        <w:rFonts w:hint="eastAsia" w:ascii="PMingLiU" w:eastAsia="PMingLiU"/>
                        <w:sz w:val="30"/>
                      </w:rPr>
                    </w:pPr>
                    <w:r>
                      <w:rPr>
                        <w:rFonts w:hint="eastAsia" w:ascii="PMingLiU" w:eastAsia="PMingLiU"/>
                        <w:sz w:val="30"/>
                      </w:rPr>
                      <w:t>含义：学籍代码表</w:t>
                    </w:r>
                  </w:p>
                </w:txbxContent>
              </v:textbox>
            </v:shape>
            <v:shape id="_x0000_s1048" o:spid="_x0000_s1048" o:spt="202" type="#_x0000_t202" style="position:absolute;left:2167;top:12414;height:336;width:404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335" w:lineRule="exact"/>
                      <w:ind w:left="0" w:right="0" w:firstLine="0"/>
                      <w:jc w:val="left"/>
                      <w:rPr>
                        <w:sz w:val="30"/>
                      </w:rPr>
                    </w:pPr>
                    <w:r>
                      <w:rPr>
                        <w:sz w:val="30"/>
                      </w:rPr>
                      <w:t>cjb</w:t>
                    </w:r>
                  </w:p>
                </w:txbxContent>
              </v:textbox>
            </v:shape>
            <v:shape id="_x0000_s1049" o:spid="_x0000_s1049" o:spt="202" type="#_x0000_t202" style="position:absolute;left:3767;top:12428;height:343;width:2120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342" w:lineRule="exact"/>
                      <w:ind w:left="0" w:right="0" w:firstLine="0"/>
                      <w:jc w:val="left"/>
                      <w:rPr>
                        <w:rFonts w:hint="eastAsia" w:ascii="PMingLiU" w:eastAsia="PMingLiU"/>
                        <w:sz w:val="30"/>
                      </w:rPr>
                    </w:pPr>
                    <w:r>
                      <w:rPr>
                        <w:rFonts w:hint="eastAsia" w:ascii="PMingLiU" w:eastAsia="PMingLiU"/>
                        <w:sz w:val="30"/>
                      </w:rPr>
                      <w:t>表类型：约束表</w:t>
                    </w:r>
                  </w:p>
                </w:txbxContent>
              </v:textbox>
            </v:shape>
            <v:shape id="_x0000_s1050" o:spid="_x0000_s1050" o:spt="202" type="#_x0000_t202" style="position:absolute;left:2647;top:12908;height:4523;width:1220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377" w:lineRule="exact"/>
                      <w:ind w:left="0" w:right="0" w:firstLine="0"/>
                      <w:jc w:val="left"/>
                      <w:rPr>
                        <w:rFonts w:hint="eastAsia" w:ascii="PMingLiU" w:eastAsia="PMingLiU"/>
                        <w:sz w:val="30"/>
                      </w:rPr>
                    </w:pPr>
                    <w:r>
                      <w:rPr>
                        <w:rFonts w:hint="eastAsia" w:ascii="PMingLiU" w:eastAsia="PMingLiU"/>
                        <w:sz w:val="30"/>
                      </w:rPr>
                      <w:t>字段类型</w:t>
                    </w:r>
                  </w:p>
                  <w:p>
                    <w:pPr>
                      <w:spacing w:before="140" w:line="295" w:lineRule="auto"/>
                      <w:ind w:left="0" w:right="618" w:firstLine="0"/>
                      <w:jc w:val="both"/>
                      <w:rPr>
                        <w:rFonts w:hint="eastAsia" w:ascii="PMingLiU" w:eastAsia="PMingLiU"/>
                        <w:sz w:val="30"/>
                      </w:rPr>
                    </w:pPr>
                    <w:r>
                      <w:rPr>
                        <w:rFonts w:hint="eastAsia" w:ascii="PMingLiU" w:eastAsia="PMingLiU"/>
                        <w:spacing w:val="-9"/>
                        <w:sz w:val="30"/>
                      </w:rPr>
                      <w:t>整形字符整形整形整形字符字符</w:t>
                    </w:r>
                  </w:p>
                  <w:p>
                    <w:pPr>
                      <w:spacing w:before="8" w:line="384" w:lineRule="exact"/>
                      <w:ind w:left="0" w:right="0" w:firstLine="0"/>
                      <w:jc w:val="left"/>
                      <w:rPr>
                        <w:rFonts w:hint="eastAsia" w:ascii="PMingLiU" w:eastAsia="PMingLiU"/>
                        <w:sz w:val="30"/>
                      </w:rPr>
                    </w:pPr>
                    <w:r>
                      <w:rPr>
                        <w:rFonts w:hint="eastAsia" w:ascii="PMingLiU" w:eastAsia="PMingLiU"/>
                        <w:sz w:val="30"/>
                      </w:rPr>
                      <w:t>字符</w:t>
                    </w:r>
                  </w:p>
                </w:txbxContent>
              </v:textbox>
            </v:shape>
            <v:shape id="_x0000_s1051" o:spid="_x0000_s1051" o:spt="202" type="#_x0000_t202" style="position:absolute;left:4667;top:12874;height:936;width:1220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335" w:lineRule="exact"/>
                      <w:ind w:left="0" w:right="0" w:firstLine="0"/>
                      <w:jc w:val="left"/>
                      <w:rPr>
                        <w:sz w:val="30"/>
                      </w:rPr>
                    </w:pPr>
                    <w:r>
                      <w:rPr>
                        <w:sz w:val="30"/>
                      </w:rPr>
                      <w:t>Null</w:t>
                    </w:r>
                  </w:p>
                  <w:p>
                    <w:pPr>
                      <w:spacing w:before="216" w:line="384" w:lineRule="exact"/>
                      <w:ind w:left="0" w:right="0" w:firstLine="0"/>
                      <w:jc w:val="left"/>
                      <w:rPr>
                        <w:rFonts w:hint="eastAsia" w:ascii="PMingLiU" w:eastAsia="PMingLiU"/>
                        <w:sz w:val="30"/>
                      </w:rPr>
                    </w:pPr>
                    <w:r>
                      <w:rPr>
                        <w:rFonts w:hint="eastAsia" w:ascii="PMingLiU" w:eastAsia="PMingLiU"/>
                        <w:sz w:val="30"/>
                      </w:rPr>
                      <w:t>否，自增</w:t>
                    </w:r>
                  </w:p>
                </w:txbxContent>
              </v:textbox>
            </v:shape>
            <v:shape id="_x0000_s1052" o:spid="_x0000_s1052" o:spt="202" type="#_x0000_t202" style="position:absolute;left:6707;top:10748;height:6683;width:2440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377" w:lineRule="exact"/>
                      <w:ind w:left="0" w:right="0" w:firstLine="0"/>
                      <w:jc w:val="left"/>
                      <w:rPr>
                        <w:rFonts w:hint="eastAsia" w:ascii="PMingLiU" w:eastAsia="PMingLiU"/>
                        <w:sz w:val="30"/>
                      </w:rPr>
                    </w:pPr>
                    <w:r>
                      <w:rPr>
                        <w:rFonts w:hint="eastAsia" w:ascii="PMingLiU" w:eastAsia="PMingLiU"/>
                        <w:sz w:val="30"/>
                      </w:rPr>
                      <w:t>含义</w:t>
                    </w:r>
                  </w:p>
                  <w:p>
                    <w:pPr>
                      <w:spacing w:before="160" w:line="285" w:lineRule="auto"/>
                      <w:ind w:left="0" w:right="1538" w:firstLine="0"/>
                      <w:jc w:val="left"/>
                      <w:rPr>
                        <w:rFonts w:hint="eastAsia" w:ascii="PMingLiU" w:eastAsia="PMingLiU"/>
                        <w:sz w:val="30"/>
                      </w:rPr>
                    </w:pPr>
                    <w:r>
                      <w:rPr>
                        <w:rFonts w:hint="eastAsia" w:ascii="PMingLiU" w:eastAsia="PMingLiU"/>
                        <w:sz w:val="30"/>
                      </w:rPr>
                      <w:t>主键列值</w:t>
                    </w:r>
                  </w:p>
                  <w:p>
                    <w:pPr>
                      <w:spacing w:before="102"/>
                      <w:ind w:left="620" w:right="0" w:firstLine="0"/>
                      <w:jc w:val="left"/>
                      <w:rPr>
                        <w:rFonts w:hint="eastAsia" w:ascii="PMingLiU" w:eastAsia="PMingLiU"/>
                        <w:sz w:val="30"/>
                      </w:rPr>
                    </w:pPr>
                    <w:r>
                      <w:rPr>
                        <w:rFonts w:hint="eastAsia" w:ascii="PMingLiU" w:eastAsia="PMingLiU"/>
                        <w:sz w:val="30"/>
                      </w:rPr>
                      <w:t>含义：成绩表</w:t>
                    </w:r>
                  </w:p>
                  <w:p>
                    <w:pPr>
                      <w:spacing w:before="60" w:line="309" w:lineRule="auto"/>
                      <w:ind w:left="0" w:right="1538" w:firstLine="0"/>
                      <w:jc w:val="left"/>
                      <w:rPr>
                        <w:rFonts w:hint="eastAsia" w:ascii="PMingLiU" w:eastAsia="PMingLiU"/>
                        <w:sz w:val="30"/>
                      </w:rPr>
                    </w:pPr>
                    <w:r>
                      <w:rPr>
                        <w:rFonts w:hint="eastAsia" w:ascii="PMingLiU" w:eastAsia="PMingLiU"/>
                        <w:sz w:val="30"/>
                      </w:rPr>
                      <w:t>含 义主键列值</w:t>
                    </w:r>
                  </w:p>
                  <w:p>
                    <w:pPr>
                      <w:spacing w:before="0" w:line="376" w:lineRule="exact"/>
                      <w:ind w:left="0" w:right="0" w:firstLine="0"/>
                      <w:jc w:val="left"/>
                      <w:rPr>
                        <w:rFonts w:hint="eastAsia" w:ascii="PMingLiU" w:eastAsia="PMingLiU"/>
                        <w:sz w:val="30"/>
                      </w:rPr>
                    </w:pPr>
                    <w:r>
                      <w:rPr>
                        <w:rFonts w:hint="eastAsia" w:ascii="PMingLiU" w:eastAsia="PMingLiU"/>
                        <w:sz w:val="30"/>
                      </w:rPr>
                      <w:t>课程编号</w:t>
                    </w:r>
                  </w:p>
                  <w:p>
                    <w:pPr>
                      <w:spacing w:before="101" w:line="297" w:lineRule="auto"/>
                      <w:ind w:left="0" w:right="2138" w:firstLine="0"/>
                      <w:jc w:val="left"/>
                      <w:rPr>
                        <w:rFonts w:hint="eastAsia" w:ascii="PMingLiU" w:eastAsia="PMingLiU"/>
                        <w:sz w:val="30"/>
                      </w:rPr>
                    </w:pPr>
                    <w:r>
                      <w:rPr>
                        <w:rFonts w:hint="eastAsia" w:ascii="PMingLiU" w:eastAsia="PMingLiU"/>
                        <w:sz w:val="30"/>
                      </w:rPr>
                      <w:t>值值</w:t>
                    </w:r>
                  </w:p>
                  <w:p>
                    <w:pPr>
                      <w:spacing w:before="19" w:line="285" w:lineRule="auto"/>
                      <w:ind w:left="0" w:right="1238" w:firstLine="0"/>
                      <w:jc w:val="left"/>
                      <w:rPr>
                        <w:rFonts w:hint="eastAsia" w:ascii="PMingLiU" w:eastAsia="PMingLiU"/>
                        <w:sz w:val="30"/>
                      </w:rPr>
                    </w:pPr>
                    <w:r>
                      <w:rPr>
                        <w:rFonts w:hint="eastAsia" w:ascii="PMingLiU" w:eastAsia="PMingLiU"/>
                        <w:spacing w:val="-5"/>
                        <w:sz w:val="30"/>
                      </w:rPr>
                      <w:t>是否补修是否重考</w:t>
                    </w:r>
                  </w:p>
                  <w:p>
                    <w:pPr>
                      <w:spacing w:before="22" w:line="384" w:lineRule="exact"/>
                      <w:ind w:left="0" w:right="0" w:firstLine="0"/>
                      <w:jc w:val="left"/>
                      <w:rPr>
                        <w:rFonts w:hint="eastAsia" w:ascii="PMingLiU" w:eastAsia="PMingLiU"/>
                        <w:sz w:val="30"/>
                      </w:rPr>
                    </w:pPr>
                    <w:r>
                      <w:rPr>
                        <w:rFonts w:hint="eastAsia" w:ascii="PMingLiU" w:eastAsia="PMingLiU"/>
                        <w:sz w:val="30"/>
                      </w:rPr>
                      <w:t>确定成绩</w:t>
                    </w:r>
                  </w:p>
                </w:txbxContent>
              </v:textbox>
            </v:shape>
            <v:shape id="_x0000_s1053" o:spid="_x0000_s1053" o:spt="202" type="#_x0000_t202" style="position:absolute;left:11327;top:10748;height:1402;width:1355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377" w:lineRule="exact"/>
                      <w:ind w:left="0" w:right="0" w:firstLine="0"/>
                      <w:jc w:val="left"/>
                      <w:rPr>
                        <w:rFonts w:hint="eastAsia" w:ascii="PMingLiU" w:eastAsia="PMingLiU"/>
                        <w:sz w:val="30"/>
                      </w:rPr>
                    </w:pPr>
                    <w:r>
                      <w:rPr>
                        <w:rFonts w:hint="eastAsia" w:ascii="PMingLiU" w:eastAsia="PMingLiU"/>
                        <w:sz w:val="30"/>
                      </w:rPr>
                      <w:t>示例数据</w:t>
                    </w:r>
                  </w:p>
                  <w:p>
                    <w:pPr>
                      <w:spacing w:before="139"/>
                      <w:ind w:left="0" w:right="0" w:firstLine="0"/>
                      <w:jc w:val="left"/>
                      <w:rPr>
                        <w:sz w:val="30"/>
                      </w:rPr>
                    </w:pPr>
                    <w:r>
                      <w:rPr>
                        <w:sz w:val="30"/>
                      </w:rPr>
                      <w:t>1</w:t>
                    </w:r>
                  </w:p>
                  <w:p>
                    <w:pPr>
                      <w:spacing w:before="195"/>
                      <w:ind w:left="0" w:right="0" w:firstLine="0"/>
                      <w:jc w:val="left"/>
                      <w:rPr>
                        <w:sz w:val="30"/>
                      </w:rPr>
                    </w:pPr>
                    <w:r>
                      <w:rPr>
                        <w:sz w:val="30"/>
                      </w:rPr>
                      <w:t>20097650</w:t>
                    </w:r>
                  </w:p>
                </w:txbxContent>
              </v:textbox>
            </v:shape>
            <v:shape id="_x0000_s1054" o:spid="_x0000_s1054" o:spt="202" type="#_x0000_t202" style="position:absolute;left:11327;top:12908;height:4523;width:1855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377" w:lineRule="exact"/>
                      <w:ind w:left="0" w:right="0" w:firstLine="0"/>
                      <w:jc w:val="left"/>
                      <w:rPr>
                        <w:rFonts w:hint="eastAsia" w:ascii="PMingLiU" w:eastAsia="PMingLiU"/>
                        <w:sz w:val="30"/>
                      </w:rPr>
                    </w:pPr>
                    <w:r>
                      <w:rPr>
                        <w:rFonts w:hint="eastAsia" w:ascii="PMingLiU" w:eastAsia="PMingLiU"/>
                        <w:sz w:val="30"/>
                      </w:rPr>
                      <w:t>示例数据</w:t>
                    </w:r>
                  </w:p>
                  <w:p>
                    <w:pPr>
                      <w:spacing w:before="159"/>
                      <w:ind w:left="0" w:right="0" w:firstLine="0"/>
                      <w:jc w:val="left"/>
                      <w:rPr>
                        <w:sz w:val="30"/>
                      </w:rPr>
                    </w:pPr>
                    <w:r>
                      <w:rPr>
                        <w:sz w:val="30"/>
                      </w:rPr>
                      <w:t>1</w:t>
                    </w:r>
                  </w:p>
                  <w:p>
                    <w:pPr>
                      <w:spacing w:before="175"/>
                      <w:ind w:left="0" w:right="0" w:firstLine="0"/>
                      <w:jc w:val="left"/>
                      <w:rPr>
                        <w:sz w:val="30"/>
                      </w:rPr>
                    </w:pPr>
                    <w:r>
                      <w:rPr>
                        <w:sz w:val="30"/>
                      </w:rPr>
                      <w:t>20097650111</w:t>
                    </w:r>
                  </w:p>
                  <w:p>
                    <w:pPr>
                      <w:spacing w:before="155"/>
                      <w:ind w:left="0" w:right="0" w:firstLine="0"/>
                      <w:jc w:val="left"/>
                      <w:rPr>
                        <w:sz w:val="30"/>
                      </w:rPr>
                    </w:pPr>
                    <w:r>
                      <w:rPr>
                        <w:sz w:val="30"/>
                      </w:rPr>
                      <w:t>4</w:t>
                    </w:r>
                  </w:p>
                  <w:p>
                    <w:pPr>
                      <w:spacing w:before="175"/>
                      <w:ind w:left="0" w:right="0" w:firstLine="0"/>
                      <w:jc w:val="left"/>
                      <w:rPr>
                        <w:sz w:val="30"/>
                      </w:rPr>
                    </w:pPr>
                    <w:r>
                      <w:rPr>
                        <w:sz w:val="30"/>
                      </w:rPr>
                      <w:t>99</w:t>
                    </w:r>
                  </w:p>
                  <w:p>
                    <w:pPr>
                      <w:spacing w:before="175"/>
                      <w:ind w:left="0" w:right="0" w:firstLine="0"/>
                      <w:jc w:val="left"/>
                      <w:rPr>
                        <w:sz w:val="30"/>
                      </w:rPr>
                    </w:pPr>
                    <w:r>
                      <w:rPr>
                        <w:sz w:val="30"/>
                      </w:rPr>
                      <w:t>2</w:t>
                    </w:r>
                  </w:p>
                  <w:p>
                    <w:pPr>
                      <w:spacing w:before="176" w:line="285" w:lineRule="auto"/>
                      <w:ind w:left="0" w:right="1552" w:firstLine="0"/>
                      <w:jc w:val="left"/>
                      <w:rPr>
                        <w:rFonts w:hint="eastAsia" w:ascii="PMingLiU" w:eastAsia="PMingLiU"/>
                        <w:sz w:val="30"/>
                      </w:rPr>
                    </w:pPr>
                    <w:r>
                      <w:rPr>
                        <w:rFonts w:hint="eastAsia" w:ascii="PMingLiU" w:eastAsia="PMingLiU"/>
                        <w:sz w:val="30"/>
                      </w:rPr>
                      <w:t>是是</w:t>
                    </w:r>
                  </w:p>
                  <w:p>
                    <w:pPr>
                      <w:spacing w:before="22" w:line="384" w:lineRule="exact"/>
                      <w:ind w:left="0" w:right="0" w:firstLine="0"/>
                      <w:jc w:val="left"/>
                      <w:rPr>
                        <w:rFonts w:hint="eastAsia" w:ascii="PMingLiU" w:eastAsia="PMingLiU"/>
                        <w:sz w:val="30"/>
                      </w:rPr>
                    </w:pPr>
                    <w:r>
                      <w:rPr>
                        <w:rFonts w:hint="eastAsia" w:ascii="PMingLiU" w:eastAsia="PMingLiU"/>
                        <w:sz w:val="30"/>
                      </w:rPr>
                      <w:t>是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6"/>
        <w:rPr>
          <w:rFonts w:ascii="PMingLiU"/>
          <w:sz w:val="20"/>
        </w:rPr>
      </w:pPr>
    </w:p>
    <w:p>
      <w:pPr>
        <w:pStyle w:val="6"/>
        <w:rPr>
          <w:rFonts w:ascii="PMingLiU"/>
          <w:sz w:val="20"/>
        </w:rPr>
      </w:pPr>
    </w:p>
    <w:p>
      <w:pPr>
        <w:pStyle w:val="6"/>
        <w:rPr>
          <w:rFonts w:ascii="PMingLiU"/>
          <w:sz w:val="20"/>
        </w:rPr>
      </w:pPr>
    </w:p>
    <w:p>
      <w:pPr>
        <w:pStyle w:val="6"/>
        <w:spacing w:before="10"/>
        <w:rPr>
          <w:rFonts w:ascii="PMingLiU"/>
          <w:sz w:val="24"/>
        </w:rPr>
      </w:pPr>
    </w:p>
    <w:p>
      <w:pPr>
        <w:spacing w:before="92"/>
        <w:ind w:left="0" w:right="1075" w:firstLine="0"/>
        <w:jc w:val="center"/>
        <w:rPr>
          <w:sz w:val="26"/>
        </w:rPr>
      </w:pPr>
      <w:r>
        <w:rPr>
          <w:sz w:val="26"/>
        </w:rPr>
        <w:t>- 9 -</w:t>
      </w:r>
    </w:p>
    <w:p>
      <w:pPr>
        <w:spacing w:after="0"/>
        <w:jc w:val="center"/>
        <w:rPr>
          <w:sz w:val="26"/>
        </w:rPr>
        <w:sectPr>
          <w:pgSz w:w="19120" w:h="27060"/>
          <w:pgMar w:top="2380" w:right="860" w:bottom="280" w:left="1920" w:header="720" w:footer="720" w:gutter="0"/>
        </w:sect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8"/>
        <w:rPr>
          <w:sz w:val="27"/>
        </w:rPr>
      </w:pPr>
    </w:p>
    <w:p>
      <w:pPr>
        <w:pStyle w:val="6"/>
        <w:tabs>
          <w:tab w:val="left" w:pos="4799"/>
          <w:tab w:val="left" w:pos="8339"/>
        </w:tabs>
        <w:spacing w:before="71"/>
        <w:ind w:left="960"/>
        <w:rPr>
          <w:rFonts w:hint="eastAsia" w:ascii="PMingLiU" w:eastAsia="PMingLiU"/>
        </w:rPr>
      </w:pPr>
      <w:r>
        <w:rPr>
          <w:spacing w:val="-8"/>
        </w:rPr>
        <w:t>97</w:t>
      </w:r>
      <w:r>
        <w:rPr>
          <w:rFonts w:hint="eastAsia" w:ascii="PMingLiU" w:eastAsia="PMingLiU"/>
        </w:rPr>
        <w:t xml:space="preserve">、表名称： </w:t>
      </w:r>
      <w:r>
        <w:rPr>
          <w:rFonts w:hint="eastAsia" w:ascii="PMingLiU" w:eastAsia="PMingLiU"/>
          <w:spacing w:val="44"/>
        </w:rPr>
        <w:t xml:space="preserve"> </w:t>
      </w:r>
      <w:r>
        <w:t>xsxx</w:t>
      </w:r>
      <w:r>
        <w:tab/>
      </w:r>
      <w:r>
        <w:rPr>
          <w:rFonts w:hint="eastAsia" w:ascii="PMingLiU" w:eastAsia="PMingLiU"/>
        </w:rPr>
        <w:t>表类型：约束表</w:t>
      </w:r>
      <w:r>
        <w:rPr>
          <w:rFonts w:hint="eastAsia" w:ascii="PMingLiU" w:eastAsia="PMingLiU"/>
        </w:rPr>
        <w:tab/>
      </w:r>
      <w:r>
        <w:rPr>
          <w:rFonts w:hint="eastAsia" w:ascii="PMingLiU" w:eastAsia="PMingLiU"/>
        </w:rPr>
        <w:t>含义：学生信息表</w:t>
      </w:r>
    </w:p>
    <w:p>
      <w:pPr>
        <w:pStyle w:val="6"/>
        <w:ind w:left="812"/>
        <w:rPr>
          <w:rFonts w:ascii="PMingLiU"/>
          <w:sz w:val="20"/>
        </w:rPr>
      </w:pPr>
      <w:r>
        <w:rPr>
          <w:rFonts w:ascii="PMingLiU"/>
          <w:sz w:val="20"/>
        </w:rPr>
        <w:pict>
          <v:group id="_x0000_s1055" o:spid="_x0000_s1055" o:spt="203" style="height:889.7pt;width:682.25pt;" coordsize="13645,17794">
            <o:lock v:ext="edit"/>
            <v:shape id="_x0000_s1056" o:spid="_x0000_s1056" o:spt="75" type="#_x0000_t75" style="position:absolute;left:0;top:0;height:17794;width:13645;" filled="f" stroked="f" coordsize="21600,21600">
              <v:path/>
              <v:fill on="f" focussize="0,0"/>
              <v:stroke on="f"/>
              <v:imagedata r:id="rId13" o:title=""/>
              <o:lock v:ext="edit" aspectratio="t"/>
            </v:shape>
            <v:shape id="_x0000_s1057" o:spid="_x0000_s1057" o:spt="202" type="#_x0000_t202" style="position:absolute;left:147;top:81;height:17682;width:202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377" w:lineRule="exact"/>
                      <w:ind w:left="0" w:right="0" w:firstLine="0"/>
                      <w:jc w:val="left"/>
                      <w:rPr>
                        <w:rFonts w:hint="eastAsia" w:ascii="PMingLiU" w:eastAsia="PMingLiU"/>
                        <w:sz w:val="30"/>
                      </w:rPr>
                    </w:pPr>
                    <w:r>
                      <w:rPr>
                        <w:rFonts w:hint="eastAsia" w:ascii="PMingLiU" w:eastAsia="PMingLiU"/>
                        <w:sz w:val="30"/>
                      </w:rPr>
                      <w:t>字段名称</w:t>
                    </w:r>
                  </w:p>
                  <w:p>
                    <w:pPr>
                      <w:spacing w:before="139" w:line="362" w:lineRule="auto"/>
                      <w:ind w:left="0" w:right="1399" w:firstLine="0"/>
                      <w:jc w:val="left"/>
                      <w:rPr>
                        <w:sz w:val="30"/>
                      </w:rPr>
                    </w:pPr>
                    <w:r>
                      <w:rPr>
                        <w:sz w:val="30"/>
                      </w:rPr>
                      <w:t>Xh Xm Bjbh Xb Nj</w:t>
                    </w:r>
                  </w:p>
                  <w:p>
                    <w:pPr>
                      <w:spacing w:before="0" w:line="362" w:lineRule="auto"/>
                      <w:ind w:left="0" w:right="833" w:firstLine="0"/>
                      <w:jc w:val="left"/>
                      <w:rPr>
                        <w:sz w:val="30"/>
                      </w:rPr>
                    </w:pPr>
                    <w:r>
                      <w:rPr>
                        <w:sz w:val="30"/>
                      </w:rPr>
                      <w:t>Zzmmbh Mzbh Jgbh Sfzh Xjbh</w:t>
                    </w:r>
                  </w:p>
                  <w:p>
                    <w:pPr>
                      <w:spacing w:before="52" w:line="297" w:lineRule="auto"/>
                      <w:ind w:left="0" w:right="198" w:firstLine="0"/>
                      <w:jc w:val="left"/>
                      <w:rPr>
                        <w:sz w:val="30"/>
                      </w:rPr>
                    </w:pPr>
                    <w:r>
                      <w:rPr>
                        <w:spacing w:val="-8"/>
                        <w:sz w:val="30"/>
                      </w:rPr>
                      <w:t>98</w:t>
                    </w:r>
                    <w:r>
                      <w:rPr>
                        <w:rFonts w:hint="eastAsia" w:ascii="PMingLiU" w:eastAsia="PMingLiU"/>
                        <w:spacing w:val="-4"/>
                        <w:sz w:val="30"/>
                      </w:rPr>
                      <w:t xml:space="preserve">、表名称： </w:t>
                    </w:r>
                    <w:r>
                      <w:rPr>
                        <w:rFonts w:hint="eastAsia" w:ascii="PMingLiU" w:eastAsia="PMingLiU"/>
                        <w:sz w:val="30"/>
                      </w:rPr>
                      <w:t>字段名称</w:t>
                    </w:r>
                    <w:r>
                      <w:rPr>
                        <w:sz w:val="30"/>
                      </w:rPr>
                      <w:t>Kcbh</w:t>
                    </w:r>
                  </w:p>
                  <w:p>
                    <w:pPr>
                      <w:spacing w:before="91" w:line="362" w:lineRule="auto"/>
                      <w:ind w:left="0" w:right="1183" w:firstLine="0"/>
                      <w:jc w:val="left"/>
                      <w:rPr>
                        <w:sz w:val="30"/>
                      </w:rPr>
                    </w:pPr>
                    <w:r>
                      <w:rPr>
                        <w:sz w:val="30"/>
                      </w:rPr>
                      <w:t>Kcmc Kcjc Pym Bxqkc Js Kkxb Xf</w:t>
                    </w:r>
                  </w:p>
                  <w:p>
                    <w:pPr>
                      <w:spacing w:before="55" w:line="273" w:lineRule="auto"/>
                      <w:ind w:left="0" w:right="152" w:firstLine="0"/>
                      <w:jc w:val="left"/>
                      <w:rPr>
                        <w:rFonts w:hint="eastAsia" w:ascii="PMingLiU" w:eastAsia="PMingLiU"/>
                        <w:sz w:val="30"/>
                      </w:rPr>
                    </w:pPr>
                    <w:r>
                      <w:rPr>
                        <w:sz w:val="30"/>
                      </w:rPr>
                      <w:t>99</w:t>
                    </w:r>
                    <w:r>
                      <w:rPr>
                        <w:rFonts w:hint="eastAsia" w:ascii="PMingLiU" w:eastAsia="PMingLiU"/>
                        <w:sz w:val="30"/>
                      </w:rPr>
                      <w:t>、表名称： 字段名称</w:t>
                    </w:r>
                  </w:p>
                  <w:p>
                    <w:pPr>
                      <w:spacing w:before="102" w:line="355" w:lineRule="auto"/>
                      <w:ind w:left="0" w:right="1316" w:firstLine="0"/>
                      <w:jc w:val="left"/>
                      <w:rPr>
                        <w:sz w:val="30"/>
                      </w:rPr>
                    </w:pPr>
                    <w:r>
                      <w:rPr>
                        <w:sz w:val="30"/>
                      </w:rPr>
                      <w:t>Bh Kxh Kcbh Sksjt Sksjj Skdd</w:t>
                    </w:r>
                  </w:p>
                  <w:p>
                    <w:pPr>
                      <w:spacing w:before="98" w:line="273" w:lineRule="auto"/>
                      <w:ind w:left="0" w:right="18" w:firstLine="0"/>
                      <w:jc w:val="left"/>
                      <w:rPr>
                        <w:rFonts w:hint="eastAsia" w:ascii="PMingLiU" w:eastAsia="PMingLiU"/>
                        <w:sz w:val="30"/>
                      </w:rPr>
                    </w:pPr>
                    <w:r>
                      <w:rPr>
                        <w:sz w:val="30"/>
                      </w:rPr>
                      <w:t>100</w:t>
                    </w:r>
                    <w:r>
                      <w:rPr>
                        <w:rFonts w:hint="eastAsia" w:ascii="PMingLiU" w:eastAsia="PMingLiU"/>
                        <w:sz w:val="30"/>
                      </w:rPr>
                      <w:t>、表名称： 字段名称</w:t>
                    </w:r>
                  </w:p>
                  <w:p>
                    <w:pPr>
                      <w:spacing w:before="82"/>
                      <w:ind w:left="0" w:right="0" w:firstLine="0"/>
                      <w:jc w:val="left"/>
                      <w:rPr>
                        <w:sz w:val="30"/>
                      </w:rPr>
                    </w:pPr>
                    <w:r>
                      <w:rPr>
                        <w:sz w:val="30"/>
                      </w:rPr>
                      <w:t>Bh</w:t>
                    </w:r>
                  </w:p>
                  <w:p>
                    <w:pPr>
                      <w:spacing w:before="40" w:line="500" w:lineRule="atLeast"/>
                      <w:ind w:left="0" w:right="1483" w:firstLine="0"/>
                      <w:jc w:val="left"/>
                      <w:rPr>
                        <w:sz w:val="30"/>
                      </w:rPr>
                    </w:pPr>
                    <w:r>
                      <w:rPr>
                        <w:sz w:val="30"/>
                      </w:rPr>
                      <w:t>Xh Kxh</w:t>
                    </w:r>
                  </w:p>
                </w:txbxContent>
              </v:textbox>
            </v:shape>
            <v:shape id="_x0000_s1058" o:spid="_x0000_s1058" o:spt="202" type="#_x0000_t202" style="position:absolute;left:2167;top:81;height:10823;width:170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377" w:lineRule="exact"/>
                      <w:ind w:left="360" w:right="0" w:firstLine="0"/>
                      <w:jc w:val="left"/>
                      <w:rPr>
                        <w:rFonts w:hint="eastAsia" w:ascii="PMingLiU" w:eastAsia="PMingLiU"/>
                        <w:sz w:val="30"/>
                      </w:rPr>
                    </w:pPr>
                    <w:r>
                      <w:rPr>
                        <w:rFonts w:hint="eastAsia" w:ascii="PMingLiU" w:eastAsia="PMingLiU"/>
                        <w:sz w:val="30"/>
                      </w:rPr>
                      <w:t>字段类型</w:t>
                    </w:r>
                  </w:p>
                  <w:p>
                    <w:pPr>
                      <w:spacing w:before="120" w:line="297" w:lineRule="auto"/>
                      <w:ind w:left="360" w:right="738" w:firstLine="0"/>
                      <w:jc w:val="both"/>
                      <w:rPr>
                        <w:rFonts w:hint="eastAsia" w:ascii="PMingLiU" w:eastAsia="PMingLiU"/>
                        <w:sz w:val="30"/>
                      </w:rPr>
                    </w:pPr>
                    <w:r>
                      <w:rPr>
                        <w:rFonts w:hint="eastAsia" w:ascii="PMingLiU" w:eastAsia="PMingLiU"/>
                        <w:sz w:val="30"/>
                      </w:rPr>
                      <w:t>整形字符整形字符字符整形整形整形整形整形</w:t>
                    </w:r>
                  </w:p>
                  <w:p>
                    <w:pPr>
                      <w:spacing w:before="97"/>
                      <w:ind w:left="0" w:right="0" w:firstLine="0"/>
                      <w:jc w:val="left"/>
                      <w:rPr>
                        <w:sz w:val="30"/>
                      </w:rPr>
                    </w:pPr>
                    <w:r>
                      <w:rPr>
                        <w:sz w:val="30"/>
                      </w:rPr>
                      <w:t>kcxx</w:t>
                    </w:r>
                  </w:p>
                  <w:p>
                    <w:pPr>
                      <w:spacing w:before="116" w:line="319" w:lineRule="auto"/>
                      <w:ind w:left="480" w:right="18" w:firstLine="0"/>
                      <w:jc w:val="left"/>
                      <w:rPr>
                        <w:rFonts w:hint="eastAsia" w:ascii="PMingLiU" w:eastAsia="PMingLiU"/>
                        <w:sz w:val="30"/>
                      </w:rPr>
                    </w:pPr>
                    <w:r>
                      <w:rPr>
                        <w:rFonts w:hint="eastAsia" w:ascii="PMingLiU" w:eastAsia="PMingLiU"/>
                        <w:spacing w:val="-5"/>
                        <w:sz w:val="30"/>
                      </w:rPr>
                      <w:t>字段类型</w:t>
                    </w:r>
                    <w:r>
                      <w:rPr>
                        <w:rFonts w:hint="eastAsia" w:ascii="PMingLiU" w:eastAsia="PMingLiU"/>
                        <w:sz w:val="30"/>
                      </w:rPr>
                      <w:t>整形</w:t>
                    </w:r>
                  </w:p>
                  <w:p>
                    <w:pPr>
                      <w:spacing w:before="0" w:line="364" w:lineRule="exact"/>
                      <w:ind w:left="480" w:right="0" w:firstLine="0"/>
                      <w:jc w:val="left"/>
                      <w:rPr>
                        <w:rFonts w:hint="eastAsia" w:ascii="PMingLiU" w:eastAsia="PMingLiU"/>
                        <w:sz w:val="30"/>
                      </w:rPr>
                    </w:pPr>
                    <w:r>
                      <w:rPr>
                        <w:rFonts w:hint="eastAsia" w:ascii="PMingLiU" w:eastAsia="PMingLiU"/>
                        <w:sz w:val="30"/>
                      </w:rPr>
                      <w:t>字符</w:t>
                    </w:r>
                  </w:p>
                  <w:p>
                    <w:pPr>
                      <w:spacing w:before="100" w:line="297" w:lineRule="auto"/>
                      <w:ind w:left="480" w:right="618" w:firstLine="0"/>
                      <w:jc w:val="both"/>
                      <w:rPr>
                        <w:rFonts w:hint="eastAsia" w:ascii="PMingLiU" w:eastAsia="PMingLiU"/>
                        <w:sz w:val="30"/>
                      </w:rPr>
                    </w:pPr>
                    <w:r>
                      <w:rPr>
                        <w:rFonts w:hint="eastAsia" w:ascii="PMingLiU" w:eastAsia="PMingLiU"/>
                        <w:spacing w:val="-9"/>
                        <w:sz w:val="30"/>
                      </w:rPr>
                      <w:t>字符字符字符字符整形</w:t>
                    </w:r>
                  </w:p>
                  <w:p>
                    <w:pPr>
                      <w:spacing w:before="0" w:line="383" w:lineRule="exact"/>
                      <w:ind w:left="480" w:right="0" w:firstLine="0"/>
                      <w:jc w:val="left"/>
                      <w:rPr>
                        <w:rFonts w:hint="eastAsia" w:ascii="PMingLiU" w:eastAsia="PMingLiU"/>
                        <w:sz w:val="30"/>
                      </w:rPr>
                    </w:pPr>
                    <w:r>
                      <w:rPr>
                        <w:rFonts w:hint="eastAsia" w:ascii="PMingLiU" w:eastAsia="PMingLiU"/>
                        <w:sz w:val="30"/>
                      </w:rPr>
                      <w:t>整形</w:t>
                    </w:r>
                  </w:p>
                </w:txbxContent>
              </v:textbox>
            </v:shape>
            <v:shape id="_x0000_s1059" o:spid="_x0000_s1059" o:spt="202" type="#_x0000_t202" style="position:absolute;left:4407;top:68;height:896;width:122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335" w:lineRule="exact"/>
                      <w:ind w:left="0" w:right="0" w:firstLine="0"/>
                      <w:jc w:val="left"/>
                      <w:rPr>
                        <w:sz w:val="30"/>
                      </w:rPr>
                    </w:pPr>
                    <w:r>
                      <w:rPr>
                        <w:sz w:val="30"/>
                      </w:rPr>
                      <w:t>Null</w:t>
                    </w:r>
                  </w:p>
                  <w:p>
                    <w:pPr>
                      <w:spacing w:before="176" w:line="384" w:lineRule="exact"/>
                      <w:ind w:left="0" w:right="0" w:firstLine="0"/>
                      <w:jc w:val="left"/>
                      <w:rPr>
                        <w:rFonts w:hint="eastAsia" w:ascii="PMingLiU" w:eastAsia="PMingLiU"/>
                        <w:sz w:val="30"/>
                      </w:rPr>
                    </w:pPr>
                    <w:r>
                      <w:rPr>
                        <w:rFonts w:hint="eastAsia" w:ascii="PMingLiU" w:eastAsia="PMingLiU"/>
                        <w:sz w:val="30"/>
                      </w:rPr>
                      <w:t>否，自增</w:t>
                    </w:r>
                  </w:p>
                </w:txbxContent>
              </v:textbox>
            </v:shape>
            <v:shape id="_x0000_s1060" o:spid="_x0000_s1060" o:spt="202" type="#_x0000_t202" style="position:absolute;left:2167;top:11148;height:336;width:48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335" w:lineRule="exact"/>
                      <w:ind w:left="0" w:right="0" w:firstLine="0"/>
                      <w:jc w:val="left"/>
                      <w:rPr>
                        <w:sz w:val="30"/>
                      </w:rPr>
                    </w:pPr>
                    <w:r>
                      <w:rPr>
                        <w:sz w:val="30"/>
                      </w:rPr>
                      <w:t>kcb</w:t>
                    </w:r>
                  </w:p>
                </w:txbxContent>
              </v:textbox>
            </v:shape>
            <v:shape id="_x0000_s1061" o:spid="_x0000_s1061" o:spt="202" type="#_x0000_t202" style="position:absolute;left:3847;top:11161;height:343;width:212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342" w:lineRule="exact"/>
                      <w:ind w:left="0" w:right="0" w:firstLine="0"/>
                      <w:jc w:val="left"/>
                      <w:rPr>
                        <w:rFonts w:hint="eastAsia" w:ascii="PMingLiU" w:eastAsia="PMingLiU"/>
                        <w:sz w:val="30"/>
                      </w:rPr>
                    </w:pPr>
                    <w:r>
                      <w:rPr>
                        <w:rFonts w:hint="eastAsia" w:ascii="PMingLiU" w:eastAsia="PMingLiU"/>
                        <w:sz w:val="30"/>
                      </w:rPr>
                      <w:t>表类型：约束表</w:t>
                    </w:r>
                  </w:p>
                </w:txbxContent>
              </v:textbox>
            </v:shape>
            <v:shape id="_x0000_s1062" o:spid="_x0000_s1062" o:spt="202" type="#_x0000_t202" style="position:absolute;left:2347;top:11641;height:6143;width:152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377" w:lineRule="exact"/>
                      <w:ind w:left="300" w:right="0" w:firstLine="0"/>
                      <w:jc w:val="left"/>
                      <w:rPr>
                        <w:rFonts w:hint="eastAsia" w:ascii="PMingLiU" w:eastAsia="PMingLiU"/>
                        <w:sz w:val="30"/>
                      </w:rPr>
                    </w:pPr>
                    <w:r>
                      <w:rPr>
                        <w:rFonts w:hint="eastAsia" w:ascii="PMingLiU" w:eastAsia="PMingLiU"/>
                        <w:sz w:val="30"/>
                      </w:rPr>
                      <w:t>字段类型</w:t>
                    </w:r>
                  </w:p>
                  <w:p>
                    <w:pPr>
                      <w:spacing w:before="140" w:line="295" w:lineRule="auto"/>
                      <w:ind w:left="300" w:right="618" w:firstLine="0"/>
                      <w:jc w:val="both"/>
                      <w:rPr>
                        <w:rFonts w:hint="eastAsia" w:ascii="PMingLiU" w:eastAsia="PMingLiU"/>
                        <w:sz w:val="30"/>
                      </w:rPr>
                    </w:pPr>
                    <w:r>
                      <w:rPr>
                        <w:rFonts w:hint="eastAsia" w:ascii="PMingLiU" w:eastAsia="PMingLiU"/>
                        <w:sz w:val="30"/>
                      </w:rPr>
                      <w:t>整形字符整形整形整形字符</w:t>
                    </w:r>
                  </w:p>
                  <w:p>
                    <w:pPr>
                      <w:spacing w:before="103"/>
                      <w:ind w:left="0" w:right="0" w:firstLine="0"/>
                      <w:jc w:val="left"/>
                      <w:rPr>
                        <w:sz w:val="30"/>
                      </w:rPr>
                    </w:pPr>
                    <w:r>
                      <w:rPr>
                        <w:sz w:val="30"/>
                      </w:rPr>
                      <w:t>xkb</w:t>
                    </w:r>
                  </w:p>
                  <w:p>
                    <w:pPr>
                      <w:spacing w:before="116" w:line="319" w:lineRule="auto"/>
                      <w:ind w:left="300" w:right="18" w:firstLine="0"/>
                      <w:jc w:val="left"/>
                      <w:rPr>
                        <w:rFonts w:hint="eastAsia" w:ascii="PMingLiU" w:eastAsia="PMingLiU"/>
                        <w:sz w:val="30"/>
                      </w:rPr>
                    </w:pPr>
                    <w:r>
                      <w:rPr>
                        <w:rFonts w:hint="eastAsia" w:ascii="PMingLiU" w:eastAsia="PMingLiU"/>
                        <w:spacing w:val="-5"/>
                        <w:sz w:val="30"/>
                      </w:rPr>
                      <w:t>字段类型</w:t>
                    </w:r>
                    <w:r>
                      <w:rPr>
                        <w:rFonts w:hint="eastAsia" w:ascii="PMingLiU" w:eastAsia="PMingLiU"/>
                        <w:sz w:val="30"/>
                      </w:rPr>
                      <w:t>整形</w:t>
                    </w:r>
                  </w:p>
                  <w:p>
                    <w:pPr>
                      <w:spacing w:before="0" w:line="384" w:lineRule="exact"/>
                      <w:ind w:left="300" w:right="0" w:firstLine="0"/>
                      <w:jc w:val="left"/>
                      <w:rPr>
                        <w:rFonts w:hint="eastAsia" w:ascii="PMingLiU" w:eastAsia="PMingLiU"/>
                        <w:sz w:val="30"/>
                      </w:rPr>
                    </w:pPr>
                    <w:r>
                      <w:rPr>
                        <w:rFonts w:hint="eastAsia" w:ascii="PMingLiU" w:eastAsia="PMingLiU"/>
                        <w:sz w:val="30"/>
                      </w:rPr>
                      <w:t>整形</w:t>
                    </w:r>
                  </w:p>
                  <w:p>
                    <w:pPr>
                      <w:spacing w:before="81" w:line="384" w:lineRule="exact"/>
                      <w:ind w:left="300" w:right="0" w:firstLine="0"/>
                      <w:jc w:val="left"/>
                      <w:rPr>
                        <w:rFonts w:hint="eastAsia" w:ascii="PMingLiU" w:eastAsia="PMingLiU"/>
                        <w:sz w:val="30"/>
                      </w:rPr>
                    </w:pPr>
                    <w:r>
                      <w:rPr>
                        <w:rFonts w:hint="eastAsia" w:ascii="PMingLiU" w:eastAsia="PMingLiU"/>
                        <w:sz w:val="30"/>
                      </w:rPr>
                      <w:t>整形</w:t>
                    </w:r>
                  </w:p>
                </w:txbxContent>
              </v:textbox>
            </v:shape>
            <v:shape id="_x0000_s1063" o:spid="_x0000_s1063" o:spt="202" type="#_x0000_t202" style="position:absolute;left:4667;top:11628;height:916;width:122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335" w:lineRule="exact"/>
                      <w:ind w:left="0" w:right="0" w:firstLine="0"/>
                      <w:jc w:val="left"/>
                      <w:rPr>
                        <w:sz w:val="30"/>
                      </w:rPr>
                    </w:pPr>
                    <w:r>
                      <w:rPr>
                        <w:sz w:val="30"/>
                      </w:rPr>
                      <w:t>Null</w:t>
                    </w:r>
                  </w:p>
                  <w:p>
                    <w:pPr>
                      <w:spacing w:before="196" w:line="384" w:lineRule="exact"/>
                      <w:ind w:left="0" w:right="0" w:firstLine="0"/>
                      <w:jc w:val="left"/>
                      <w:rPr>
                        <w:rFonts w:hint="eastAsia" w:ascii="PMingLiU" w:eastAsia="PMingLiU"/>
                        <w:sz w:val="30"/>
                      </w:rPr>
                    </w:pPr>
                    <w:r>
                      <w:rPr>
                        <w:rFonts w:hint="eastAsia" w:ascii="PMingLiU" w:eastAsia="PMingLiU"/>
                        <w:sz w:val="30"/>
                      </w:rPr>
                      <w:t>否，自增</w:t>
                    </w:r>
                  </w:p>
                </w:txbxContent>
              </v:textbox>
            </v:shape>
            <v:shape id="_x0000_s1064" o:spid="_x0000_s1064" o:spt="202" type="#_x0000_t202" style="position:absolute;left:6307;top:81;height:17703;width:366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377" w:lineRule="exact"/>
                      <w:ind w:left="0" w:right="0" w:firstLine="0"/>
                      <w:jc w:val="left"/>
                      <w:rPr>
                        <w:rFonts w:hint="eastAsia" w:ascii="PMingLiU" w:eastAsia="PMingLiU"/>
                        <w:sz w:val="30"/>
                      </w:rPr>
                    </w:pPr>
                    <w:r>
                      <w:rPr>
                        <w:rFonts w:hint="eastAsia" w:ascii="PMingLiU" w:eastAsia="PMingLiU"/>
                        <w:sz w:val="30"/>
                      </w:rPr>
                      <w:t>含义</w:t>
                    </w:r>
                  </w:p>
                  <w:p>
                    <w:pPr>
                      <w:spacing w:before="120" w:line="297" w:lineRule="auto"/>
                      <w:ind w:left="0" w:right="2758" w:firstLine="0"/>
                      <w:jc w:val="left"/>
                      <w:rPr>
                        <w:rFonts w:hint="eastAsia" w:ascii="PMingLiU" w:eastAsia="PMingLiU"/>
                        <w:sz w:val="30"/>
                      </w:rPr>
                    </w:pPr>
                    <w:r>
                      <w:rPr>
                        <w:rFonts w:hint="eastAsia" w:ascii="PMingLiU" w:eastAsia="PMingLiU"/>
                        <w:sz w:val="30"/>
                      </w:rPr>
                      <w:t>主键列值</w:t>
                    </w:r>
                  </w:p>
                  <w:p>
                    <w:pPr>
                      <w:spacing w:before="20" w:line="297" w:lineRule="auto"/>
                      <w:ind w:left="0" w:right="2458" w:firstLine="0"/>
                      <w:jc w:val="left"/>
                      <w:rPr>
                        <w:rFonts w:hint="eastAsia" w:ascii="PMingLiU" w:eastAsia="PMingLiU"/>
                        <w:sz w:val="30"/>
                      </w:rPr>
                    </w:pPr>
                    <w:r>
                      <w:rPr>
                        <w:rFonts w:hint="eastAsia" w:ascii="PMingLiU" w:eastAsia="PMingLiU"/>
                        <w:spacing w:val="-5"/>
                        <w:sz w:val="30"/>
                      </w:rPr>
                      <w:t>班级编号</w:t>
                    </w:r>
                    <w:r>
                      <w:rPr>
                        <w:rFonts w:hint="eastAsia" w:ascii="PMingLiU" w:eastAsia="PMingLiU"/>
                        <w:sz w:val="30"/>
                      </w:rPr>
                      <w:t>性别</w:t>
                    </w:r>
                  </w:p>
                  <w:p>
                    <w:pPr>
                      <w:spacing w:before="0" w:line="399" w:lineRule="exact"/>
                      <w:ind w:left="0" w:right="0" w:firstLine="0"/>
                      <w:jc w:val="left"/>
                      <w:rPr>
                        <w:rFonts w:hint="eastAsia" w:ascii="PMingLiU" w:eastAsia="PMingLiU"/>
                        <w:sz w:val="30"/>
                      </w:rPr>
                    </w:pPr>
                    <w:r>
                      <w:rPr>
                        <w:rFonts w:hint="eastAsia" w:ascii="PMingLiU" w:eastAsia="PMingLiU"/>
                        <w:sz w:val="30"/>
                      </w:rPr>
                      <w:t>年级</w:t>
                    </w:r>
                  </w:p>
                  <w:p>
                    <w:pPr>
                      <w:spacing w:before="100" w:line="297" w:lineRule="auto"/>
                      <w:ind w:left="0" w:right="1858" w:firstLine="0"/>
                      <w:jc w:val="left"/>
                      <w:rPr>
                        <w:rFonts w:hint="eastAsia" w:ascii="PMingLiU" w:eastAsia="PMingLiU"/>
                        <w:sz w:val="30"/>
                      </w:rPr>
                    </w:pPr>
                    <w:r>
                      <w:rPr>
                        <w:rFonts w:hint="eastAsia" w:ascii="PMingLiU" w:eastAsia="PMingLiU"/>
                        <w:spacing w:val="-4"/>
                        <w:sz w:val="30"/>
                      </w:rPr>
                      <w:t>政治面貌编号</w:t>
                    </w:r>
                    <w:r>
                      <w:rPr>
                        <w:rFonts w:hint="eastAsia" w:ascii="PMingLiU" w:eastAsia="PMingLiU"/>
                        <w:sz w:val="30"/>
                      </w:rPr>
                      <w:t>民族编号</w:t>
                    </w:r>
                  </w:p>
                  <w:p>
                    <w:pPr>
                      <w:spacing w:before="0" w:line="297" w:lineRule="auto"/>
                      <w:ind w:left="0" w:right="2458" w:firstLine="0"/>
                      <w:jc w:val="both"/>
                      <w:rPr>
                        <w:rFonts w:hint="eastAsia" w:ascii="PMingLiU" w:eastAsia="PMingLiU"/>
                        <w:sz w:val="30"/>
                      </w:rPr>
                    </w:pPr>
                    <w:r>
                      <w:rPr>
                        <w:rFonts w:hint="eastAsia" w:ascii="PMingLiU" w:eastAsia="PMingLiU"/>
                        <w:spacing w:val="-5"/>
                        <w:sz w:val="30"/>
                      </w:rPr>
                      <w:t>籍贯编号身份证号学籍编号</w:t>
                    </w:r>
                  </w:p>
                  <w:p>
                    <w:pPr>
                      <w:spacing w:before="79"/>
                      <w:ind w:right="0"/>
                      <w:jc w:val="left"/>
                      <w:rPr>
                        <w:rFonts w:hint="eastAsia" w:ascii="PMingLiU" w:eastAsia="PMingLiU"/>
                        <w:sz w:val="30"/>
                      </w:rPr>
                    </w:pPr>
                  </w:p>
                  <w:p>
                    <w:pPr>
                      <w:spacing w:before="79"/>
                      <w:ind w:right="0" w:firstLine="600" w:firstLineChars="200"/>
                      <w:jc w:val="left"/>
                      <w:rPr>
                        <w:rFonts w:hint="eastAsia" w:ascii="PMingLiU" w:eastAsia="PMingLiU"/>
                        <w:sz w:val="30"/>
                      </w:rPr>
                    </w:pPr>
                    <w:r>
                      <w:rPr>
                        <w:rFonts w:hint="eastAsia" w:ascii="PMingLiU" w:eastAsia="PMingLiU"/>
                        <w:sz w:val="30"/>
                      </w:rPr>
                      <w:t>含义：课程信息表</w:t>
                    </w:r>
                  </w:p>
                  <w:p>
                    <w:pPr>
                      <w:spacing w:before="61" w:line="302" w:lineRule="auto"/>
                      <w:ind w:left="400" w:right="2358" w:firstLine="0"/>
                      <w:jc w:val="left"/>
                      <w:rPr>
                        <w:rFonts w:hint="eastAsia" w:ascii="PMingLiU" w:eastAsia="PMingLiU"/>
                        <w:sz w:val="30"/>
                      </w:rPr>
                    </w:pPr>
                    <w:r>
                      <w:rPr>
                        <w:rFonts w:hint="eastAsia" w:ascii="PMingLiU" w:eastAsia="PMingLiU"/>
                        <w:sz w:val="30"/>
                      </w:rPr>
                      <w:t>含 义主键列值</w:t>
                    </w:r>
                  </w:p>
                  <w:p>
                    <w:pPr>
                      <w:spacing w:before="0" w:line="292" w:lineRule="auto"/>
                      <w:ind w:left="400" w:right="2658" w:firstLine="0"/>
                      <w:jc w:val="left"/>
                      <w:rPr>
                        <w:rFonts w:hint="eastAsia" w:ascii="PMingLiU" w:eastAsia="PMingLiU"/>
                        <w:sz w:val="30"/>
                      </w:rPr>
                    </w:pPr>
                    <w:r>
                      <w:rPr>
                        <w:rFonts w:hint="eastAsia" w:ascii="PMingLiU" w:eastAsia="PMingLiU"/>
                        <w:sz w:val="30"/>
                      </w:rPr>
                      <w:t xml:space="preserve">值 值 值 </w:t>
                    </w:r>
                    <w:r>
                      <w:rPr>
                        <w:rFonts w:hint="eastAsia" w:ascii="PMingLiU" w:eastAsia="PMingLiU"/>
                        <w:spacing w:val="-9"/>
                        <w:sz w:val="30"/>
                      </w:rPr>
                      <w:t>教师</w:t>
                    </w:r>
                  </w:p>
                  <w:p>
                    <w:pPr>
                      <w:spacing w:before="26" w:line="297" w:lineRule="auto"/>
                      <w:ind w:left="400" w:right="2058" w:firstLine="0"/>
                      <w:jc w:val="left"/>
                      <w:rPr>
                        <w:rFonts w:hint="eastAsia" w:ascii="PMingLiU" w:eastAsia="PMingLiU"/>
                        <w:sz w:val="30"/>
                      </w:rPr>
                    </w:pPr>
                    <w:r>
                      <w:rPr>
                        <w:rFonts w:hint="eastAsia" w:ascii="PMingLiU" w:eastAsia="PMingLiU"/>
                        <w:spacing w:val="-5"/>
                        <w:sz w:val="30"/>
                      </w:rPr>
                      <w:t>开课系别</w:t>
                    </w:r>
                    <w:r>
                      <w:rPr>
                        <w:rFonts w:hint="eastAsia" w:ascii="PMingLiU" w:eastAsia="PMingLiU"/>
                        <w:sz w:val="30"/>
                      </w:rPr>
                      <w:t>学分</w:t>
                    </w:r>
                  </w:p>
                  <w:p>
                    <w:pPr>
                      <w:spacing w:before="80"/>
                      <w:ind w:right="0"/>
                      <w:jc w:val="left"/>
                      <w:rPr>
                        <w:rFonts w:hint="eastAsia" w:ascii="PMingLiU" w:eastAsia="PMingLiU"/>
                        <w:sz w:val="30"/>
                      </w:rPr>
                    </w:pPr>
                    <w:r>
                      <w:rPr>
                        <w:rFonts w:hint="eastAsia" w:ascii="PMingLiU" w:eastAsia="PMingLiU"/>
                        <w:sz w:val="30"/>
                      </w:rPr>
                      <w:t>含义：课程表</w:t>
                    </w:r>
                  </w:p>
                  <w:p>
                    <w:pPr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 w:val="0"/>
                      <w:autoSpaceDN w:val="0"/>
                      <w:bidi w:val="0"/>
                      <w:adjustRightInd/>
                      <w:snapToGrid/>
                      <w:spacing w:before="0" w:line="560" w:lineRule="exact"/>
                      <w:ind w:right="1758" w:firstLine="300" w:firstLineChars="100"/>
                      <w:jc w:val="left"/>
                      <w:textAlignment w:val="auto"/>
                      <w:rPr>
                        <w:rFonts w:hint="eastAsia" w:ascii="PMingLiU" w:eastAsia="PMingLiU"/>
                        <w:sz w:val="30"/>
                      </w:rPr>
                    </w:pPr>
                    <w:r>
                      <w:rPr>
                        <w:rFonts w:hint="eastAsia" w:ascii="PMingLiU" w:eastAsia="PMingLiU"/>
                        <w:sz w:val="30"/>
                      </w:rPr>
                      <w:t>含 义</w:t>
                    </w:r>
                  </w:p>
                  <w:p>
                    <w:pPr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 w:val="0"/>
                      <w:autoSpaceDN w:val="0"/>
                      <w:bidi w:val="0"/>
                      <w:adjustRightInd/>
                      <w:snapToGrid/>
                      <w:spacing w:before="0" w:line="560" w:lineRule="exact"/>
                      <w:ind w:right="1758" w:firstLine="600" w:firstLineChars="200"/>
                      <w:jc w:val="left"/>
                      <w:textAlignment w:val="auto"/>
                      <w:rPr>
                        <w:rFonts w:hint="eastAsia" w:ascii="PMingLiU" w:eastAsia="PMingLiU"/>
                        <w:sz w:val="30"/>
                      </w:rPr>
                    </w:pPr>
                    <w:r>
                      <w:rPr>
                        <w:rFonts w:hint="eastAsia" w:ascii="PMingLiU" w:eastAsia="PMingLiU"/>
                        <w:sz w:val="30"/>
                      </w:rPr>
                      <w:t>主键列</w:t>
                    </w:r>
                  </w:p>
                  <w:p>
                    <w:pPr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 w:val="0"/>
                      <w:autoSpaceDN w:val="0"/>
                      <w:bidi w:val="0"/>
                      <w:adjustRightInd/>
                      <w:snapToGrid/>
                      <w:spacing w:before="0" w:line="560" w:lineRule="exact"/>
                      <w:ind w:right="1758" w:firstLine="600" w:firstLineChars="200"/>
                      <w:jc w:val="left"/>
                      <w:textAlignment w:val="auto"/>
                      <w:rPr>
                        <w:rFonts w:hint="eastAsia" w:ascii="PMingLiU" w:eastAsia="PMingLiU"/>
                        <w:sz w:val="30"/>
                      </w:rPr>
                    </w:pPr>
                    <w:r>
                      <w:rPr>
                        <w:rFonts w:hint="eastAsia" w:ascii="PMingLiU" w:eastAsia="PMingLiU"/>
                        <w:sz w:val="30"/>
                      </w:rPr>
                      <w:t>课序号</w:t>
                    </w:r>
                  </w:p>
                  <w:p>
                    <w:pPr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 w:val="0"/>
                      <w:autoSpaceDN w:val="0"/>
                      <w:bidi w:val="0"/>
                      <w:adjustRightInd/>
                      <w:snapToGrid/>
                      <w:spacing w:before="0" w:line="560" w:lineRule="exact"/>
                      <w:ind w:right="1758" w:firstLine="600" w:firstLineChars="200"/>
                      <w:jc w:val="left"/>
                      <w:textAlignment w:val="auto"/>
                      <w:rPr>
                        <w:rFonts w:hint="eastAsia" w:ascii="PMingLiU" w:eastAsia="PMingLiU"/>
                        <w:sz w:val="30"/>
                      </w:rPr>
                    </w:pPr>
                    <w:r>
                      <w:rPr>
                        <w:rFonts w:hint="eastAsia" w:ascii="PMingLiU" w:eastAsia="PMingLiU"/>
                        <w:sz w:val="30"/>
                      </w:rPr>
                      <w:t>课程编号</w:t>
                    </w:r>
                  </w:p>
                  <w:p>
                    <w:pPr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 w:val="0"/>
                      <w:autoSpaceDN w:val="0"/>
                      <w:bidi w:val="0"/>
                      <w:adjustRightInd/>
                      <w:snapToGrid/>
                      <w:spacing w:before="0" w:line="560" w:lineRule="exact"/>
                      <w:ind w:right="1758" w:firstLine="300" w:firstLineChars="100"/>
                      <w:jc w:val="left"/>
                      <w:textAlignment w:val="auto"/>
                      <w:rPr>
                        <w:rFonts w:hint="eastAsia" w:ascii="PMingLiU" w:eastAsia="PMingLiU"/>
                        <w:sz w:val="30"/>
                      </w:rPr>
                    </w:pPr>
                    <w:r>
                      <w:rPr>
                        <w:rFonts w:hint="eastAsia" w:ascii="PMingLiU" w:eastAsia="PMingLiU"/>
                        <w:sz w:val="30"/>
                      </w:rPr>
                      <w:t>上课时间天</w:t>
                    </w:r>
                  </w:p>
                  <w:p>
                    <w:pPr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 w:val="0"/>
                      <w:autoSpaceDN w:val="0"/>
                      <w:bidi w:val="0"/>
                      <w:adjustRightInd/>
                      <w:snapToGrid/>
                      <w:spacing w:before="0" w:line="560" w:lineRule="exact"/>
                      <w:ind w:left="403" w:right="1758" w:firstLine="0"/>
                      <w:jc w:val="left"/>
                      <w:textAlignment w:val="auto"/>
                      <w:rPr>
                        <w:rFonts w:hint="eastAsia" w:ascii="PMingLiU" w:eastAsia="PMingLiU"/>
                        <w:sz w:val="30"/>
                      </w:rPr>
                    </w:pPr>
                    <w:r>
                      <w:rPr>
                        <w:rFonts w:hint="eastAsia" w:ascii="PMingLiU" w:eastAsia="PMingLiU"/>
                        <w:sz w:val="30"/>
                      </w:rPr>
                      <w:t>上课时间</w:t>
                    </w:r>
                  </w:p>
                  <w:p>
                    <w:pPr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 w:val="0"/>
                      <w:autoSpaceDN w:val="0"/>
                      <w:bidi w:val="0"/>
                      <w:adjustRightInd/>
                      <w:snapToGrid/>
                      <w:spacing w:before="0" w:line="560" w:lineRule="exact"/>
                      <w:ind w:left="403" w:right="1758" w:firstLine="0"/>
                      <w:jc w:val="left"/>
                      <w:textAlignment w:val="auto"/>
                      <w:rPr>
                        <w:rFonts w:hint="eastAsia" w:ascii="PMingLiU" w:eastAsia="PMingLiU"/>
                        <w:sz w:val="30"/>
                      </w:rPr>
                    </w:pPr>
                    <w:r>
                      <w:rPr>
                        <w:rFonts w:hint="eastAsia" w:ascii="PMingLiU" w:eastAsia="PMingLiU"/>
                        <w:sz w:val="30"/>
                      </w:rPr>
                      <w:t>上课地点</w:t>
                    </w:r>
                  </w:p>
                  <w:p>
                    <w:pPr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 w:val="0"/>
                      <w:autoSpaceDN w:val="0"/>
                      <w:bidi w:val="0"/>
                      <w:adjustRightInd/>
                      <w:snapToGrid/>
                      <w:spacing w:before="74" w:line="560" w:lineRule="exact"/>
                      <w:ind w:left="1280" w:right="0" w:firstLine="0"/>
                      <w:jc w:val="left"/>
                      <w:textAlignment w:val="auto"/>
                      <w:rPr>
                        <w:rFonts w:hint="eastAsia" w:ascii="PMingLiU" w:eastAsia="PMingLiU"/>
                        <w:sz w:val="30"/>
                      </w:rPr>
                    </w:pPr>
                    <w:r>
                      <w:rPr>
                        <w:rFonts w:hint="eastAsia" w:ascii="PMingLiU" w:eastAsia="PMingLiU"/>
                        <w:sz w:val="30"/>
                      </w:rPr>
                      <w:t>含义：选课表</w:t>
                    </w:r>
                  </w:p>
                  <w:p>
                    <w:pPr>
                      <w:spacing w:before="60" w:line="309" w:lineRule="auto"/>
                      <w:ind w:left="400" w:right="2358" w:firstLine="0"/>
                      <w:jc w:val="left"/>
                      <w:rPr>
                        <w:rFonts w:hint="eastAsia" w:ascii="PMingLiU" w:eastAsia="PMingLiU"/>
                        <w:sz w:val="30"/>
                      </w:rPr>
                    </w:pPr>
                    <w:r>
                      <w:rPr>
                        <w:rFonts w:hint="eastAsia" w:ascii="PMingLiU" w:eastAsia="PMingLiU"/>
                        <w:sz w:val="30"/>
                      </w:rPr>
                      <w:t>含 义主键列学号</w:t>
                    </w:r>
                  </w:p>
                  <w:p>
                    <w:pPr>
                      <w:spacing w:before="0" w:line="341" w:lineRule="exact"/>
                      <w:ind w:left="400" w:right="0" w:firstLine="0"/>
                      <w:jc w:val="left"/>
                      <w:rPr>
                        <w:rFonts w:hint="eastAsia" w:ascii="PMingLiU" w:eastAsia="PMingLiU"/>
                        <w:sz w:val="30"/>
                      </w:rPr>
                    </w:pPr>
                    <w:r>
                      <w:rPr>
                        <w:rFonts w:hint="eastAsia" w:ascii="PMingLiU" w:eastAsia="PMingLiU"/>
                        <w:sz w:val="30"/>
                      </w:rPr>
                      <w:t>课序号</w:t>
                    </w:r>
                  </w:p>
                </w:txbxContent>
              </v:textbox>
            </v:shape>
            <v:shape id="_x0000_s1065" o:spid="_x0000_s1065" o:spt="202" type="#_x0000_t202" style="position:absolute;left:10467;top:81;height:5542;width:302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377" w:lineRule="exact"/>
                      <w:ind w:left="0" w:right="0" w:firstLine="0"/>
                      <w:jc w:val="left"/>
                      <w:rPr>
                        <w:rFonts w:hint="eastAsia" w:ascii="PMingLiU" w:eastAsia="PMingLiU"/>
                        <w:sz w:val="30"/>
                      </w:rPr>
                    </w:pPr>
                    <w:r>
                      <w:rPr>
                        <w:rFonts w:hint="eastAsia" w:ascii="PMingLiU" w:eastAsia="PMingLiU"/>
                        <w:sz w:val="30"/>
                      </w:rPr>
                      <w:t>示例数据</w:t>
                    </w:r>
                  </w:p>
                  <w:p>
                    <w:pPr>
                      <w:spacing w:before="139"/>
                      <w:ind w:left="0" w:right="0" w:firstLine="0"/>
                      <w:jc w:val="left"/>
                      <w:rPr>
                        <w:sz w:val="30"/>
                      </w:rPr>
                    </w:pPr>
                    <w:r>
                      <w:rPr>
                        <w:sz w:val="30"/>
                      </w:rPr>
                      <w:t>20097650111</w:t>
                    </w:r>
                  </w:p>
                  <w:p>
                    <w:pPr>
                      <w:spacing w:before="156"/>
                      <w:ind w:left="0" w:right="0" w:firstLine="0"/>
                      <w:jc w:val="left"/>
                      <w:rPr>
                        <w:rFonts w:hint="eastAsia" w:ascii="PMingLiU" w:eastAsia="PMingLiU"/>
                        <w:sz w:val="30"/>
                      </w:rPr>
                    </w:pPr>
                    <w:r>
                      <w:rPr>
                        <w:rFonts w:hint="eastAsia" w:ascii="PMingLiU" w:eastAsia="PMingLiU"/>
                        <w:sz w:val="30"/>
                      </w:rPr>
                      <w:t>张三</w:t>
                    </w:r>
                  </w:p>
                  <w:p>
                    <w:pPr>
                      <w:spacing w:before="119"/>
                      <w:ind w:left="0" w:right="0" w:firstLine="0"/>
                      <w:jc w:val="left"/>
                      <w:rPr>
                        <w:sz w:val="30"/>
                      </w:rPr>
                    </w:pPr>
                    <w:r>
                      <w:rPr>
                        <w:sz w:val="30"/>
                      </w:rPr>
                      <w:t>4</w:t>
                    </w:r>
                  </w:p>
                  <w:p>
                    <w:pPr>
                      <w:spacing w:before="177"/>
                      <w:ind w:left="0" w:right="0" w:firstLine="0"/>
                      <w:jc w:val="left"/>
                      <w:rPr>
                        <w:rFonts w:hint="eastAsia" w:ascii="PMingLiU" w:eastAsia="PMingLiU"/>
                        <w:sz w:val="30"/>
                      </w:rPr>
                    </w:pPr>
                    <w:r>
                      <w:rPr>
                        <w:rFonts w:hint="eastAsia" w:ascii="PMingLiU" w:eastAsia="PMingLiU"/>
                        <w:sz w:val="30"/>
                      </w:rPr>
                      <w:t>男</w:t>
                    </w:r>
                  </w:p>
                  <w:p>
                    <w:pPr>
                      <w:spacing w:before="99"/>
                      <w:ind w:left="0" w:right="0" w:firstLine="0"/>
                      <w:jc w:val="left"/>
                      <w:rPr>
                        <w:sz w:val="30"/>
                      </w:rPr>
                    </w:pPr>
                    <w:r>
                      <w:rPr>
                        <w:sz w:val="30"/>
                      </w:rPr>
                      <w:t>2009</w:t>
                    </w:r>
                  </w:p>
                  <w:p>
                    <w:pPr>
                      <w:spacing w:before="175"/>
                      <w:ind w:left="0" w:right="0" w:firstLine="0"/>
                      <w:jc w:val="left"/>
                      <w:rPr>
                        <w:sz w:val="30"/>
                      </w:rPr>
                    </w:pPr>
                    <w:r>
                      <w:rPr>
                        <w:sz w:val="30"/>
                      </w:rPr>
                      <w:t>2</w:t>
                    </w:r>
                  </w:p>
                  <w:p>
                    <w:pPr>
                      <w:spacing w:before="175"/>
                      <w:ind w:left="0" w:right="0" w:firstLine="0"/>
                      <w:jc w:val="left"/>
                      <w:rPr>
                        <w:sz w:val="30"/>
                      </w:rPr>
                    </w:pPr>
                    <w:r>
                      <w:rPr>
                        <w:sz w:val="30"/>
                      </w:rPr>
                      <w:t>2</w:t>
                    </w:r>
                  </w:p>
                  <w:p>
                    <w:pPr>
                      <w:spacing w:before="175"/>
                      <w:ind w:left="0" w:right="0" w:firstLine="0"/>
                      <w:jc w:val="left"/>
                      <w:rPr>
                        <w:sz w:val="30"/>
                      </w:rPr>
                    </w:pPr>
                    <w:r>
                      <w:rPr>
                        <w:sz w:val="30"/>
                      </w:rPr>
                      <w:t>3</w:t>
                    </w:r>
                  </w:p>
                  <w:p>
                    <w:pPr>
                      <w:spacing w:before="155"/>
                      <w:ind w:left="0" w:right="0" w:firstLine="0"/>
                      <w:jc w:val="left"/>
                      <w:rPr>
                        <w:sz w:val="30"/>
                      </w:rPr>
                    </w:pPr>
                    <w:r>
                      <w:rPr>
                        <w:sz w:val="30"/>
                      </w:rPr>
                      <w:t>411728199009065543</w:t>
                    </w:r>
                  </w:p>
                  <w:p>
                    <w:pPr>
                      <w:spacing w:before="195"/>
                      <w:ind w:left="0" w:right="0" w:firstLine="0"/>
                      <w:jc w:val="left"/>
                      <w:rPr>
                        <w:sz w:val="30"/>
                      </w:rPr>
                    </w:pPr>
                    <w:r>
                      <w:rPr>
                        <w:sz w:val="30"/>
                      </w:rPr>
                      <w:t>2009</w:t>
                    </w:r>
                  </w:p>
                </w:txbxContent>
              </v:textbox>
            </v:shape>
            <v:shape id="_x0000_s1066" o:spid="_x0000_s1066" o:spt="202" type="#_x0000_t202" style="position:absolute;left:4007;top:5901;height:1383;width:212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377" w:lineRule="exact"/>
                      <w:ind w:left="0" w:right="0" w:firstLine="0"/>
                      <w:jc w:val="left"/>
                      <w:rPr>
                        <w:rFonts w:hint="eastAsia" w:ascii="PMingLiU" w:eastAsia="PMingLiU"/>
                        <w:sz w:val="30"/>
                      </w:rPr>
                    </w:pPr>
                    <w:r>
                      <w:rPr>
                        <w:rFonts w:hint="eastAsia" w:ascii="PMingLiU" w:eastAsia="PMingLiU"/>
                        <w:sz w:val="30"/>
                      </w:rPr>
                      <w:t>表类型：约束表</w:t>
                    </w:r>
                  </w:p>
                  <w:p>
                    <w:pPr>
                      <w:spacing w:before="59"/>
                      <w:ind w:left="660" w:right="0" w:firstLine="0"/>
                      <w:jc w:val="left"/>
                      <w:rPr>
                        <w:sz w:val="30"/>
                      </w:rPr>
                    </w:pPr>
                    <w:r>
                      <w:rPr>
                        <w:sz w:val="30"/>
                      </w:rPr>
                      <w:t>Null</w:t>
                    </w:r>
                  </w:p>
                  <w:p>
                    <w:pPr>
                      <w:spacing w:before="216" w:line="384" w:lineRule="exact"/>
                      <w:ind w:left="660" w:right="0" w:firstLine="0"/>
                      <w:jc w:val="left"/>
                      <w:rPr>
                        <w:rFonts w:hint="eastAsia" w:ascii="PMingLiU" w:eastAsia="PMingLiU"/>
                        <w:sz w:val="30"/>
                      </w:rPr>
                    </w:pPr>
                    <w:r>
                      <w:rPr>
                        <w:rFonts w:hint="eastAsia" w:ascii="PMingLiU" w:eastAsia="PMingLiU"/>
                        <w:sz w:val="30"/>
                      </w:rPr>
                      <w:t>否，自增</w:t>
                    </w:r>
                  </w:p>
                </w:txbxContent>
              </v:textbox>
            </v:shape>
            <v:shape id="_x0000_s1067" o:spid="_x0000_s1067" o:spt="202" type="#_x0000_t202" style="position:absolute;left:11327;top:6381;height:2422;width:122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377" w:lineRule="exact"/>
                      <w:ind w:left="0" w:right="0" w:firstLine="0"/>
                      <w:jc w:val="left"/>
                      <w:rPr>
                        <w:rFonts w:hint="eastAsia" w:ascii="PMingLiU" w:eastAsia="PMingLiU"/>
                        <w:sz w:val="30"/>
                      </w:rPr>
                    </w:pPr>
                    <w:r>
                      <w:rPr>
                        <w:rFonts w:hint="eastAsia" w:ascii="PMingLiU" w:eastAsia="PMingLiU"/>
                        <w:sz w:val="30"/>
                      </w:rPr>
                      <w:t>示例数据</w:t>
                    </w:r>
                  </w:p>
                  <w:p>
                    <w:pPr>
                      <w:spacing w:before="139"/>
                      <w:ind w:left="0" w:right="0" w:firstLine="0"/>
                      <w:jc w:val="left"/>
                      <w:rPr>
                        <w:sz w:val="30"/>
                      </w:rPr>
                    </w:pPr>
                    <w:r>
                      <w:rPr>
                        <w:sz w:val="30"/>
                      </w:rPr>
                      <w:t>1</w:t>
                    </w:r>
                  </w:p>
                  <w:p>
                    <w:pPr>
                      <w:spacing w:before="40" w:line="520" w:lineRule="exact"/>
                      <w:ind w:left="0" w:right="300" w:firstLine="0"/>
                      <w:jc w:val="left"/>
                      <w:rPr>
                        <w:sz w:val="30"/>
                      </w:rPr>
                    </w:pPr>
                    <w:r>
                      <w:rPr>
                        <w:rFonts w:hint="eastAsia" w:ascii="PMingLiU" w:eastAsia="PMingLiU"/>
                        <w:sz w:val="30"/>
                      </w:rPr>
                      <w:t>英 语英语</w:t>
                    </w:r>
                    <w:r>
                      <w:rPr>
                        <w:sz w:val="30"/>
                      </w:rPr>
                      <w:t>Yingyu</w:t>
                    </w:r>
                  </w:p>
                </w:txbxContent>
              </v:textbox>
            </v:shape>
            <v:shape id="_x0000_s1068" o:spid="_x0000_s1068" o:spt="202" type="#_x0000_t202" style="position:absolute;left:11327;top:9501;height:4042;width:122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377" w:lineRule="exact"/>
                      <w:ind w:left="0" w:right="0" w:firstLine="0"/>
                      <w:jc w:val="left"/>
                      <w:rPr>
                        <w:rFonts w:hint="eastAsia" w:ascii="PMingLiU" w:eastAsia="PMingLiU"/>
                        <w:sz w:val="30"/>
                      </w:rPr>
                    </w:pPr>
                    <w:r>
                      <w:rPr>
                        <w:rFonts w:hint="eastAsia" w:ascii="PMingLiU" w:eastAsia="PMingLiU"/>
                        <w:sz w:val="30"/>
                      </w:rPr>
                      <w:t>吴</w:t>
                    </w:r>
                  </w:p>
                  <w:p>
                    <w:pPr>
                      <w:spacing w:before="119"/>
                      <w:ind w:left="0" w:right="0" w:firstLine="0"/>
                      <w:jc w:val="left"/>
                      <w:rPr>
                        <w:sz w:val="30"/>
                      </w:rPr>
                    </w:pPr>
                    <w:r>
                      <w:rPr>
                        <w:sz w:val="30"/>
                      </w:rPr>
                      <w:t>1</w:t>
                    </w:r>
                  </w:p>
                  <w:p>
                    <w:pPr>
                      <w:spacing w:before="195"/>
                      <w:ind w:left="0" w:right="0" w:firstLine="0"/>
                      <w:jc w:val="left"/>
                      <w:rPr>
                        <w:sz w:val="30"/>
                      </w:rPr>
                    </w:pPr>
                    <w:r>
                      <w:rPr>
                        <w:sz w:val="30"/>
                      </w:rPr>
                      <w:t>3</w:t>
                    </w:r>
                  </w:p>
                  <w:p>
                    <w:pPr>
                      <w:spacing w:before="0" w:line="240" w:lineRule="auto"/>
                      <w:rPr>
                        <w:rFonts w:ascii="PMingLiU"/>
                        <w:sz w:val="34"/>
                      </w:rPr>
                    </w:pPr>
                  </w:p>
                  <w:p>
                    <w:pPr>
                      <w:spacing w:before="241"/>
                      <w:ind w:left="0" w:right="0" w:firstLine="0"/>
                      <w:jc w:val="left"/>
                      <w:rPr>
                        <w:rFonts w:hint="eastAsia" w:ascii="PMingLiU" w:eastAsia="PMingLiU"/>
                        <w:sz w:val="30"/>
                      </w:rPr>
                    </w:pPr>
                    <w:r>
                      <w:rPr>
                        <w:rFonts w:hint="eastAsia" w:ascii="PMingLiU" w:eastAsia="PMingLiU"/>
                        <w:sz w:val="30"/>
                      </w:rPr>
                      <w:t>示例数据</w:t>
                    </w:r>
                  </w:p>
                  <w:p>
                    <w:pPr>
                      <w:spacing w:before="159"/>
                      <w:ind w:left="0" w:right="0" w:firstLine="0"/>
                      <w:jc w:val="left"/>
                      <w:rPr>
                        <w:sz w:val="30"/>
                      </w:rPr>
                    </w:pPr>
                    <w:r>
                      <w:rPr>
                        <w:sz w:val="30"/>
                      </w:rPr>
                      <w:t>1</w:t>
                    </w:r>
                  </w:p>
                  <w:p>
                    <w:pPr>
                      <w:spacing w:before="155"/>
                      <w:ind w:left="0" w:right="0" w:firstLine="0"/>
                      <w:jc w:val="left"/>
                      <w:rPr>
                        <w:sz w:val="30"/>
                      </w:rPr>
                    </w:pPr>
                    <w:r>
                      <w:rPr>
                        <w:sz w:val="30"/>
                      </w:rPr>
                      <w:t>2</w:t>
                    </w:r>
                  </w:p>
                  <w:p>
                    <w:pPr>
                      <w:spacing w:before="175"/>
                      <w:ind w:left="0" w:right="0" w:firstLine="0"/>
                      <w:jc w:val="left"/>
                      <w:rPr>
                        <w:sz w:val="30"/>
                      </w:rPr>
                    </w:pPr>
                    <w:r>
                      <w:rPr>
                        <w:sz w:val="30"/>
                      </w:rPr>
                      <w:t>4</w:t>
                    </w:r>
                  </w:p>
                </w:txbxContent>
              </v:textbox>
            </v:shape>
            <v:shape id="_x0000_s1069" o:spid="_x0000_s1069" o:spt="202" type="#_x0000_t202" style="position:absolute;left:4047;top:15381;height:1383;width:212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377" w:lineRule="exact"/>
                      <w:ind w:left="0" w:right="0" w:firstLine="0"/>
                      <w:jc w:val="left"/>
                      <w:rPr>
                        <w:rFonts w:hint="eastAsia" w:ascii="PMingLiU" w:eastAsia="PMingLiU"/>
                        <w:sz w:val="30"/>
                      </w:rPr>
                    </w:pPr>
                    <w:r>
                      <w:rPr>
                        <w:rFonts w:hint="eastAsia" w:ascii="PMingLiU" w:eastAsia="PMingLiU"/>
                        <w:sz w:val="30"/>
                      </w:rPr>
                      <w:t>表类型：约束表</w:t>
                    </w:r>
                  </w:p>
                  <w:p>
                    <w:pPr>
                      <w:spacing w:before="59"/>
                      <w:ind w:left="620" w:right="0" w:firstLine="0"/>
                      <w:jc w:val="left"/>
                      <w:rPr>
                        <w:sz w:val="30"/>
                      </w:rPr>
                    </w:pPr>
                    <w:r>
                      <w:rPr>
                        <w:sz w:val="30"/>
                      </w:rPr>
                      <w:t>Null</w:t>
                    </w:r>
                  </w:p>
                  <w:p>
                    <w:pPr>
                      <w:spacing w:before="216" w:line="384" w:lineRule="exact"/>
                      <w:ind w:left="620" w:right="0" w:firstLine="0"/>
                      <w:jc w:val="left"/>
                      <w:rPr>
                        <w:rFonts w:hint="eastAsia" w:ascii="PMingLiU" w:eastAsia="PMingLiU"/>
                        <w:sz w:val="30"/>
                      </w:rPr>
                    </w:pPr>
                    <w:r>
                      <w:rPr>
                        <w:rFonts w:hint="eastAsia" w:ascii="PMingLiU" w:eastAsia="PMingLiU"/>
                        <w:sz w:val="30"/>
                      </w:rPr>
                      <w:t>否，自增</w:t>
                    </w:r>
                  </w:p>
                </w:txbxContent>
              </v:textbox>
            </v:shape>
            <v:shape id="_x0000_s1070" o:spid="_x0000_s1070" o:spt="202" type="#_x0000_t202" style="position:absolute;left:11327;top:15861;height:1902;width:185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377" w:lineRule="exact"/>
                      <w:ind w:left="0" w:right="0" w:firstLine="0"/>
                      <w:jc w:val="left"/>
                      <w:rPr>
                        <w:rFonts w:hint="eastAsia" w:ascii="PMingLiU" w:eastAsia="PMingLiU"/>
                        <w:sz w:val="30"/>
                      </w:rPr>
                    </w:pPr>
                    <w:r>
                      <w:rPr>
                        <w:rFonts w:hint="eastAsia" w:ascii="PMingLiU" w:eastAsia="PMingLiU"/>
                        <w:sz w:val="30"/>
                      </w:rPr>
                      <w:t>示例数据</w:t>
                    </w:r>
                  </w:p>
                  <w:p>
                    <w:pPr>
                      <w:spacing w:before="139"/>
                      <w:ind w:left="0" w:right="0" w:firstLine="0"/>
                      <w:jc w:val="left"/>
                      <w:rPr>
                        <w:sz w:val="30"/>
                      </w:rPr>
                    </w:pPr>
                    <w:r>
                      <w:rPr>
                        <w:sz w:val="30"/>
                      </w:rPr>
                      <w:t>1</w:t>
                    </w:r>
                  </w:p>
                  <w:p>
                    <w:pPr>
                      <w:spacing w:before="195"/>
                      <w:ind w:left="0" w:right="0" w:firstLine="0"/>
                      <w:jc w:val="left"/>
                      <w:rPr>
                        <w:sz w:val="30"/>
                      </w:rPr>
                    </w:pPr>
                    <w:r>
                      <w:rPr>
                        <w:sz w:val="30"/>
                      </w:rPr>
                      <w:t>20097650111</w:t>
                    </w:r>
                  </w:p>
                  <w:p>
                    <w:pPr>
                      <w:spacing w:before="155"/>
                      <w:ind w:left="0" w:right="0" w:firstLine="0"/>
                      <w:jc w:val="left"/>
                      <w:rPr>
                        <w:sz w:val="30"/>
                      </w:rPr>
                    </w:pPr>
                    <w:r>
                      <w:rPr>
                        <w:sz w:val="30"/>
                      </w:rPr>
                      <w:t>4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6"/>
        <w:rPr>
          <w:rFonts w:ascii="PMingLiU"/>
          <w:sz w:val="20"/>
        </w:rPr>
      </w:pPr>
    </w:p>
    <w:p>
      <w:pPr>
        <w:pStyle w:val="6"/>
        <w:rPr>
          <w:rFonts w:ascii="PMingLiU"/>
          <w:sz w:val="20"/>
        </w:rPr>
      </w:pPr>
    </w:p>
    <w:p>
      <w:pPr>
        <w:pStyle w:val="6"/>
        <w:rPr>
          <w:rFonts w:ascii="PMingLiU"/>
          <w:sz w:val="20"/>
        </w:rPr>
      </w:pPr>
    </w:p>
    <w:p>
      <w:pPr>
        <w:pStyle w:val="6"/>
        <w:spacing w:before="12"/>
        <w:rPr>
          <w:rFonts w:ascii="PMingLiU"/>
          <w:sz w:val="22"/>
        </w:rPr>
      </w:pPr>
    </w:p>
    <w:p>
      <w:pPr>
        <w:pStyle w:val="4"/>
        <w:numPr>
          <w:ilvl w:val="1"/>
          <w:numId w:val="1"/>
        </w:numPr>
        <w:tabs>
          <w:tab w:val="left" w:pos="2119"/>
          <w:tab w:val="left" w:pos="2120"/>
        </w:tabs>
        <w:spacing w:before="57" w:after="0" w:line="240" w:lineRule="auto"/>
        <w:ind w:left="2120" w:right="0" w:hanging="1160"/>
        <w:jc w:val="left"/>
      </w:pPr>
      <w:r>
        <w:t>物理结构设计</w:t>
      </w:r>
    </w:p>
    <w:p>
      <w:pPr>
        <w:pStyle w:val="6"/>
        <w:spacing w:before="5"/>
        <w:rPr>
          <w:rFonts w:ascii="PMingLiU"/>
          <w:sz w:val="38"/>
        </w:rPr>
      </w:pPr>
    </w:p>
    <w:p>
      <w:pPr>
        <w:pStyle w:val="5"/>
        <w:ind w:left="1640"/>
      </w:pPr>
      <w:r>
        <w:t>系统的物理结构具体由数据库来设计与生成，故此处略。</w:t>
      </w:r>
    </w:p>
    <w:p>
      <w:pPr>
        <w:pStyle w:val="6"/>
        <w:spacing w:before="7"/>
        <w:rPr>
          <w:rFonts w:ascii="PMingLiU"/>
          <w:sz w:val="21"/>
        </w:rPr>
      </w:pPr>
    </w:p>
    <w:p>
      <w:pPr>
        <w:spacing w:before="92"/>
        <w:ind w:left="0" w:right="1091" w:firstLine="0"/>
        <w:jc w:val="center"/>
        <w:rPr>
          <w:sz w:val="26"/>
        </w:rPr>
      </w:pPr>
      <w:r>
        <w:rPr>
          <w:sz w:val="26"/>
        </w:rPr>
        <w:t>- 10 -</w:t>
      </w:r>
    </w:p>
    <w:p>
      <w:pPr>
        <w:spacing w:after="0"/>
        <w:jc w:val="center"/>
        <w:rPr>
          <w:sz w:val="26"/>
        </w:rPr>
        <w:sectPr>
          <w:pgSz w:w="19120" w:h="27060"/>
          <w:pgMar w:top="2620" w:right="860" w:bottom="280" w:left="1920" w:header="720" w:footer="720" w:gutter="0"/>
        </w:sect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3"/>
        <w:numPr>
          <w:ilvl w:val="0"/>
          <w:numId w:val="1"/>
        </w:numPr>
        <w:tabs>
          <w:tab w:val="left" w:pos="1739"/>
          <w:tab w:val="left" w:pos="1740"/>
        </w:tabs>
        <w:spacing w:before="170" w:after="0" w:line="240" w:lineRule="auto"/>
        <w:ind w:left="1740" w:right="0" w:hanging="780"/>
        <w:jc w:val="left"/>
      </w:pPr>
      <w:r>
        <w:t>系统出错处理设计</w:t>
      </w:r>
    </w:p>
    <w:p>
      <w:pPr>
        <w:pStyle w:val="6"/>
        <w:spacing w:before="5"/>
        <w:rPr>
          <w:rFonts w:ascii="PMingLiU"/>
          <w:sz w:val="50"/>
        </w:rPr>
      </w:pPr>
    </w:p>
    <w:p>
      <w:pPr>
        <w:pStyle w:val="4"/>
        <w:numPr>
          <w:ilvl w:val="1"/>
          <w:numId w:val="1"/>
        </w:numPr>
        <w:tabs>
          <w:tab w:val="left" w:pos="2119"/>
          <w:tab w:val="left" w:pos="2120"/>
        </w:tabs>
        <w:spacing w:before="0" w:after="0" w:line="240" w:lineRule="auto"/>
        <w:ind w:left="2120" w:right="0" w:hanging="1160"/>
        <w:jc w:val="left"/>
      </w:pPr>
      <w:r>
        <w:t>出错信息</w:t>
      </w:r>
    </w:p>
    <w:p>
      <w:pPr>
        <w:pStyle w:val="6"/>
        <w:rPr>
          <w:rFonts w:ascii="PMingLiU"/>
          <w:sz w:val="20"/>
        </w:rPr>
      </w:pPr>
    </w:p>
    <w:p>
      <w:pPr>
        <w:pStyle w:val="6"/>
        <w:spacing w:before="10"/>
        <w:rPr>
          <w:rFonts w:ascii="PMingLiU"/>
          <w:sz w:val="16"/>
        </w:rPr>
      </w:pPr>
      <w:r>
        <w:pict>
          <v:group id="_x0000_s1071" o:spid="_x0000_s1071" o:spt="203" style="position:absolute;left:0pt;margin-left:136.6pt;margin-top:13.6pt;height:152.6pt;width:656.3pt;mso-position-horizontal-relative:page;mso-wrap-distance-bottom:0pt;mso-wrap-distance-top:0pt;z-index:-251595776;mso-width-relative:page;mso-height-relative:page;" coordorigin="2733,273" coordsize="13126,3052">
            <o:lock v:ext="edit"/>
            <v:shape id="_x0000_s1072" o:spid="_x0000_s1072" o:spt="75" type="#_x0000_t75" style="position:absolute;left:2732;top:272;height:3052;width:13126;" filled="f" stroked="f" coordsize="21600,21600">
              <v:path/>
              <v:fill on="f" focussize="0,0"/>
              <v:stroke on="f"/>
              <v:imagedata r:id="rId14" o:title=""/>
              <o:lock v:ext="edit" aspectratio="t"/>
            </v:shape>
            <v:shape id="_x0000_s1073" o:spid="_x0000_s1073" o:spt="202" type="#_x0000_t202" style="position:absolute;left:2880;top:468;height:411;width:218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411" w:lineRule="exact"/>
                      <w:ind w:left="0" w:right="0" w:firstLine="0"/>
                      <w:jc w:val="left"/>
                      <w:rPr>
                        <w:rFonts w:hint="eastAsia" w:ascii="PMingLiU" w:eastAsia="PMingLiU"/>
                        <w:sz w:val="36"/>
                      </w:rPr>
                    </w:pPr>
                    <w:r>
                      <w:rPr>
                        <w:rFonts w:hint="eastAsia" w:ascii="PMingLiU" w:eastAsia="PMingLiU"/>
                        <w:sz w:val="36"/>
                      </w:rPr>
                      <w:t>错误登录信息</w:t>
                    </w:r>
                  </w:p>
                </w:txbxContent>
              </v:textbox>
            </v:shape>
            <v:shape id="_x0000_s1074" o:spid="_x0000_s1074" o:spt="202" type="#_x0000_t202" style="position:absolute;left:7460;top:468;height:411;width:362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411" w:lineRule="exact"/>
                      <w:ind w:left="0" w:right="0" w:firstLine="0"/>
                      <w:jc w:val="left"/>
                      <w:rPr>
                        <w:rFonts w:hint="eastAsia" w:ascii="PMingLiU" w:eastAsia="PMingLiU"/>
                        <w:sz w:val="36"/>
                      </w:rPr>
                    </w:pPr>
                    <w:r>
                      <w:rPr>
                        <w:rFonts w:hint="eastAsia" w:ascii="PMingLiU" w:eastAsia="PMingLiU"/>
                        <w:sz w:val="36"/>
                      </w:rPr>
                      <w:t>系统提示错误登录信息</w:t>
                    </w:r>
                  </w:p>
                </w:txbxContent>
              </v:textbox>
            </v:shape>
            <v:shape id="_x0000_s1075" o:spid="_x0000_s1075" o:spt="202" type="#_x0000_t202" style="position:absolute;left:12020;top:468;height:411;width:290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411" w:lineRule="exact"/>
                      <w:ind w:left="0" w:right="0" w:firstLine="0"/>
                      <w:jc w:val="left"/>
                      <w:rPr>
                        <w:rFonts w:hint="eastAsia" w:ascii="PMingLiU" w:eastAsia="PMingLiU"/>
                        <w:sz w:val="36"/>
                      </w:rPr>
                    </w:pPr>
                    <w:r>
                      <w:rPr>
                        <w:rFonts w:hint="eastAsia" w:ascii="PMingLiU" w:eastAsia="PMingLiU"/>
                        <w:sz w:val="36"/>
                      </w:rPr>
                      <w:t>系统返回登录界面</w:t>
                    </w:r>
                  </w:p>
                </w:txbxContent>
              </v:textbox>
            </v:shape>
            <v:shape id="_x0000_s1076" o:spid="_x0000_s1076" o:spt="202" type="#_x0000_t202" style="position:absolute;left:2880;top:1228;height:411;width:254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411" w:lineRule="exact"/>
                      <w:ind w:left="0" w:right="0" w:firstLine="0"/>
                      <w:jc w:val="left"/>
                      <w:rPr>
                        <w:rFonts w:hint="eastAsia" w:ascii="PMingLiU" w:eastAsia="PMingLiU"/>
                        <w:sz w:val="36"/>
                      </w:rPr>
                    </w:pPr>
                    <w:r>
                      <w:rPr>
                        <w:rFonts w:hint="eastAsia" w:ascii="PMingLiU" w:eastAsia="PMingLiU"/>
                        <w:sz w:val="36"/>
                      </w:rPr>
                      <w:t>输入错误的数据</w:t>
                    </w:r>
                  </w:p>
                </w:txbxContent>
              </v:textbox>
            </v:shape>
            <v:shape id="_x0000_s1077" o:spid="_x0000_s1077" o:spt="202" type="#_x0000_t202" style="position:absolute;left:7460;top:1228;height:411;width:362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411" w:lineRule="exact"/>
                      <w:ind w:left="0" w:right="0" w:firstLine="0"/>
                      <w:jc w:val="left"/>
                      <w:rPr>
                        <w:rFonts w:hint="eastAsia" w:ascii="PMingLiU" w:eastAsia="PMingLiU"/>
                        <w:sz w:val="36"/>
                      </w:rPr>
                    </w:pPr>
                    <w:r>
                      <w:rPr>
                        <w:rFonts w:hint="eastAsia" w:ascii="PMingLiU" w:eastAsia="PMingLiU"/>
                        <w:sz w:val="36"/>
                      </w:rPr>
                      <w:t>系统提示数据错误信息</w:t>
                    </w:r>
                  </w:p>
                </w:txbxContent>
              </v:textbox>
            </v:shape>
            <v:shape id="_x0000_s1078" o:spid="_x0000_s1078" o:spt="202" type="#_x0000_t202" style="position:absolute;left:12020;top:1228;height:411;width:290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411" w:lineRule="exact"/>
                      <w:ind w:left="0" w:right="0" w:firstLine="0"/>
                      <w:jc w:val="left"/>
                      <w:rPr>
                        <w:rFonts w:hint="eastAsia" w:ascii="PMingLiU" w:eastAsia="PMingLiU"/>
                        <w:sz w:val="36"/>
                      </w:rPr>
                    </w:pPr>
                    <w:r>
                      <w:rPr>
                        <w:rFonts w:hint="eastAsia" w:ascii="PMingLiU" w:eastAsia="PMingLiU"/>
                        <w:sz w:val="36"/>
                      </w:rPr>
                      <w:t>提示重新输入数据</w:t>
                    </w:r>
                  </w:p>
                </w:txbxContent>
              </v:textbox>
            </v:shape>
            <v:shape id="_x0000_s1079" o:spid="_x0000_s1079" o:spt="202" type="#_x0000_t202" style="position:absolute;left:2880;top:2008;height:411;width:182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411" w:lineRule="exact"/>
                      <w:ind w:left="0" w:right="0" w:firstLine="0"/>
                      <w:jc w:val="left"/>
                      <w:rPr>
                        <w:rFonts w:hint="eastAsia" w:ascii="PMingLiU" w:eastAsia="PMingLiU"/>
                        <w:sz w:val="36"/>
                      </w:rPr>
                    </w:pPr>
                    <w:r>
                      <w:rPr>
                        <w:rFonts w:hint="eastAsia" w:ascii="PMingLiU" w:eastAsia="PMingLiU"/>
                        <w:sz w:val="36"/>
                      </w:rPr>
                      <w:t>打印不成功</w:t>
                    </w:r>
                  </w:p>
                </w:txbxContent>
              </v:textbox>
            </v:shape>
            <v:shape id="_x0000_s1080" o:spid="_x0000_s1080" o:spt="202" type="#_x0000_t202" style="position:absolute;left:7460;top:2008;height:411;width:362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411" w:lineRule="exact"/>
                      <w:ind w:left="0" w:right="0" w:firstLine="0"/>
                      <w:jc w:val="left"/>
                      <w:rPr>
                        <w:rFonts w:hint="eastAsia" w:ascii="PMingLiU" w:eastAsia="PMingLiU"/>
                        <w:sz w:val="36"/>
                      </w:rPr>
                    </w:pPr>
                    <w:r>
                      <w:rPr>
                        <w:rFonts w:hint="eastAsia" w:ascii="PMingLiU" w:eastAsia="PMingLiU"/>
                        <w:sz w:val="36"/>
                      </w:rPr>
                      <w:t>系统提示打印不成功信</w:t>
                    </w:r>
                  </w:p>
                </w:txbxContent>
              </v:textbox>
            </v:shape>
            <v:shape id="_x0000_s1081" o:spid="_x0000_s1081" o:spt="202" type="#_x0000_t202" style="position:absolute;left:12020;top:2008;height:411;width:290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411" w:lineRule="exact"/>
                      <w:ind w:left="0" w:right="0" w:firstLine="0"/>
                      <w:jc w:val="left"/>
                      <w:rPr>
                        <w:rFonts w:hint="eastAsia" w:ascii="PMingLiU" w:eastAsia="PMingLiU"/>
                        <w:sz w:val="36"/>
                      </w:rPr>
                    </w:pPr>
                    <w:r>
                      <w:rPr>
                        <w:rFonts w:hint="eastAsia" w:ascii="PMingLiU" w:eastAsia="PMingLiU"/>
                        <w:sz w:val="36"/>
                      </w:rPr>
                      <w:t>进行重新打印操作</w:t>
                    </w:r>
                  </w:p>
                </w:txbxContent>
              </v:textbox>
            </v:shape>
            <v:shape id="_x0000_s1082" o:spid="_x0000_s1082" o:spt="202" type="#_x0000_t202" style="position:absolute;left:7460;top:2768;height:411;width:38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411" w:lineRule="exact"/>
                      <w:ind w:left="0" w:right="0" w:firstLine="0"/>
                      <w:jc w:val="left"/>
                      <w:rPr>
                        <w:rFonts w:hint="eastAsia" w:ascii="PMingLiU" w:eastAsia="PMingLiU"/>
                        <w:sz w:val="36"/>
                      </w:rPr>
                    </w:pPr>
                    <w:r>
                      <w:rPr>
                        <w:rFonts w:hint="eastAsia" w:ascii="PMingLiU" w:eastAsia="PMingLiU"/>
                        <w:sz w:val="36"/>
                      </w:rPr>
                      <w:t>息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6"/>
        <w:rPr>
          <w:rFonts w:ascii="PMingLiU"/>
          <w:sz w:val="20"/>
        </w:rPr>
      </w:pPr>
    </w:p>
    <w:p>
      <w:pPr>
        <w:pStyle w:val="6"/>
        <w:rPr>
          <w:rFonts w:ascii="PMingLiU"/>
          <w:sz w:val="22"/>
        </w:rPr>
      </w:pPr>
    </w:p>
    <w:p>
      <w:pPr>
        <w:pStyle w:val="12"/>
        <w:numPr>
          <w:ilvl w:val="1"/>
          <w:numId w:val="1"/>
        </w:numPr>
        <w:tabs>
          <w:tab w:val="left" w:pos="2119"/>
          <w:tab w:val="left" w:pos="2120"/>
        </w:tabs>
        <w:spacing w:before="56" w:after="0" w:line="240" w:lineRule="auto"/>
        <w:ind w:left="2120" w:right="0" w:hanging="1160"/>
        <w:jc w:val="left"/>
        <w:rPr>
          <w:sz w:val="46"/>
        </w:rPr>
      </w:pPr>
      <w:r>
        <w:rPr>
          <w:sz w:val="46"/>
        </w:rPr>
        <w:t>补救措施</w:t>
      </w:r>
    </w:p>
    <w:p>
      <w:pPr>
        <w:pStyle w:val="6"/>
        <w:spacing w:before="6"/>
        <w:rPr>
          <w:rFonts w:ascii="PMingLiU"/>
          <w:sz w:val="48"/>
        </w:rPr>
      </w:pPr>
    </w:p>
    <w:p>
      <w:pPr>
        <w:pStyle w:val="5"/>
        <w:tabs>
          <w:tab w:val="left" w:pos="7159"/>
          <w:tab w:val="left" w:pos="7379"/>
        </w:tabs>
        <w:spacing w:line="362" w:lineRule="auto"/>
        <w:ind w:right="2339" w:firstLine="780"/>
      </w:pPr>
      <w:r>
        <w:t>由于数据在数据库中已经有备份，</w:t>
      </w:r>
      <w:r>
        <w:tab/>
      </w:r>
      <w:r>
        <w:tab/>
      </w:r>
      <w:r>
        <w:t>故在系统出错后可以依靠数据库的恢复功能</w:t>
      </w:r>
      <w:r>
        <w:rPr>
          <w:spacing w:val="-140"/>
        </w:rPr>
        <w:t>，</w:t>
      </w:r>
      <w:r>
        <w:t>并且依靠日志文件使系统再启动，</w:t>
      </w:r>
      <w:r>
        <w:tab/>
      </w:r>
      <w:r>
        <w:t>就算系统崩溃数据也不会丢失或遭到破坏</w:t>
      </w:r>
      <w:r>
        <w:rPr>
          <w:spacing w:val="-18"/>
        </w:rPr>
        <w:t>。</w:t>
      </w:r>
      <w:r>
        <w:t>但有可能占用更多的数据存储空间，权衡措施由用户来决定</w:t>
      </w:r>
    </w:p>
    <w:p>
      <w:pPr>
        <w:pStyle w:val="6"/>
        <w:rPr>
          <w:rFonts w:ascii="PMingLiU"/>
          <w:sz w:val="20"/>
        </w:rPr>
      </w:pPr>
    </w:p>
    <w:p>
      <w:pPr>
        <w:spacing w:after="0"/>
        <w:jc w:val="center"/>
        <w:rPr>
          <w:sz w:val="26"/>
        </w:rPr>
        <w:sectPr>
          <w:pgSz w:w="19120" w:h="27060"/>
          <w:pgMar w:top="2620" w:right="860" w:bottom="280" w:left="1920" w:header="720" w:footer="720" w:gutter="0"/>
        </w:sectPr>
      </w:pPr>
    </w:p>
    <w:p>
      <w:pPr>
        <w:pStyle w:val="6"/>
        <w:rPr>
          <w:sz w:val="20"/>
        </w:rPr>
      </w:pPr>
      <w:r>
        <w:drawing>
          <wp:anchor distT="0" distB="0" distL="0" distR="0" simplePos="0" relativeHeight="247095296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45085</wp:posOffset>
            </wp:positionV>
            <wp:extent cx="12109450" cy="17138015"/>
            <wp:effectExtent l="0" t="0" r="0" b="0"/>
            <wp:wrapNone/>
            <wp:docPr id="1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09333" cy="1713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2"/>
        <w:tabs>
          <w:tab w:val="left" w:pos="3119"/>
        </w:tabs>
        <w:spacing w:before="190"/>
        <w:ind w:right="1459"/>
      </w:pPr>
      <w:r>
        <w:t>第</w:t>
      </w:r>
      <w:r>
        <w:rPr>
          <w:spacing w:val="72"/>
        </w:rPr>
        <w:t xml:space="preserve"> </w:t>
      </w:r>
      <w:r>
        <w:rPr>
          <w:rFonts w:ascii="Arial" w:eastAsia="Arial"/>
          <w:b/>
        </w:rPr>
        <w:t>5</w:t>
      </w:r>
      <w:r>
        <w:rPr>
          <w:rFonts w:ascii="Arial" w:eastAsia="Arial"/>
          <w:b/>
          <w:spacing w:val="-21"/>
        </w:rPr>
        <w:t xml:space="preserve"> </w:t>
      </w:r>
      <w:r>
        <w:t>章</w:t>
      </w:r>
      <w:r>
        <w:tab/>
      </w:r>
      <w:r>
        <w:t>详细设计说明书</w:t>
      </w:r>
    </w:p>
    <w:p>
      <w:pPr>
        <w:pStyle w:val="6"/>
        <w:rPr>
          <w:rFonts w:ascii="PMingLiU"/>
          <w:sz w:val="20"/>
        </w:rPr>
      </w:pPr>
    </w:p>
    <w:p>
      <w:pPr>
        <w:pStyle w:val="6"/>
        <w:spacing w:before="3"/>
        <w:rPr>
          <w:rFonts w:ascii="PMingLiU"/>
          <w:sz w:val="23"/>
        </w:rPr>
      </w:pPr>
    </w:p>
    <w:p>
      <w:pPr>
        <w:pStyle w:val="3"/>
        <w:numPr>
          <w:ilvl w:val="0"/>
          <w:numId w:val="2"/>
        </w:numPr>
        <w:tabs>
          <w:tab w:val="left" w:pos="1739"/>
          <w:tab w:val="left" w:pos="1740"/>
        </w:tabs>
        <w:spacing w:before="49" w:after="0" w:line="240" w:lineRule="auto"/>
        <w:ind w:left="1740" w:right="0" w:hanging="780"/>
        <w:jc w:val="left"/>
      </w:pPr>
      <w:r>
        <w:t>引言</w:t>
      </w:r>
    </w:p>
    <w:p>
      <w:pPr>
        <w:pStyle w:val="6"/>
        <w:spacing w:before="5"/>
        <w:rPr>
          <w:rFonts w:ascii="PMingLiU"/>
          <w:sz w:val="50"/>
        </w:rPr>
      </w:pPr>
    </w:p>
    <w:p>
      <w:pPr>
        <w:pStyle w:val="4"/>
        <w:numPr>
          <w:ilvl w:val="1"/>
          <w:numId w:val="2"/>
        </w:numPr>
        <w:tabs>
          <w:tab w:val="left" w:pos="1839"/>
          <w:tab w:val="left" w:pos="1840"/>
        </w:tabs>
        <w:spacing w:before="0" w:after="0" w:line="240" w:lineRule="auto"/>
        <w:ind w:left="1840" w:right="0" w:hanging="880"/>
        <w:jc w:val="left"/>
      </w:pPr>
      <w:r>
        <w:t>项目定义</w:t>
      </w:r>
    </w:p>
    <w:p>
      <w:pPr>
        <w:pStyle w:val="6"/>
        <w:spacing w:before="13"/>
        <w:rPr>
          <w:rFonts w:ascii="PMingLiU"/>
          <w:sz w:val="46"/>
        </w:rPr>
      </w:pPr>
    </w:p>
    <w:p>
      <w:pPr>
        <w:pStyle w:val="5"/>
        <w:tabs>
          <w:tab w:val="left" w:pos="10859"/>
        </w:tabs>
        <w:spacing w:before="1" w:line="357" w:lineRule="auto"/>
        <w:ind w:right="2239"/>
      </w:pPr>
      <w:r>
        <w:t>教务综合管理信息系统是为了适应现代化学校管理的需要，</w:t>
      </w:r>
      <w:r>
        <w:tab/>
      </w:r>
      <w:r>
        <w:t>加快推进我校数字</w:t>
      </w:r>
      <w:r>
        <w:rPr>
          <w:spacing w:val="-18"/>
        </w:rPr>
        <w:t>化</w:t>
      </w:r>
      <w:r>
        <w:t>校园建设、充分利用校园网，利用网络、多媒体等计算机应用技术和手段，提高  办公效率、改善质量的高效管理信息系统。</w:t>
      </w:r>
    </w:p>
    <w:p>
      <w:pPr>
        <w:pStyle w:val="6"/>
        <w:rPr>
          <w:rFonts w:ascii="PMingLiU"/>
          <w:sz w:val="40"/>
        </w:rPr>
      </w:pPr>
    </w:p>
    <w:p>
      <w:pPr>
        <w:pStyle w:val="6"/>
        <w:spacing w:before="2"/>
        <w:rPr>
          <w:rFonts w:ascii="PMingLiU"/>
          <w:sz w:val="52"/>
        </w:rPr>
      </w:pPr>
    </w:p>
    <w:p>
      <w:pPr>
        <w:pStyle w:val="12"/>
        <w:numPr>
          <w:ilvl w:val="1"/>
          <w:numId w:val="2"/>
        </w:numPr>
        <w:tabs>
          <w:tab w:val="left" w:pos="1839"/>
          <w:tab w:val="left" w:pos="1840"/>
        </w:tabs>
        <w:spacing w:before="1" w:after="0" w:line="240" w:lineRule="auto"/>
        <w:ind w:left="1840" w:right="0" w:hanging="880"/>
        <w:jc w:val="left"/>
        <w:rPr>
          <w:sz w:val="46"/>
        </w:rPr>
      </w:pPr>
      <w:r>
        <w:rPr>
          <w:sz w:val="46"/>
        </w:rPr>
        <w:t>编写目的</w:t>
      </w:r>
    </w:p>
    <w:p>
      <w:pPr>
        <w:pStyle w:val="6"/>
        <w:spacing w:before="5"/>
        <w:rPr>
          <w:rFonts w:ascii="PMingLiU"/>
          <w:sz w:val="48"/>
        </w:rPr>
      </w:pPr>
    </w:p>
    <w:p>
      <w:pPr>
        <w:spacing w:before="0" w:line="357" w:lineRule="auto"/>
        <w:ind w:left="960" w:right="2659" w:firstLine="0"/>
        <w:jc w:val="both"/>
        <w:rPr>
          <w:rFonts w:hint="eastAsia" w:ascii="PMingLiU" w:hAnsi="PMingLiU" w:eastAsia="PMingLiU"/>
          <w:sz w:val="36"/>
        </w:rPr>
      </w:pPr>
      <w:r>
        <w:rPr>
          <w:rFonts w:hint="eastAsia" w:ascii="PMingLiU" w:hAnsi="PMingLiU" w:eastAsia="PMingLiU"/>
          <w:sz w:val="36"/>
        </w:rPr>
        <w:t xml:space="preserve">本文档为“教务管理系统 </w:t>
      </w:r>
      <w:r>
        <w:rPr>
          <w:sz w:val="36"/>
        </w:rPr>
        <w:t xml:space="preserve">- </w:t>
      </w:r>
      <w:r>
        <w:rPr>
          <w:rFonts w:hint="eastAsia" w:ascii="PMingLiU" w:hAnsi="PMingLiU" w:eastAsia="PMingLiU"/>
          <w:sz w:val="36"/>
        </w:rPr>
        <w:t>详细设计说明书”，主要用于为实现系统的功能而进行的系统详细设计说明，详细系统各软件组成模块的实现流程、功能、接口、编译、测试要点等内容，便于对系统的编码进行指导和约束。</w:t>
      </w:r>
    </w:p>
    <w:p>
      <w:pPr>
        <w:pStyle w:val="6"/>
        <w:rPr>
          <w:rFonts w:ascii="PMingLiU"/>
          <w:sz w:val="40"/>
        </w:rPr>
      </w:pPr>
    </w:p>
    <w:p>
      <w:pPr>
        <w:pStyle w:val="6"/>
        <w:spacing w:before="3"/>
        <w:rPr>
          <w:rFonts w:ascii="PMingLiU"/>
          <w:sz w:val="52"/>
        </w:rPr>
      </w:pPr>
    </w:p>
    <w:p>
      <w:pPr>
        <w:tabs>
          <w:tab w:val="left" w:pos="1999"/>
        </w:tabs>
        <w:spacing w:before="0"/>
        <w:ind w:left="960" w:right="0" w:firstLine="0"/>
        <w:jc w:val="left"/>
        <w:rPr>
          <w:rFonts w:hint="eastAsia" w:ascii="PMingLiU" w:eastAsia="PMingLiU"/>
          <w:sz w:val="46"/>
        </w:rPr>
      </w:pPr>
      <w:r>
        <w:rPr>
          <w:b/>
          <w:sz w:val="46"/>
        </w:rPr>
        <w:t>1.3.</w:t>
      </w:r>
      <w:r>
        <w:rPr>
          <w:b/>
          <w:sz w:val="46"/>
        </w:rPr>
        <w:tab/>
      </w:r>
      <w:r>
        <w:rPr>
          <w:rFonts w:hint="eastAsia" w:ascii="PMingLiU" w:eastAsia="PMingLiU"/>
          <w:sz w:val="46"/>
        </w:rPr>
        <w:t>参考资料</w:t>
      </w:r>
    </w:p>
    <w:p>
      <w:pPr>
        <w:pStyle w:val="6"/>
        <w:spacing w:before="6"/>
        <w:rPr>
          <w:rFonts w:ascii="PMingLiU"/>
          <w:sz w:val="48"/>
        </w:rPr>
      </w:pPr>
    </w:p>
    <w:p>
      <w:pPr>
        <w:pStyle w:val="5"/>
      </w:pPr>
      <w:r>
        <w:rPr>
          <w:spacing w:val="1"/>
        </w:rPr>
        <w:t>《教务管理系统</w:t>
      </w:r>
      <w:r>
        <w:t>软件需求说明书》。</w:t>
      </w:r>
    </w:p>
    <w:p>
      <w:pPr>
        <w:spacing w:before="256"/>
        <w:ind w:left="960" w:right="0" w:firstLine="0"/>
        <w:jc w:val="left"/>
        <w:rPr>
          <w:rFonts w:hint="eastAsia" w:ascii="PMingLiU" w:eastAsia="PMingLiU"/>
          <w:sz w:val="36"/>
        </w:rPr>
      </w:pPr>
      <w:r>
        <w:rPr>
          <w:rFonts w:hint="eastAsia" w:ascii="PMingLiU" w:eastAsia="PMingLiU"/>
          <w:spacing w:val="1"/>
          <w:sz w:val="36"/>
        </w:rPr>
        <w:t>《教务管理系统</w:t>
      </w:r>
      <w:r>
        <w:rPr>
          <w:rFonts w:hint="eastAsia" w:ascii="PMingLiU" w:eastAsia="PMingLiU"/>
          <w:sz w:val="36"/>
        </w:rPr>
        <w:t>概要设计说明书》。</w:t>
      </w:r>
    </w:p>
    <w:p>
      <w:pPr>
        <w:spacing w:before="237"/>
        <w:ind w:left="960" w:right="0" w:firstLine="0"/>
        <w:jc w:val="left"/>
        <w:rPr>
          <w:rFonts w:hint="eastAsia" w:ascii="PMingLiU" w:eastAsia="PMingLiU"/>
          <w:sz w:val="36"/>
        </w:rPr>
      </w:pPr>
      <w:r>
        <w:rPr>
          <w:rFonts w:hint="eastAsia" w:ascii="PMingLiU" w:eastAsia="PMingLiU"/>
          <w:sz w:val="36"/>
        </w:rPr>
        <w:t>《教务管理系统 数据库设计说明书（数据库字典）》等。</w:t>
      </w:r>
    </w:p>
    <w:p>
      <w:pPr>
        <w:pStyle w:val="6"/>
        <w:rPr>
          <w:rFonts w:ascii="PMingLiU"/>
          <w:sz w:val="20"/>
        </w:rPr>
      </w:pPr>
    </w:p>
    <w:p>
      <w:pPr>
        <w:spacing w:after="0"/>
        <w:jc w:val="center"/>
        <w:rPr>
          <w:sz w:val="26"/>
        </w:rPr>
        <w:sectPr>
          <w:pgSz w:w="19120" w:h="27060"/>
          <w:pgMar w:top="2620" w:right="860" w:bottom="280" w:left="1920" w:header="720" w:footer="720" w:gutter="0"/>
        </w:sectPr>
      </w:pPr>
    </w:p>
    <w:p>
      <w:pPr>
        <w:pStyle w:val="6"/>
        <w:rPr>
          <w:sz w:val="20"/>
        </w:rPr>
      </w:pPr>
      <w:r>
        <w:pict>
          <v:group id="_x0000_s1083" o:spid="_x0000_s1083" o:spt="203" style="position:absolute;left:0pt;margin-left:58.8pt;margin-top:408.45pt;height:662.3pt;width:792.95pt;mso-position-horizontal-relative:page;mso-position-vertical-relative:page;z-index:-256204800;mso-width-relative:page;mso-height-relative:page;" coordorigin="1177,8170" coordsize="15859,13246">
            <o:lock v:ext="edit"/>
            <v:shape id="_x0000_s1084" o:spid="_x0000_s1084" o:spt="75" type="#_x0000_t75" style="position:absolute;left:1176;top:8169;height:13246;width:15859;" filled="f" stroked="f" coordsize="21600,21600">
              <v:path/>
              <v:fill on="f" focussize="0,0"/>
              <v:stroke on="f"/>
              <v:imagedata r:id="rId15" o:title=""/>
              <o:lock v:ext="edit" aspectratio="t"/>
            </v:shape>
            <v:shape id="_x0000_s1085" o:spid="_x0000_s1085" o:spt="202" type="#_x0000_t202" style="position:absolute;left:7760;top:8762;height:343;width:182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342" w:lineRule="exact"/>
                      <w:ind w:left="0" w:right="0" w:firstLine="0"/>
                      <w:jc w:val="left"/>
                      <w:rPr>
                        <w:rFonts w:hint="eastAsia" w:ascii="PMingLiU" w:eastAsia="PMingLiU"/>
                        <w:sz w:val="30"/>
                      </w:rPr>
                    </w:pPr>
                    <w:r>
                      <w:rPr>
                        <w:rFonts w:hint="eastAsia" w:ascii="PMingLiU" w:eastAsia="PMingLiU"/>
                        <w:sz w:val="30"/>
                      </w:rPr>
                      <w:t>教务管理系统</w:t>
                    </w:r>
                  </w:p>
                </w:txbxContent>
              </v:textbox>
            </v:shape>
            <v:shape id="_x0000_s1086" o:spid="_x0000_s1086" o:spt="202" type="#_x0000_t202" style="position:absolute;left:8780;top:10842;height:343;width:122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342" w:lineRule="exact"/>
                      <w:ind w:left="0" w:right="0" w:firstLine="0"/>
                      <w:jc w:val="left"/>
                      <w:rPr>
                        <w:rFonts w:hint="eastAsia" w:ascii="PMingLiU" w:eastAsia="PMingLiU"/>
                        <w:sz w:val="30"/>
                      </w:rPr>
                    </w:pPr>
                    <w:r>
                      <w:rPr>
                        <w:rFonts w:hint="eastAsia" w:ascii="PMingLiU" w:eastAsia="PMingLiU"/>
                        <w:sz w:val="30"/>
                      </w:rPr>
                      <w:t>选择操作</w:t>
                    </w:r>
                  </w:p>
                </w:txbxContent>
              </v:textbox>
            </v:shape>
            <v:shape id="_x0000_s1087" o:spid="_x0000_s1087" o:spt="202" type="#_x0000_t202" style="position:absolute;left:3120;top:13362;height:343;width:122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342" w:lineRule="exact"/>
                      <w:ind w:left="0" w:right="0" w:firstLine="0"/>
                      <w:jc w:val="left"/>
                      <w:rPr>
                        <w:rFonts w:hint="eastAsia" w:ascii="PMingLiU" w:eastAsia="PMingLiU"/>
                        <w:sz w:val="30"/>
                      </w:rPr>
                    </w:pPr>
                    <w:r>
                      <w:rPr>
                        <w:rFonts w:hint="eastAsia" w:ascii="PMingLiU" w:eastAsia="PMingLiU"/>
                        <w:sz w:val="30"/>
                      </w:rPr>
                      <w:t>基础维护</w:t>
                    </w:r>
                  </w:p>
                </w:txbxContent>
              </v:textbox>
            </v:shape>
            <v:shape id="_x0000_s1088" o:spid="_x0000_s1088" o:spt="202" type="#_x0000_t202" style="position:absolute;left:8920;top:13362;height:343;width:122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342" w:lineRule="exact"/>
                      <w:ind w:left="0" w:right="0" w:firstLine="0"/>
                      <w:jc w:val="left"/>
                      <w:rPr>
                        <w:rFonts w:hint="eastAsia" w:ascii="PMingLiU" w:eastAsia="PMingLiU"/>
                        <w:sz w:val="30"/>
                      </w:rPr>
                    </w:pPr>
                    <w:r>
                      <w:rPr>
                        <w:rFonts w:hint="eastAsia" w:ascii="PMingLiU" w:eastAsia="PMingLiU"/>
                        <w:sz w:val="30"/>
                      </w:rPr>
                      <w:t>教学管理</w:t>
                    </w:r>
                  </w:p>
                </w:txbxContent>
              </v:textbox>
            </v:shape>
            <v:shape id="_x0000_s1089" o:spid="_x0000_s1089" o:spt="202" type="#_x0000_t202" style="position:absolute;left:13820;top:13362;height:343;width:122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342" w:lineRule="exact"/>
                      <w:ind w:left="0" w:right="0" w:firstLine="0"/>
                      <w:jc w:val="left"/>
                      <w:rPr>
                        <w:rFonts w:hint="eastAsia" w:ascii="PMingLiU" w:eastAsia="PMingLiU"/>
                        <w:sz w:val="30"/>
                      </w:rPr>
                    </w:pPr>
                    <w:r>
                      <w:rPr>
                        <w:rFonts w:hint="eastAsia" w:ascii="PMingLiU" w:eastAsia="PMingLiU"/>
                        <w:sz w:val="30"/>
                      </w:rPr>
                      <w:t>报表统计</w:t>
                    </w:r>
                  </w:p>
                </w:txbxContent>
              </v:textbox>
            </v:shape>
            <v:shape id="_x0000_s1090" o:spid="_x0000_s1090" o:spt="202" type="#_x0000_t202" style="position:absolute;left:3940;top:15722;height:343;width:122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342" w:lineRule="exact"/>
                      <w:ind w:left="0" w:right="0" w:firstLine="0"/>
                      <w:jc w:val="left"/>
                      <w:rPr>
                        <w:rFonts w:hint="eastAsia" w:ascii="PMingLiU" w:eastAsia="PMingLiU"/>
                        <w:sz w:val="30"/>
                      </w:rPr>
                    </w:pPr>
                    <w:r>
                      <w:rPr>
                        <w:rFonts w:hint="eastAsia" w:ascii="PMingLiU" w:eastAsia="PMingLiU"/>
                        <w:sz w:val="30"/>
                      </w:rPr>
                      <w:t>选择操作</w:t>
                    </w:r>
                  </w:p>
                </w:txbxContent>
              </v:textbox>
            </v:shape>
            <v:shape id="_x0000_s1091" o:spid="_x0000_s1091" o:spt="202" type="#_x0000_t202" style="position:absolute;left:9360;top:16062;height:343;width:122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342" w:lineRule="exact"/>
                      <w:ind w:left="0" w:right="0" w:firstLine="0"/>
                      <w:jc w:val="left"/>
                      <w:rPr>
                        <w:rFonts w:hint="eastAsia" w:ascii="PMingLiU" w:eastAsia="PMingLiU"/>
                        <w:sz w:val="30"/>
                      </w:rPr>
                    </w:pPr>
                    <w:r>
                      <w:rPr>
                        <w:rFonts w:hint="eastAsia" w:ascii="PMingLiU" w:eastAsia="PMingLiU"/>
                        <w:sz w:val="30"/>
                      </w:rPr>
                      <w:t>选择操作</w:t>
                    </w:r>
                  </w:p>
                </w:txbxContent>
              </v:textbox>
            </v:shape>
            <v:shape id="_x0000_s1092" o:spid="_x0000_s1092" o:spt="202" type="#_x0000_t202" style="position:absolute;left:2820;top:17622;height:2863;width:32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377" w:lineRule="exact"/>
                      <w:ind w:left="0" w:right="0" w:firstLine="0"/>
                      <w:jc w:val="left"/>
                      <w:rPr>
                        <w:rFonts w:hint="eastAsia" w:ascii="PMingLiU" w:eastAsia="PMingLiU"/>
                        <w:sz w:val="30"/>
                      </w:rPr>
                    </w:pPr>
                    <w:r>
                      <w:rPr>
                        <w:rFonts w:hint="eastAsia" w:ascii="PMingLiU" w:eastAsia="PMingLiU"/>
                        <w:sz w:val="30"/>
                      </w:rPr>
                      <w:t>班</w:t>
                    </w:r>
                  </w:p>
                  <w:p>
                    <w:pPr>
                      <w:spacing w:before="20" w:line="500" w:lineRule="atLeast"/>
                      <w:ind w:left="0" w:right="18" w:firstLine="0"/>
                      <w:jc w:val="both"/>
                      <w:rPr>
                        <w:rFonts w:hint="eastAsia" w:ascii="PMingLiU" w:eastAsia="PMingLiU"/>
                        <w:sz w:val="30"/>
                      </w:rPr>
                    </w:pPr>
                    <w:r>
                      <w:rPr>
                        <w:rFonts w:hint="eastAsia" w:ascii="PMingLiU" w:eastAsia="PMingLiU"/>
                        <w:sz w:val="30"/>
                      </w:rPr>
                      <w:t>级信息维护</w:t>
                    </w:r>
                  </w:p>
                </w:txbxContent>
              </v:textbox>
            </v:shape>
            <v:shape id="_x0000_s1093" o:spid="_x0000_s1093" o:spt="202" type="#_x0000_t202" style="position:absolute;left:3980;top:17482;height:343;width:32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342" w:lineRule="exact"/>
                      <w:ind w:left="0" w:right="0" w:firstLine="0"/>
                      <w:jc w:val="left"/>
                      <w:rPr>
                        <w:rFonts w:hint="eastAsia" w:ascii="PMingLiU" w:eastAsia="PMingLiU"/>
                        <w:sz w:val="30"/>
                      </w:rPr>
                    </w:pPr>
                    <w:r>
                      <w:rPr>
                        <w:rFonts w:hint="eastAsia" w:ascii="PMingLiU" w:eastAsia="PMingLiU"/>
                        <w:sz w:val="30"/>
                      </w:rPr>
                      <w:t>学</w:t>
                    </w:r>
                  </w:p>
                </w:txbxContent>
              </v:textbox>
            </v:shape>
            <v:shape id="_x0000_s1094" o:spid="_x0000_s1094" o:spt="202" type="#_x0000_t202" style="position:absolute;left:5440;top:17482;height:343;width:32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342" w:lineRule="exact"/>
                      <w:ind w:left="0" w:right="0" w:firstLine="0"/>
                      <w:jc w:val="left"/>
                      <w:rPr>
                        <w:rFonts w:hint="eastAsia" w:ascii="PMingLiU" w:eastAsia="PMingLiU"/>
                        <w:sz w:val="30"/>
                      </w:rPr>
                    </w:pPr>
                    <w:r>
                      <w:rPr>
                        <w:rFonts w:hint="eastAsia" w:ascii="PMingLiU" w:eastAsia="PMingLiU"/>
                        <w:sz w:val="30"/>
                      </w:rPr>
                      <w:t>课</w:t>
                    </w:r>
                  </w:p>
                </w:txbxContent>
              </v:textbox>
            </v:shape>
            <v:shape id="_x0000_s1095" o:spid="_x0000_s1095" o:spt="202" type="#_x0000_t202" style="position:absolute;left:6600;top:17482;height:343;width:32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342" w:lineRule="exact"/>
                      <w:ind w:left="0" w:right="0" w:firstLine="0"/>
                      <w:jc w:val="left"/>
                      <w:rPr>
                        <w:rFonts w:hint="eastAsia" w:ascii="PMingLiU" w:eastAsia="PMingLiU"/>
                        <w:sz w:val="30"/>
                      </w:rPr>
                    </w:pPr>
                    <w:r>
                      <w:rPr>
                        <w:rFonts w:hint="eastAsia" w:ascii="PMingLiU" w:eastAsia="PMingLiU"/>
                        <w:sz w:val="30"/>
                      </w:rPr>
                      <w:t>教</w:t>
                    </w:r>
                  </w:p>
                </w:txbxContent>
              </v:textbox>
            </v:shape>
            <v:shape id="_x0000_s1096" o:spid="_x0000_s1096" o:spt="202" type="#_x0000_t202" style="position:absolute;left:8340;top:17382;height:343;width:32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342" w:lineRule="exact"/>
                      <w:ind w:left="0" w:right="0" w:firstLine="0"/>
                      <w:jc w:val="left"/>
                      <w:rPr>
                        <w:rFonts w:hint="eastAsia" w:ascii="PMingLiU" w:eastAsia="PMingLiU"/>
                        <w:sz w:val="30"/>
                      </w:rPr>
                    </w:pPr>
                    <w:r>
                      <w:rPr>
                        <w:rFonts w:hint="eastAsia" w:ascii="PMingLiU" w:eastAsia="PMingLiU"/>
                        <w:sz w:val="30"/>
                      </w:rPr>
                      <w:t>学</w:t>
                    </w:r>
                  </w:p>
                </w:txbxContent>
              </v:textbox>
            </v:shape>
            <v:shape id="_x0000_s1097" o:spid="_x0000_s1097" o:spt="202" type="#_x0000_t202" style="position:absolute;left:10080;top:17382;height:343;width:32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342" w:lineRule="exact"/>
                      <w:ind w:left="0" w:right="0" w:firstLine="0"/>
                      <w:jc w:val="left"/>
                      <w:rPr>
                        <w:rFonts w:hint="eastAsia" w:ascii="PMingLiU" w:eastAsia="PMingLiU"/>
                        <w:sz w:val="30"/>
                      </w:rPr>
                    </w:pPr>
                    <w:r>
                      <w:rPr>
                        <w:rFonts w:hint="eastAsia" w:ascii="PMingLiU" w:eastAsia="PMingLiU"/>
                        <w:sz w:val="30"/>
                      </w:rPr>
                      <w:t>课</w:t>
                    </w:r>
                  </w:p>
                </w:txbxContent>
              </v:textbox>
            </v:shape>
            <v:shape id="_x0000_s1098" o:spid="_x0000_s1098" o:spt="202" type="#_x0000_t202" style="position:absolute;left:11520;top:17382;height:343;width:32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342" w:lineRule="exact"/>
                      <w:ind w:left="0" w:right="0" w:firstLine="0"/>
                      <w:jc w:val="left"/>
                      <w:rPr>
                        <w:rFonts w:hint="eastAsia" w:ascii="PMingLiU" w:eastAsia="PMingLiU"/>
                        <w:sz w:val="30"/>
                      </w:rPr>
                    </w:pPr>
                    <w:r>
                      <w:rPr>
                        <w:rFonts w:hint="eastAsia" w:ascii="PMingLiU" w:eastAsia="PMingLiU"/>
                        <w:sz w:val="30"/>
                      </w:rPr>
                      <w:t>成</w:t>
                    </w:r>
                  </w:p>
                </w:txbxContent>
              </v:textbox>
            </v:shape>
            <v:shape id="_x0000_s1099" o:spid="_x0000_s1099" o:spt="202" type="#_x0000_t202" style="position:absolute;left:14980;top:17382;height:343;width:32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342" w:lineRule="exact"/>
                      <w:ind w:left="0" w:right="0" w:firstLine="0"/>
                      <w:jc w:val="left"/>
                      <w:rPr>
                        <w:rFonts w:hint="eastAsia" w:ascii="PMingLiU" w:eastAsia="PMingLiU"/>
                        <w:sz w:val="30"/>
                      </w:rPr>
                    </w:pPr>
                    <w:r>
                      <w:rPr>
                        <w:rFonts w:hint="eastAsia" w:ascii="PMingLiU" w:eastAsia="PMingLiU"/>
                        <w:sz w:val="30"/>
                      </w:rPr>
                      <w:t>打</w:t>
                    </w:r>
                  </w:p>
                </w:txbxContent>
              </v:textbox>
            </v:shape>
          </v:group>
        </w:pic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3"/>
        <w:numPr>
          <w:ilvl w:val="0"/>
          <w:numId w:val="2"/>
        </w:numPr>
        <w:tabs>
          <w:tab w:val="left" w:pos="1739"/>
          <w:tab w:val="left" w:pos="1740"/>
        </w:tabs>
        <w:spacing w:before="200" w:after="0" w:line="240" w:lineRule="auto"/>
        <w:ind w:left="1740" w:right="0" w:hanging="780"/>
        <w:jc w:val="left"/>
      </w:pPr>
      <w:r>
        <w:t>程序系统的结构</w:t>
      </w:r>
    </w:p>
    <w:p>
      <w:pPr>
        <w:pStyle w:val="6"/>
        <w:spacing w:before="5"/>
        <w:rPr>
          <w:rFonts w:ascii="PMingLiU"/>
          <w:sz w:val="50"/>
        </w:rPr>
      </w:pPr>
    </w:p>
    <w:p>
      <w:pPr>
        <w:pStyle w:val="4"/>
        <w:numPr>
          <w:ilvl w:val="1"/>
          <w:numId w:val="2"/>
        </w:numPr>
        <w:tabs>
          <w:tab w:val="left" w:pos="1740"/>
        </w:tabs>
        <w:spacing w:before="0" w:after="0" w:line="240" w:lineRule="auto"/>
        <w:ind w:left="1740" w:right="0" w:hanging="780"/>
        <w:jc w:val="left"/>
      </w:pPr>
      <w:r>
        <w:t>整个教务管理系统的结构</w:t>
      </w:r>
    </w:p>
    <w:p>
      <w:pPr>
        <w:pStyle w:val="6"/>
        <w:spacing w:before="6"/>
        <w:rPr>
          <w:rFonts w:ascii="PMingLiU"/>
          <w:sz w:val="48"/>
        </w:rPr>
      </w:pPr>
    </w:p>
    <w:p>
      <w:pPr>
        <w:pStyle w:val="5"/>
        <w:tabs>
          <w:tab w:val="left" w:pos="4439"/>
        </w:tabs>
        <w:rPr>
          <w:sz w:val="30"/>
        </w:rPr>
      </w:pPr>
      <w:r>
        <w:t>可由以下图示来表明</w:t>
      </w:r>
      <w:r>
        <w:tab/>
      </w:r>
      <w:r>
        <w:rPr>
          <w:position w:val="2"/>
          <w:sz w:val="30"/>
        </w:rPr>
        <w:t>：</w:t>
      </w:r>
    </w:p>
    <w:p>
      <w:pPr>
        <w:pStyle w:val="6"/>
        <w:rPr>
          <w:rFonts w:ascii="PMingLiU"/>
          <w:sz w:val="20"/>
        </w:rPr>
      </w:pPr>
    </w:p>
    <w:p>
      <w:pPr>
        <w:pStyle w:val="6"/>
        <w:rPr>
          <w:rFonts w:ascii="PMingLiU"/>
          <w:sz w:val="20"/>
        </w:rPr>
      </w:pPr>
    </w:p>
    <w:p>
      <w:pPr>
        <w:pStyle w:val="6"/>
        <w:rPr>
          <w:rFonts w:ascii="PMingLiU"/>
          <w:sz w:val="20"/>
        </w:rPr>
      </w:pPr>
    </w:p>
    <w:p>
      <w:pPr>
        <w:pStyle w:val="6"/>
        <w:rPr>
          <w:rFonts w:ascii="PMingLiU"/>
          <w:sz w:val="20"/>
        </w:rPr>
      </w:pPr>
    </w:p>
    <w:p>
      <w:pPr>
        <w:pStyle w:val="6"/>
        <w:rPr>
          <w:rFonts w:ascii="PMingLiU"/>
          <w:sz w:val="20"/>
        </w:rPr>
      </w:pPr>
    </w:p>
    <w:p>
      <w:pPr>
        <w:pStyle w:val="6"/>
        <w:rPr>
          <w:rFonts w:ascii="PMingLiU"/>
          <w:sz w:val="20"/>
        </w:rPr>
      </w:pPr>
    </w:p>
    <w:p>
      <w:pPr>
        <w:pStyle w:val="6"/>
        <w:rPr>
          <w:rFonts w:ascii="PMingLiU"/>
          <w:sz w:val="20"/>
        </w:rPr>
      </w:pPr>
    </w:p>
    <w:p>
      <w:pPr>
        <w:pStyle w:val="6"/>
        <w:rPr>
          <w:rFonts w:ascii="PMingLiU"/>
          <w:sz w:val="20"/>
        </w:rPr>
      </w:pPr>
    </w:p>
    <w:p>
      <w:pPr>
        <w:pStyle w:val="6"/>
        <w:rPr>
          <w:rFonts w:ascii="PMingLiU"/>
          <w:sz w:val="20"/>
        </w:rPr>
      </w:pPr>
    </w:p>
    <w:p>
      <w:pPr>
        <w:pStyle w:val="6"/>
        <w:rPr>
          <w:rFonts w:ascii="PMingLiU"/>
          <w:sz w:val="20"/>
        </w:rPr>
      </w:pPr>
    </w:p>
    <w:p>
      <w:pPr>
        <w:pStyle w:val="6"/>
        <w:rPr>
          <w:rFonts w:ascii="PMingLiU"/>
          <w:sz w:val="20"/>
        </w:rPr>
      </w:pPr>
    </w:p>
    <w:p>
      <w:pPr>
        <w:pStyle w:val="6"/>
        <w:rPr>
          <w:rFonts w:ascii="PMingLiU"/>
          <w:sz w:val="20"/>
        </w:rPr>
      </w:pPr>
    </w:p>
    <w:p>
      <w:pPr>
        <w:pStyle w:val="6"/>
        <w:rPr>
          <w:rFonts w:ascii="PMingLiU"/>
          <w:sz w:val="20"/>
        </w:rPr>
      </w:pPr>
    </w:p>
    <w:p>
      <w:pPr>
        <w:pStyle w:val="6"/>
        <w:rPr>
          <w:rFonts w:ascii="PMingLiU"/>
          <w:sz w:val="20"/>
        </w:rPr>
      </w:pPr>
    </w:p>
    <w:p>
      <w:pPr>
        <w:pStyle w:val="6"/>
        <w:rPr>
          <w:rFonts w:ascii="PMingLiU"/>
          <w:sz w:val="20"/>
        </w:rPr>
      </w:pPr>
    </w:p>
    <w:p>
      <w:pPr>
        <w:pStyle w:val="6"/>
        <w:rPr>
          <w:rFonts w:ascii="PMingLiU"/>
          <w:sz w:val="20"/>
        </w:rPr>
      </w:pPr>
    </w:p>
    <w:p>
      <w:pPr>
        <w:pStyle w:val="6"/>
        <w:rPr>
          <w:rFonts w:ascii="PMingLiU"/>
          <w:sz w:val="20"/>
        </w:rPr>
      </w:pPr>
    </w:p>
    <w:p>
      <w:pPr>
        <w:pStyle w:val="6"/>
        <w:rPr>
          <w:rFonts w:ascii="PMingLiU"/>
          <w:sz w:val="20"/>
        </w:rPr>
      </w:pPr>
    </w:p>
    <w:p>
      <w:pPr>
        <w:pStyle w:val="6"/>
        <w:rPr>
          <w:rFonts w:ascii="PMingLiU"/>
          <w:sz w:val="20"/>
        </w:rPr>
      </w:pPr>
    </w:p>
    <w:p>
      <w:pPr>
        <w:pStyle w:val="6"/>
        <w:rPr>
          <w:rFonts w:ascii="PMingLiU"/>
          <w:sz w:val="20"/>
        </w:rPr>
      </w:pPr>
    </w:p>
    <w:p>
      <w:pPr>
        <w:pStyle w:val="6"/>
        <w:rPr>
          <w:rFonts w:ascii="PMingLiU"/>
          <w:sz w:val="20"/>
        </w:rPr>
      </w:pPr>
    </w:p>
    <w:p>
      <w:pPr>
        <w:pStyle w:val="6"/>
        <w:rPr>
          <w:rFonts w:ascii="PMingLiU"/>
          <w:sz w:val="20"/>
        </w:rPr>
      </w:pPr>
    </w:p>
    <w:p>
      <w:pPr>
        <w:pStyle w:val="6"/>
        <w:rPr>
          <w:rFonts w:ascii="PMingLiU"/>
          <w:sz w:val="20"/>
        </w:rPr>
      </w:pPr>
    </w:p>
    <w:p>
      <w:pPr>
        <w:pStyle w:val="6"/>
        <w:rPr>
          <w:rFonts w:ascii="PMingLiU"/>
          <w:sz w:val="20"/>
        </w:rPr>
      </w:pPr>
    </w:p>
    <w:p>
      <w:pPr>
        <w:pStyle w:val="6"/>
        <w:rPr>
          <w:rFonts w:ascii="PMingLiU"/>
          <w:sz w:val="20"/>
        </w:rPr>
      </w:pPr>
    </w:p>
    <w:p>
      <w:pPr>
        <w:pStyle w:val="6"/>
        <w:rPr>
          <w:rFonts w:ascii="PMingLiU"/>
          <w:sz w:val="20"/>
        </w:rPr>
      </w:pPr>
    </w:p>
    <w:p>
      <w:pPr>
        <w:pStyle w:val="6"/>
        <w:rPr>
          <w:rFonts w:ascii="PMingLiU"/>
          <w:sz w:val="20"/>
        </w:rPr>
      </w:pPr>
    </w:p>
    <w:p>
      <w:pPr>
        <w:pStyle w:val="6"/>
        <w:rPr>
          <w:rFonts w:ascii="PMingLiU"/>
          <w:sz w:val="20"/>
        </w:rPr>
      </w:pPr>
    </w:p>
    <w:p>
      <w:pPr>
        <w:pStyle w:val="6"/>
        <w:rPr>
          <w:rFonts w:ascii="PMingLiU"/>
          <w:sz w:val="20"/>
        </w:rPr>
      </w:pPr>
    </w:p>
    <w:p>
      <w:pPr>
        <w:pStyle w:val="6"/>
        <w:rPr>
          <w:rFonts w:ascii="PMingLiU"/>
          <w:sz w:val="20"/>
        </w:rPr>
      </w:pPr>
    </w:p>
    <w:tbl>
      <w:tblPr>
        <w:tblStyle w:val="9"/>
        <w:tblpPr w:leftFromText="180" w:rightFromText="180" w:vertAnchor="text" w:horzAnchor="page" w:tblpX="4005" w:tblpY="149"/>
        <w:tblOverlap w:val="never"/>
        <w:tblW w:w="29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18"/>
        <w:gridCol w:w="1292"/>
        <w:gridCol w:w="77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1" w:hRule="atLeast"/>
        </w:trPr>
        <w:tc>
          <w:tcPr>
            <w:tcW w:w="918" w:type="dxa"/>
          </w:tcPr>
          <w:p>
            <w:pPr>
              <w:pStyle w:val="13"/>
              <w:spacing w:before="0" w:line="377" w:lineRule="exact"/>
              <w:ind w:left="50"/>
              <w:rPr>
                <w:sz w:val="30"/>
              </w:rPr>
            </w:pPr>
            <w:r>
              <w:rPr>
                <w:sz w:val="30"/>
              </w:rPr>
              <w:t>生</w:t>
            </w:r>
          </w:p>
        </w:tc>
        <w:tc>
          <w:tcPr>
            <w:tcW w:w="1292" w:type="dxa"/>
          </w:tcPr>
          <w:p>
            <w:pPr>
              <w:pStyle w:val="13"/>
              <w:spacing w:before="0" w:line="377" w:lineRule="exact"/>
              <w:ind w:right="429"/>
              <w:jc w:val="right"/>
              <w:rPr>
                <w:sz w:val="30"/>
              </w:rPr>
            </w:pPr>
            <w:r>
              <w:rPr>
                <w:sz w:val="30"/>
              </w:rPr>
              <w:t>程</w:t>
            </w:r>
          </w:p>
        </w:tc>
        <w:tc>
          <w:tcPr>
            <w:tcW w:w="770" w:type="dxa"/>
          </w:tcPr>
          <w:p>
            <w:pPr>
              <w:pStyle w:val="13"/>
              <w:spacing w:before="0" w:line="377" w:lineRule="exact"/>
              <w:ind w:right="49"/>
              <w:jc w:val="right"/>
              <w:rPr>
                <w:sz w:val="30"/>
              </w:rPr>
            </w:pPr>
            <w:r>
              <w:rPr>
                <w:sz w:val="30"/>
              </w:rPr>
              <w:t>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918" w:type="dxa"/>
          </w:tcPr>
          <w:p>
            <w:pPr>
              <w:pStyle w:val="13"/>
              <w:spacing w:before="36"/>
              <w:ind w:left="50"/>
              <w:rPr>
                <w:sz w:val="30"/>
              </w:rPr>
            </w:pPr>
            <w:r>
              <w:rPr>
                <w:sz w:val="30"/>
              </w:rPr>
              <w:t>信</w:t>
            </w:r>
          </w:p>
        </w:tc>
        <w:tc>
          <w:tcPr>
            <w:tcW w:w="1292" w:type="dxa"/>
          </w:tcPr>
          <w:p>
            <w:pPr>
              <w:pStyle w:val="13"/>
              <w:spacing w:before="36"/>
              <w:ind w:right="429"/>
              <w:jc w:val="right"/>
              <w:rPr>
                <w:sz w:val="30"/>
              </w:rPr>
            </w:pPr>
            <w:r>
              <w:rPr>
                <w:sz w:val="30"/>
              </w:rPr>
              <w:t>信</w:t>
            </w:r>
          </w:p>
        </w:tc>
        <w:tc>
          <w:tcPr>
            <w:tcW w:w="770" w:type="dxa"/>
          </w:tcPr>
          <w:p>
            <w:pPr>
              <w:pStyle w:val="13"/>
              <w:spacing w:before="36"/>
              <w:ind w:right="49"/>
              <w:jc w:val="right"/>
              <w:rPr>
                <w:sz w:val="30"/>
              </w:rPr>
            </w:pPr>
            <w:r>
              <w:rPr>
                <w:sz w:val="30"/>
              </w:rPr>
              <w:t>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918" w:type="dxa"/>
          </w:tcPr>
          <w:p>
            <w:pPr>
              <w:pStyle w:val="13"/>
              <w:spacing w:before="46"/>
              <w:ind w:left="50"/>
              <w:rPr>
                <w:sz w:val="30"/>
              </w:rPr>
            </w:pPr>
            <w:r>
              <w:rPr>
                <w:sz w:val="30"/>
              </w:rPr>
              <w:t>息</w:t>
            </w:r>
          </w:p>
        </w:tc>
        <w:tc>
          <w:tcPr>
            <w:tcW w:w="1292" w:type="dxa"/>
          </w:tcPr>
          <w:p>
            <w:pPr>
              <w:pStyle w:val="13"/>
              <w:spacing w:before="46"/>
              <w:ind w:right="429"/>
              <w:jc w:val="right"/>
              <w:rPr>
                <w:sz w:val="30"/>
              </w:rPr>
            </w:pPr>
            <w:r>
              <w:rPr>
                <w:sz w:val="30"/>
              </w:rPr>
              <w:t>息</w:t>
            </w:r>
          </w:p>
        </w:tc>
        <w:tc>
          <w:tcPr>
            <w:tcW w:w="770" w:type="dxa"/>
          </w:tcPr>
          <w:p>
            <w:pPr>
              <w:pStyle w:val="13"/>
              <w:spacing w:before="46"/>
              <w:ind w:right="49"/>
              <w:jc w:val="right"/>
              <w:rPr>
                <w:sz w:val="30"/>
              </w:rPr>
            </w:pPr>
            <w:r>
              <w:rPr>
                <w:sz w:val="30"/>
              </w:rPr>
              <w:t>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918" w:type="dxa"/>
          </w:tcPr>
          <w:p>
            <w:pPr>
              <w:pStyle w:val="13"/>
              <w:spacing w:before="26"/>
              <w:ind w:left="50"/>
              <w:rPr>
                <w:sz w:val="30"/>
              </w:rPr>
            </w:pPr>
            <w:r>
              <w:rPr>
                <w:sz w:val="30"/>
              </w:rPr>
              <w:t>维</w:t>
            </w:r>
          </w:p>
        </w:tc>
        <w:tc>
          <w:tcPr>
            <w:tcW w:w="1292" w:type="dxa"/>
          </w:tcPr>
          <w:p>
            <w:pPr>
              <w:pStyle w:val="13"/>
              <w:spacing w:before="26"/>
              <w:ind w:right="429"/>
              <w:jc w:val="right"/>
              <w:rPr>
                <w:sz w:val="30"/>
              </w:rPr>
            </w:pPr>
            <w:r>
              <w:rPr>
                <w:sz w:val="30"/>
              </w:rPr>
              <w:t>维</w:t>
            </w:r>
          </w:p>
        </w:tc>
        <w:tc>
          <w:tcPr>
            <w:tcW w:w="770" w:type="dxa"/>
          </w:tcPr>
          <w:p>
            <w:pPr>
              <w:pStyle w:val="13"/>
              <w:spacing w:before="26"/>
              <w:ind w:right="49"/>
              <w:jc w:val="right"/>
              <w:rPr>
                <w:sz w:val="30"/>
              </w:rPr>
            </w:pPr>
            <w:r>
              <w:rPr>
                <w:sz w:val="30"/>
              </w:rPr>
              <w:t>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1" w:hRule="atLeast"/>
        </w:trPr>
        <w:tc>
          <w:tcPr>
            <w:tcW w:w="918" w:type="dxa"/>
          </w:tcPr>
          <w:p>
            <w:pPr>
              <w:pStyle w:val="13"/>
              <w:spacing w:before="46" w:line="364" w:lineRule="exact"/>
              <w:ind w:left="50"/>
              <w:rPr>
                <w:sz w:val="30"/>
              </w:rPr>
            </w:pPr>
            <w:r>
              <w:rPr>
                <w:sz w:val="30"/>
              </w:rPr>
              <w:t>护</w:t>
            </w:r>
          </w:p>
        </w:tc>
        <w:tc>
          <w:tcPr>
            <w:tcW w:w="1292" w:type="dxa"/>
          </w:tcPr>
          <w:p>
            <w:pPr>
              <w:pStyle w:val="13"/>
              <w:spacing w:before="46" w:line="364" w:lineRule="exact"/>
              <w:ind w:right="429"/>
              <w:jc w:val="right"/>
              <w:rPr>
                <w:sz w:val="30"/>
              </w:rPr>
            </w:pPr>
            <w:r>
              <w:rPr>
                <w:sz w:val="30"/>
              </w:rPr>
              <w:t>护</w:t>
            </w:r>
          </w:p>
        </w:tc>
        <w:tc>
          <w:tcPr>
            <w:tcW w:w="770" w:type="dxa"/>
          </w:tcPr>
          <w:p>
            <w:pPr>
              <w:pStyle w:val="13"/>
              <w:spacing w:before="46" w:line="364" w:lineRule="exact"/>
              <w:ind w:right="49"/>
              <w:jc w:val="right"/>
              <w:rPr>
                <w:sz w:val="30"/>
              </w:rPr>
            </w:pPr>
            <w:r>
              <w:rPr>
                <w:sz w:val="30"/>
              </w:rPr>
              <w:t>护</w:t>
            </w:r>
          </w:p>
        </w:tc>
      </w:tr>
    </w:tbl>
    <w:tbl>
      <w:tblPr>
        <w:tblStyle w:val="9"/>
        <w:tblpPr w:leftFromText="180" w:rightFromText="180" w:vertAnchor="text" w:horzAnchor="page" w:tblpX="8310" w:tblpY="14"/>
        <w:tblOverlap w:val="never"/>
        <w:tblW w:w="70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70"/>
        <w:gridCol w:w="1590"/>
        <w:gridCol w:w="2450"/>
        <w:gridCol w:w="19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1" w:hRule="atLeast"/>
        </w:trPr>
        <w:tc>
          <w:tcPr>
            <w:tcW w:w="1070" w:type="dxa"/>
          </w:tcPr>
          <w:p>
            <w:pPr>
              <w:pStyle w:val="13"/>
              <w:spacing w:before="0" w:line="377" w:lineRule="exact"/>
              <w:ind w:left="50"/>
              <w:rPr>
                <w:sz w:val="30"/>
              </w:rPr>
            </w:pPr>
            <w:r>
              <w:rPr>
                <w:sz w:val="30"/>
              </w:rPr>
              <w:t>生</w:t>
            </w:r>
          </w:p>
        </w:tc>
        <w:tc>
          <w:tcPr>
            <w:tcW w:w="1590" w:type="dxa"/>
          </w:tcPr>
          <w:p>
            <w:pPr>
              <w:pStyle w:val="13"/>
              <w:spacing w:before="0" w:line="377" w:lineRule="exact"/>
              <w:ind w:right="569"/>
              <w:jc w:val="right"/>
              <w:rPr>
                <w:sz w:val="30"/>
              </w:rPr>
            </w:pPr>
            <w:r>
              <w:rPr>
                <w:sz w:val="30"/>
              </w:rPr>
              <w:t>表</w:t>
            </w:r>
          </w:p>
        </w:tc>
        <w:tc>
          <w:tcPr>
            <w:tcW w:w="2450" w:type="dxa"/>
          </w:tcPr>
          <w:p>
            <w:pPr>
              <w:pStyle w:val="13"/>
              <w:spacing w:before="0" w:line="377" w:lineRule="exact"/>
              <w:ind w:left="570"/>
              <w:rPr>
                <w:sz w:val="30"/>
              </w:rPr>
            </w:pPr>
            <w:r>
              <w:rPr>
                <w:sz w:val="30"/>
              </w:rPr>
              <w:t>绩</w:t>
            </w:r>
          </w:p>
        </w:tc>
        <w:tc>
          <w:tcPr>
            <w:tcW w:w="1930" w:type="dxa"/>
          </w:tcPr>
          <w:p>
            <w:pPr>
              <w:pStyle w:val="13"/>
              <w:spacing w:before="0" w:line="377" w:lineRule="exact"/>
              <w:ind w:right="49"/>
              <w:jc w:val="right"/>
              <w:rPr>
                <w:sz w:val="30"/>
              </w:rPr>
            </w:pPr>
            <w:r>
              <w:rPr>
                <w:sz w:val="30"/>
              </w:rPr>
              <w:t>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1070" w:type="dxa"/>
          </w:tcPr>
          <w:p>
            <w:pPr>
              <w:pStyle w:val="13"/>
              <w:spacing w:before="36"/>
              <w:ind w:left="50"/>
              <w:rPr>
                <w:sz w:val="30"/>
              </w:rPr>
            </w:pPr>
            <w:r>
              <w:rPr>
                <w:sz w:val="30"/>
              </w:rPr>
              <w:t>选</w:t>
            </w:r>
          </w:p>
        </w:tc>
        <w:tc>
          <w:tcPr>
            <w:tcW w:w="1590" w:type="dxa"/>
          </w:tcPr>
          <w:p>
            <w:pPr>
              <w:pStyle w:val="13"/>
              <w:spacing w:before="36"/>
              <w:ind w:right="569"/>
              <w:jc w:val="right"/>
              <w:rPr>
                <w:sz w:val="30"/>
              </w:rPr>
            </w:pPr>
            <w:r>
              <w:rPr>
                <w:sz w:val="30"/>
              </w:rPr>
              <w:t>查</w:t>
            </w:r>
          </w:p>
        </w:tc>
        <w:tc>
          <w:tcPr>
            <w:tcW w:w="2450" w:type="dxa"/>
          </w:tcPr>
          <w:p>
            <w:pPr>
              <w:pStyle w:val="13"/>
              <w:spacing w:before="36"/>
              <w:ind w:left="570"/>
              <w:rPr>
                <w:sz w:val="30"/>
              </w:rPr>
            </w:pPr>
            <w:r>
              <w:rPr>
                <w:sz w:val="30"/>
              </w:rPr>
              <w:t>输</w:t>
            </w:r>
          </w:p>
        </w:tc>
        <w:tc>
          <w:tcPr>
            <w:tcW w:w="1930" w:type="dxa"/>
          </w:tcPr>
          <w:p>
            <w:pPr>
              <w:pStyle w:val="13"/>
              <w:spacing w:before="36"/>
              <w:ind w:right="49"/>
              <w:jc w:val="right"/>
              <w:rPr>
                <w:sz w:val="30"/>
              </w:rPr>
            </w:pPr>
            <w:r>
              <w:rPr>
                <w:sz w:val="30"/>
              </w:rPr>
              <w:t>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1070" w:type="dxa"/>
          </w:tcPr>
          <w:p>
            <w:pPr>
              <w:pStyle w:val="13"/>
              <w:spacing w:before="36"/>
              <w:ind w:left="50"/>
              <w:rPr>
                <w:sz w:val="30"/>
              </w:rPr>
            </w:pPr>
            <w:r>
              <w:rPr>
                <w:sz w:val="30"/>
              </w:rPr>
              <w:t>课</w:t>
            </w:r>
          </w:p>
        </w:tc>
        <w:tc>
          <w:tcPr>
            <w:tcW w:w="1590" w:type="dxa"/>
          </w:tcPr>
          <w:p>
            <w:pPr>
              <w:pStyle w:val="13"/>
              <w:spacing w:before="36"/>
              <w:ind w:right="569"/>
              <w:jc w:val="right"/>
              <w:rPr>
                <w:sz w:val="30"/>
              </w:rPr>
            </w:pPr>
            <w:r>
              <w:rPr>
                <w:sz w:val="30"/>
              </w:rPr>
              <w:t>询</w:t>
            </w:r>
          </w:p>
        </w:tc>
        <w:tc>
          <w:tcPr>
            <w:tcW w:w="2450" w:type="dxa"/>
          </w:tcPr>
          <w:p>
            <w:pPr>
              <w:pStyle w:val="13"/>
              <w:spacing w:before="36"/>
              <w:ind w:left="570"/>
              <w:rPr>
                <w:sz w:val="30"/>
              </w:rPr>
            </w:pPr>
            <w:r>
              <w:rPr>
                <w:sz w:val="30"/>
              </w:rPr>
              <w:t>入</w:t>
            </w:r>
          </w:p>
        </w:tc>
        <w:tc>
          <w:tcPr>
            <w:tcW w:w="1930" w:type="dxa"/>
          </w:tcPr>
          <w:p>
            <w:pPr>
              <w:pStyle w:val="13"/>
              <w:spacing w:before="36"/>
              <w:ind w:right="49"/>
              <w:jc w:val="right"/>
              <w:rPr>
                <w:sz w:val="30"/>
              </w:rPr>
            </w:pPr>
            <w:r>
              <w:rPr>
                <w:sz w:val="30"/>
              </w:rPr>
              <w:t>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1" w:hRule="atLeast"/>
        </w:trPr>
        <w:tc>
          <w:tcPr>
            <w:tcW w:w="1070" w:type="dxa"/>
          </w:tcPr>
          <w:p>
            <w:pPr>
              <w:pStyle w:val="13"/>
              <w:spacing w:before="0"/>
              <w:rPr>
                <w:rFonts w:ascii="Times New Roman"/>
                <w:sz w:val="32"/>
              </w:rPr>
            </w:pPr>
          </w:p>
        </w:tc>
        <w:tc>
          <w:tcPr>
            <w:tcW w:w="1590" w:type="dxa"/>
          </w:tcPr>
          <w:p>
            <w:pPr>
              <w:pStyle w:val="13"/>
              <w:spacing w:before="0"/>
              <w:rPr>
                <w:rFonts w:ascii="Times New Roman"/>
                <w:sz w:val="32"/>
              </w:rPr>
            </w:pPr>
          </w:p>
        </w:tc>
        <w:tc>
          <w:tcPr>
            <w:tcW w:w="2450" w:type="dxa"/>
          </w:tcPr>
          <w:p>
            <w:pPr>
              <w:pStyle w:val="13"/>
              <w:spacing w:before="0"/>
              <w:rPr>
                <w:rFonts w:ascii="Times New Roman"/>
                <w:sz w:val="32"/>
              </w:rPr>
            </w:pPr>
          </w:p>
        </w:tc>
        <w:tc>
          <w:tcPr>
            <w:tcW w:w="1930" w:type="dxa"/>
          </w:tcPr>
          <w:p>
            <w:pPr>
              <w:pStyle w:val="13"/>
              <w:spacing w:before="36" w:line="364" w:lineRule="exact"/>
              <w:ind w:right="49"/>
              <w:jc w:val="right"/>
              <w:rPr>
                <w:sz w:val="30"/>
              </w:rPr>
            </w:pPr>
            <w:r>
              <w:rPr>
                <w:sz w:val="30"/>
              </w:rPr>
              <w:t>单</w:t>
            </w:r>
          </w:p>
        </w:tc>
      </w:tr>
    </w:tbl>
    <w:p>
      <w:pPr>
        <w:pStyle w:val="6"/>
        <w:rPr>
          <w:rFonts w:ascii="PMingLiU"/>
          <w:sz w:val="20"/>
        </w:rPr>
      </w:pPr>
    </w:p>
    <w:p>
      <w:pPr>
        <w:pStyle w:val="6"/>
        <w:rPr>
          <w:rFonts w:ascii="PMingLiU"/>
          <w:sz w:val="20"/>
        </w:rPr>
      </w:pPr>
    </w:p>
    <w:p>
      <w:pPr>
        <w:pStyle w:val="6"/>
        <w:rPr>
          <w:rFonts w:ascii="PMingLiU"/>
          <w:sz w:val="20"/>
        </w:rPr>
      </w:pPr>
    </w:p>
    <w:p>
      <w:pPr>
        <w:pStyle w:val="6"/>
        <w:spacing w:before="10"/>
        <w:rPr>
          <w:rFonts w:ascii="PMingLiU"/>
          <w:sz w:val="40"/>
        </w:rPr>
      </w:pPr>
      <w:r>
        <w:pict>
          <v:shape id="_x0000_s1100" o:spid="_x0000_s1100" o:spt="202" type="#_x0000_t202" style="position:absolute;left:0pt;margin-left:196.5pt;margin-top:15.5pt;height:118.15pt;width:151pt;mso-position-horizontal-relative:page;mso-wrap-distance-bottom:0pt;mso-wrap-distance-top:0pt;z-index:-25165824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</w:pPr>
                </w:p>
              </w:txbxContent>
            </v:textbox>
            <w10:wrap type="topAndBottom"/>
          </v:shape>
        </w:pict>
      </w:r>
      <w:r>
        <w:pict>
          <v:shape id="_x0000_s1101" o:spid="_x0000_s1101" o:spt="202" type="#_x0000_t202" style="position:absolute;left:0pt;margin-left:414.5pt;margin-top:11.5pt;height:92.15pt;width:352pt;mso-position-horizontal-relative:page;mso-wrap-distance-bottom:0pt;mso-wrap-distance-top:0pt;z-index:-25165824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</w:pPr>
                </w:p>
              </w:txbxContent>
            </v:textbox>
            <w10:wrap type="topAndBottom"/>
          </v:shape>
        </w:pict>
      </w:r>
    </w:p>
    <w:p>
      <w:pPr>
        <w:pStyle w:val="6"/>
        <w:rPr>
          <w:rFonts w:ascii="PMingLiU"/>
          <w:sz w:val="33"/>
        </w:rPr>
      </w:pPr>
    </w:p>
    <w:p>
      <w:pPr>
        <w:tabs>
          <w:tab w:val="left" w:pos="1399"/>
        </w:tabs>
        <w:spacing w:before="0"/>
        <w:ind w:left="0" w:right="639" w:firstLine="0"/>
        <w:jc w:val="center"/>
        <w:rPr>
          <w:rFonts w:hint="eastAsia" w:ascii="PMingLiU" w:eastAsia="PMingLiU"/>
          <w:sz w:val="42"/>
        </w:rPr>
      </w:pPr>
      <w:r>
        <w:rPr>
          <w:rFonts w:hint="eastAsia" w:ascii="PMingLiU" w:eastAsia="PMingLiU"/>
          <w:sz w:val="42"/>
        </w:rPr>
        <w:t>图</w:t>
      </w:r>
      <w:r>
        <w:rPr>
          <w:rFonts w:hint="eastAsia" w:ascii="PMingLiU" w:eastAsia="PMingLiU"/>
          <w:spacing w:val="29"/>
          <w:sz w:val="42"/>
        </w:rPr>
        <w:t xml:space="preserve"> </w:t>
      </w:r>
      <w:r>
        <w:rPr>
          <w:sz w:val="42"/>
        </w:rPr>
        <w:t>1-1</w:t>
      </w:r>
      <w:r>
        <w:rPr>
          <w:sz w:val="42"/>
        </w:rPr>
        <w:tab/>
      </w:r>
      <w:r>
        <w:rPr>
          <w:rFonts w:hint="eastAsia" w:ascii="PMingLiU" w:eastAsia="PMingLiU"/>
          <w:sz w:val="42"/>
        </w:rPr>
        <w:t>系统的总体处理流程</w:t>
      </w:r>
    </w:p>
    <w:p>
      <w:pPr>
        <w:pStyle w:val="6"/>
        <w:rPr>
          <w:rFonts w:ascii="PMingLiU"/>
          <w:sz w:val="20"/>
        </w:rPr>
      </w:pPr>
    </w:p>
    <w:p>
      <w:pPr>
        <w:pStyle w:val="6"/>
        <w:rPr>
          <w:rFonts w:ascii="PMingLiU"/>
          <w:sz w:val="20"/>
        </w:rPr>
      </w:pPr>
    </w:p>
    <w:p>
      <w:pPr>
        <w:pStyle w:val="6"/>
        <w:rPr>
          <w:rFonts w:ascii="PMingLiU"/>
          <w:sz w:val="20"/>
        </w:rPr>
      </w:pPr>
    </w:p>
    <w:p>
      <w:pPr>
        <w:spacing w:after="0"/>
        <w:jc w:val="center"/>
        <w:rPr>
          <w:sz w:val="26"/>
        </w:rPr>
        <w:sectPr>
          <w:pgSz w:w="19120" w:h="27060"/>
          <w:pgMar w:top="2620" w:right="860" w:bottom="280" w:left="1920" w:header="720" w:footer="720" w:gutter="0"/>
        </w:sectPr>
      </w:pPr>
    </w:p>
    <w:p>
      <w:pPr>
        <w:pStyle w:val="3"/>
        <w:numPr>
          <w:ilvl w:val="0"/>
          <w:numId w:val="2"/>
        </w:numPr>
        <w:tabs>
          <w:tab w:val="left" w:pos="1739"/>
          <w:tab w:val="left" w:pos="1740"/>
        </w:tabs>
        <w:spacing w:before="20" w:after="0" w:line="240" w:lineRule="auto"/>
        <w:ind w:left="1740" w:right="0" w:hanging="780"/>
        <w:jc w:val="left"/>
      </w:pPr>
      <w:r>
        <w:drawing>
          <wp:anchor distT="0" distB="0" distL="0" distR="0" simplePos="0" relativeHeight="247112704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45085</wp:posOffset>
            </wp:positionV>
            <wp:extent cx="12109450" cy="17138015"/>
            <wp:effectExtent l="0" t="0" r="0" b="0"/>
            <wp:wrapNone/>
            <wp:docPr id="1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09333" cy="1713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系统功能实现</w:t>
      </w:r>
    </w:p>
    <w:p>
      <w:pPr>
        <w:pStyle w:val="6"/>
        <w:spacing w:before="11"/>
        <w:rPr>
          <w:rFonts w:ascii="PMingLiU"/>
          <w:sz w:val="41"/>
        </w:rPr>
      </w:pPr>
    </w:p>
    <w:p>
      <w:pPr>
        <w:pStyle w:val="5"/>
        <w:tabs>
          <w:tab w:val="left" w:pos="4059"/>
          <w:tab w:val="left" w:pos="4819"/>
          <w:tab w:val="left" w:pos="7759"/>
          <w:tab w:val="left" w:pos="8159"/>
          <w:tab w:val="left" w:pos="9359"/>
          <w:tab w:val="left" w:pos="10279"/>
          <w:tab w:val="left" w:pos="10459"/>
          <w:tab w:val="left" w:pos="11799"/>
        </w:tabs>
        <w:spacing w:line="360" w:lineRule="auto"/>
        <w:ind w:right="2099" w:firstLine="720" w:firstLineChars="200"/>
      </w:pPr>
      <w:r>
        <w:t>从前面需求分析可以看出，系统功能庞杂，主要分为前台浏览器</w:t>
      </w:r>
      <w:r>
        <w:tab/>
      </w:r>
      <w:r>
        <w:rPr>
          <w:rFonts w:ascii="Arial" w:eastAsia="Arial"/>
        </w:rPr>
        <w:t>(B/S)</w:t>
      </w:r>
      <w:r>
        <w:rPr>
          <w:rFonts w:ascii="Arial" w:eastAsia="Arial"/>
          <w:spacing w:val="39"/>
        </w:rPr>
        <w:t xml:space="preserve"> </w:t>
      </w:r>
      <w:r>
        <w:t>信息发布和数据查询，后台</w:t>
      </w:r>
      <w:r>
        <w:tab/>
      </w:r>
      <w:r>
        <w:rPr>
          <w:rFonts w:ascii="Arial" w:eastAsia="Arial"/>
        </w:rPr>
        <w:t xml:space="preserve">(C/S)  </w:t>
      </w:r>
      <w:r>
        <w:rPr>
          <w:rFonts w:ascii="Arial" w:eastAsia="Arial"/>
          <w:spacing w:val="42"/>
        </w:rPr>
        <w:t xml:space="preserve"> </w:t>
      </w:r>
      <w:r>
        <w:t>数据管理和处理，教务管理功能部分数据分为四类：学生基本信息相关；</w:t>
      </w:r>
      <w:r>
        <w:rPr>
          <w:spacing w:val="65"/>
        </w:rPr>
        <w:t xml:space="preserve"> </w:t>
      </w:r>
      <w:r>
        <w:t>教师基本信息相关；</w:t>
      </w:r>
      <w:r>
        <w:rPr>
          <w:spacing w:val="86"/>
        </w:rPr>
        <w:t xml:space="preserve"> </w:t>
      </w:r>
      <w:r>
        <w:t>课程信息相关；</w:t>
      </w:r>
      <w:r>
        <w:tab/>
      </w:r>
      <w:r>
        <w:t>学生成绩综合查询相关</w:t>
      </w:r>
      <w:r>
        <w:rPr>
          <w:spacing w:val="-18"/>
        </w:rPr>
        <w:t>。</w:t>
      </w:r>
      <w:r>
        <w:t>从使用和操作的功能上分，有三种用户：该校学生；业务数据管理人员（学生工    作辅导员、教务干事）；系统管理员。为便于整个系统组织管理，把各个相对独    立的数据或功能组织到整个大系统中来，</w:t>
      </w:r>
      <w:r>
        <w:tab/>
      </w:r>
      <w:r>
        <w:t>我们把各个相对独立的功能完全独立设 计，编译成独立的目标</w:t>
      </w:r>
      <w:r>
        <w:tab/>
      </w:r>
      <w:r>
        <w:rPr>
          <w:rFonts w:ascii="Arial" w:eastAsia="Arial"/>
        </w:rPr>
        <w:t>(</w:t>
      </w:r>
      <w:r>
        <w:rPr>
          <w:rFonts w:ascii="Arial" w:eastAsia="Arial"/>
          <w:spacing w:val="-20"/>
        </w:rPr>
        <w:t xml:space="preserve"> </w:t>
      </w:r>
      <w:r>
        <w:t>功</w:t>
      </w:r>
      <w:r>
        <w:rPr>
          <w:spacing w:val="60"/>
        </w:rPr>
        <w:t>能</w:t>
      </w:r>
      <w:r>
        <w:rPr>
          <w:rFonts w:ascii="Arial" w:eastAsia="Arial"/>
        </w:rPr>
        <w:t>)</w:t>
      </w:r>
      <w:r>
        <w:rPr>
          <w:rFonts w:ascii="Arial" w:eastAsia="Arial"/>
          <w:spacing w:val="-40"/>
        </w:rPr>
        <w:t xml:space="preserve"> </w:t>
      </w:r>
      <w:r>
        <w:t>模块（</w:t>
      </w:r>
      <w:r>
        <w:rPr>
          <w:spacing w:val="6"/>
        </w:rPr>
        <w:t xml:space="preserve"> </w:t>
      </w:r>
      <w:r>
        <w:rPr>
          <w:rFonts w:ascii="Arial" w:eastAsia="Arial"/>
        </w:rPr>
        <w:t>single Executable</w:t>
      </w:r>
      <w:r>
        <w:rPr>
          <w:rFonts w:ascii="Arial" w:eastAsia="Arial"/>
        </w:rPr>
        <w:tab/>
      </w:r>
      <w:r>
        <w:rPr>
          <w:rFonts w:ascii="Arial" w:eastAsia="Arial"/>
        </w:rPr>
        <w:tab/>
      </w:r>
      <w:r>
        <w:t>），各功能模块最后被集成到一个称为虚拟桌面的控制台模块中。</w:t>
      </w:r>
      <w:r>
        <w:tab/>
      </w:r>
      <w:r>
        <w:t>相应地将系统结构分为一个控制台程序和七个子系统，</w:t>
      </w:r>
      <w:r>
        <w:rPr>
          <w:spacing w:val="65"/>
        </w:rPr>
        <w:t xml:space="preserve"> </w:t>
      </w:r>
      <w:r>
        <w:t>各子系统又分为若干各子模块。</w:t>
      </w:r>
      <w:r>
        <w:tab/>
      </w:r>
      <w:r>
        <w:t>对应于每一个模块，</w:t>
      </w:r>
      <w:r>
        <w:rPr>
          <w:spacing w:val="86"/>
        </w:rPr>
        <w:t xml:space="preserve"> </w:t>
      </w:r>
      <w:r>
        <w:t xml:space="preserve">几乎都有录入、查询、修改、删除、查看详细资料等这几个功能。整个业务流程就是由这    几种基本功能实现的。  </w:t>
      </w:r>
      <w:r>
        <w:rPr>
          <w:spacing w:val="40"/>
        </w:rPr>
        <w:t xml:space="preserve"> </w:t>
      </w:r>
      <w:r>
        <w:t>在这里每个模块都要用到的功能没必要在每个子模块里重复阐述，在每个子模块里只列出区别于其它子模块的功能实现。</w:t>
      </w:r>
    </w:p>
    <w:p>
      <w:pPr>
        <w:pStyle w:val="6"/>
        <w:rPr>
          <w:rFonts w:ascii="PMingLiU"/>
          <w:sz w:val="40"/>
        </w:rPr>
      </w:pPr>
    </w:p>
    <w:p>
      <w:pPr>
        <w:pStyle w:val="6"/>
        <w:rPr>
          <w:rFonts w:ascii="PMingLiU"/>
          <w:sz w:val="50"/>
        </w:rPr>
      </w:pPr>
    </w:p>
    <w:p>
      <w:pPr>
        <w:pStyle w:val="12"/>
        <w:numPr>
          <w:ilvl w:val="1"/>
          <w:numId w:val="2"/>
        </w:numPr>
        <w:tabs>
          <w:tab w:val="left" w:pos="1839"/>
          <w:tab w:val="left" w:pos="1840"/>
        </w:tabs>
        <w:spacing w:before="0" w:after="0" w:line="240" w:lineRule="auto"/>
        <w:ind w:left="1840" w:right="0" w:hanging="880"/>
        <w:jc w:val="left"/>
        <w:rPr>
          <w:sz w:val="46"/>
        </w:rPr>
      </w:pPr>
      <w:r>
        <w:rPr>
          <w:sz w:val="46"/>
        </w:rPr>
        <w:t>系统控制台模块</w:t>
      </w:r>
    </w:p>
    <w:p>
      <w:pPr>
        <w:pStyle w:val="6"/>
        <w:spacing w:before="13"/>
        <w:rPr>
          <w:rFonts w:ascii="PMingLiU"/>
          <w:sz w:val="46"/>
        </w:rPr>
      </w:pPr>
    </w:p>
    <w:p>
      <w:pPr>
        <w:spacing w:before="0"/>
        <w:ind w:left="960" w:right="0" w:firstLine="0"/>
        <w:jc w:val="left"/>
        <w:rPr>
          <w:rFonts w:hint="eastAsia" w:ascii="PMingLiU" w:eastAsia="PMingLiU"/>
          <w:sz w:val="36"/>
        </w:rPr>
      </w:pPr>
      <w:r>
        <w:rPr>
          <w:rFonts w:hint="eastAsia" w:ascii="PMingLiU" w:eastAsia="PMingLiU"/>
          <w:sz w:val="36"/>
        </w:rPr>
        <w:t>功 能：</w:t>
      </w:r>
    </w:p>
    <w:p>
      <w:pPr>
        <w:spacing w:before="277"/>
        <w:ind w:left="2120" w:right="0" w:firstLine="0"/>
        <w:jc w:val="left"/>
        <w:rPr>
          <w:rFonts w:hint="eastAsia" w:ascii="PMingLiU" w:eastAsia="PMingLiU"/>
          <w:sz w:val="36"/>
        </w:rPr>
      </w:pPr>
      <w:r>
        <w:rPr>
          <w:rFonts w:hint="eastAsia" w:ascii="PMingLiU" w:eastAsia="PMingLiU"/>
          <w:sz w:val="36"/>
        </w:rPr>
        <w:t>各子功能模块的组织和调用；</w:t>
      </w:r>
    </w:p>
    <w:p>
      <w:pPr>
        <w:spacing w:before="236" w:line="362" w:lineRule="auto"/>
        <w:ind w:left="2120" w:right="7019" w:firstLine="0"/>
        <w:jc w:val="left"/>
        <w:rPr>
          <w:rFonts w:hint="eastAsia" w:ascii="PMingLiU" w:eastAsia="PMingLiU"/>
          <w:sz w:val="36"/>
        </w:rPr>
      </w:pPr>
      <w:r>
        <w:rPr>
          <w:rFonts w:hint="eastAsia" w:ascii="PMingLiU" w:eastAsia="PMingLiU"/>
          <w:sz w:val="36"/>
        </w:rPr>
        <w:t>统一的登陆界面实现到数据库服务器的登陆； 显示教务主页</w:t>
      </w:r>
    </w:p>
    <w:p>
      <w:pPr>
        <w:spacing w:before="0" w:line="483" w:lineRule="exact"/>
        <w:ind w:left="2120" w:right="0" w:firstLine="0"/>
        <w:jc w:val="left"/>
        <w:rPr>
          <w:rFonts w:hint="eastAsia" w:ascii="PMingLiU" w:eastAsia="PMingLiU"/>
          <w:sz w:val="36"/>
        </w:rPr>
      </w:pPr>
      <w:r>
        <w:rPr>
          <w:rFonts w:hint="eastAsia" w:ascii="PMingLiU" w:eastAsia="PMingLiU"/>
          <w:sz w:val="36"/>
        </w:rPr>
        <w:t>系统图标。</w:t>
      </w:r>
    </w:p>
    <w:p>
      <w:pPr>
        <w:spacing w:before="257"/>
        <w:ind w:left="960" w:right="0" w:firstLine="0"/>
        <w:jc w:val="left"/>
        <w:rPr>
          <w:rFonts w:hint="eastAsia" w:ascii="PMingLiU" w:eastAsia="PMingLiU"/>
          <w:sz w:val="36"/>
        </w:rPr>
      </w:pPr>
      <w:r>
        <w:rPr>
          <w:rFonts w:hint="eastAsia" w:ascii="PMingLiU" w:eastAsia="PMingLiU"/>
          <w:sz w:val="36"/>
        </w:rPr>
        <w:t>设 计：</w:t>
      </w:r>
    </w:p>
    <w:p>
      <w:pPr>
        <w:pStyle w:val="12"/>
        <w:numPr>
          <w:ilvl w:val="0"/>
          <w:numId w:val="3"/>
        </w:numPr>
        <w:tabs>
          <w:tab w:val="left" w:pos="1400"/>
        </w:tabs>
        <w:spacing w:before="276" w:after="0" w:line="240" w:lineRule="auto"/>
        <w:ind w:left="1400" w:right="0" w:hanging="440"/>
        <w:jc w:val="left"/>
        <w:rPr>
          <w:rFonts w:ascii="Arial" w:eastAsia="Arial"/>
          <w:sz w:val="30"/>
        </w:rPr>
      </w:pPr>
      <w:r>
        <w:rPr>
          <w:spacing w:val="4"/>
          <w:sz w:val="36"/>
        </w:rPr>
        <w:t xml:space="preserve">登陆数据库 </w:t>
      </w:r>
      <w:r>
        <w:rPr>
          <w:rFonts w:ascii="Arial" w:eastAsia="Arial"/>
          <w:sz w:val="36"/>
        </w:rPr>
        <w:t>:</w:t>
      </w:r>
    </w:p>
    <w:p>
      <w:pPr>
        <w:tabs>
          <w:tab w:val="left" w:pos="4439"/>
          <w:tab w:val="left" w:pos="6379"/>
          <w:tab w:val="left" w:pos="9879"/>
          <w:tab w:val="left" w:pos="13539"/>
        </w:tabs>
        <w:spacing w:before="217" w:line="362" w:lineRule="auto"/>
        <w:ind w:left="960" w:right="2079" w:firstLine="0"/>
        <w:jc w:val="left"/>
        <w:rPr>
          <w:rFonts w:hint="eastAsia" w:ascii="PMingLiU" w:eastAsia="PMingLiU"/>
          <w:sz w:val="36"/>
        </w:rPr>
      </w:pPr>
      <w:r>
        <w:rPr>
          <w:rFonts w:hint="eastAsia" w:ascii="PMingLiU" w:eastAsia="PMingLiU"/>
          <w:sz w:val="36"/>
        </w:rPr>
        <w:t>输入数据库服务器名</w:t>
      </w:r>
      <w:r>
        <w:rPr>
          <w:rFonts w:hint="eastAsia" w:ascii="PMingLiU" w:eastAsia="PMingLiU"/>
          <w:sz w:val="36"/>
        </w:rPr>
        <w:tab/>
      </w:r>
      <w:r>
        <w:rPr>
          <w:sz w:val="36"/>
        </w:rPr>
        <w:t>(ServerIP)</w:t>
      </w:r>
      <w:r>
        <w:rPr>
          <w:sz w:val="36"/>
        </w:rPr>
        <w:tab/>
      </w:r>
      <w:r>
        <w:rPr>
          <w:rFonts w:hint="eastAsia" w:ascii="PMingLiU" w:eastAsia="PMingLiU"/>
          <w:sz w:val="36"/>
        </w:rPr>
        <w:t>、用户账号</w:t>
      </w:r>
      <w:r>
        <w:rPr>
          <w:rFonts w:hint="eastAsia" w:ascii="PMingLiU" w:eastAsia="PMingLiU"/>
          <w:spacing w:val="46"/>
          <w:sz w:val="36"/>
        </w:rPr>
        <w:t xml:space="preserve"> </w:t>
      </w:r>
      <w:r>
        <w:rPr>
          <w:sz w:val="36"/>
        </w:rPr>
        <w:t>()UserID</w:t>
      </w:r>
      <w:r>
        <w:rPr>
          <w:sz w:val="36"/>
        </w:rPr>
        <w:tab/>
      </w:r>
      <w:r>
        <w:rPr>
          <w:rFonts w:hint="eastAsia" w:ascii="PMingLiU" w:eastAsia="PMingLiU"/>
          <w:sz w:val="36"/>
        </w:rPr>
        <w:t>、密</w:t>
      </w:r>
      <w:r>
        <w:rPr>
          <w:rFonts w:hint="eastAsia" w:ascii="PMingLiU" w:eastAsia="PMingLiU"/>
          <w:spacing w:val="60"/>
          <w:sz w:val="36"/>
        </w:rPr>
        <w:t>码</w:t>
      </w:r>
      <w:r>
        <w:rPr>
          <w:sz w:val="36"/>
        </w:rPr>
        <w:t>(PassWord)</w:t>
      </w:r>
      <w:r>
        <w:rPr>
          <w:spacing w:val="-61"/>
          <w:sz w:val="36"/>
        </w:rPr>
        <w:t xml:space="preserve"> </w:t>
      </w:r>
      <w:r>
        <w:rPr>
          <w:rFonts w:hint="eastAsia" w:ascii="PMingLiU" w:eastAsia="PMingLiU"/>
          <w:sz w:val="36"/>
        </w:rPr>
        <w:t>；</w:t>
      </w:r>
      <w:r>
        <w:rPr>
          <w:rFonts w:hint="eastAsia" w:ascii="PMingLiU" w:eastAsia="PMingLiU"/>
          <w:sz w:val="36"/>
        </w:rPr>
        <w:tab/>
      </w:r>
      <w:r>
        <w:rPr>
          <w:rFonts w:hint="eastAsia" w:ascii="PMingLiU" w:eastAsia="PMingLiU"/>
          <w:sz w:val="36"/>
        </w:rPr>
        <w:t>登</w:t>
      </w:r>
      <w:r>
        <w:rPr>
          <w:rFonts w:hint="eastAsia" w:ascii="PMingLiU" w:eastAsia="PMingLiU"/>
          <w:spacing w:val="-18"/>
          <w:sz w:val="36"/>
        </w:rPr>
        <w:t>陆</w:t>
      </w:r>
      <w:r>
        <w:rPr>
          <w:rFonts w:hint="eastAsia" w:ascii="PMingLiU" w:eastAsia="PMingLiU"/>
          <w:sz w:val="36"/>
        </w:rPr>
        <w:t>数据库服务器，检索系统权限表，根据权限设置相应功能模块：</w:t>
      </w:r>
    </w:p>
    <w:p>
      <w:pPr>
        <w:spacing w:before="0" w:line="483" w:lineRule="exact"/>
        <w:ind w:left="960" w:right="0" w:firstLine="0"/>
        <w:jc w:val="left"/>
        <w:rPr>
          <w:rFonts w:hint="eastAsia" w:ascii="PMingLiU" w:hAnsi="PMingLiU" w:eastAsia="PMingLiU"/>
          <w:sz w:val="36"/>
        </w:rPr>
      </w:pPr>
      <w:r>
        <w:rPr>
          <w:rFonts w:hint="eastAsia" w:ascii="PMingLiU" w:hAnsi="PMingLiU" w:eastAsia="PMingLiU"/>
          <w:sz w:val="36"/>
        </w:rPr>
        <w:t>①无此用户或禁止权限</w:t>
      </w:r>
    </w:p>
    <w:p>
      <w:pPr>
        <w:spacing w:before="299"/>
        <w:ind w:left="960" w:right="0" w:firstLine="0"/>
        <w:jc w:val="left"/>
        <w:rPr>
          <w:sz w:val="36"/>
        </w:rPr>
      </w:pPr>
      <w:r>
        <w:rPr>
          <w:sz w:val="36"/>
        </w:rPr>
        <w:t>Enable = False;</w:t>
      </w:r>
    </w:p>
    <w:p>
      <w:pPr>
        <w:spacing w:before="304"/>
        <w:ind w:left="960" w:right="0" w:firstLine="0"/>
        <w:jc w:val="left"/>
        <w:rPr>
          <w:rFonts w:hint="eastAsia" w:ascii="PMingLiU" w:hAnsi="PMingLiU" w:eastAsia="PMingLiU"/>
          <w:sz w:val="36"/>
        </w:rPr>
      </w:pPr>
      <w:r>
        <w:rPr>
          <w:rFonts w:hint="eastAsia" w:ascii="PMingLiU" w:hAnsi="PMingLiU" w:eastAsia="PMingLiU"/>
          <w:sz w:val="36"/>
        </w:rPr>
        <w:t>②浏览权限</w:t>
      </w:r>
    </w:p>
    <w:p>
      <w:pPr>
        <w:pStyle w:val="6"/>
        <w:rPr>
          <w:rFonts w:ascii="PMingLiU"/>
          <w:sz w:val="20"/>
        </w:rPr>
      </w:pPr>
    </w:p>
    <w:p>
      <w:pPr>
        <w:pStyle w:val="6"/>
        <w:rPr>
          <w:rFonts w:ascii="PMingLiU"/>
          <w:sz w:val="20"/>
        </w:rPr>
      </w:pPr>
    </w:p>
    <w:p>
      <w:pPr>
        <w:pStyle w:val="6"/>
        <w:spacing w:before="11"/>
        <w:rPr>
          <w:rFonts w:ascii="PMingLiU"/>
          <w:sz w:val="15"/>
        </w:rPr>
      </w:pPr>
    </w:p>
    <w:p>
      <w:pPr>
        <w:spacing w:before="92"/>
        <w:ind w:left="0" w:right="1091" w:firstLine="0"/>
        <w:jc w:val="center"/>
        <w:rPr>
          <w:sz w:val="26"/>
        </w:rPr>
      </w:pPr>
      <w:r>
        <w:rPr>
          <w:sz w:val="26"/>
        </w:rPr>
        <w:t>- 14 -</w:t>
      </w:r>
    </w:p>
    <w:p>
      <w:pPr>
        <w:spacing w:after="0"/>
        <w:jc w:val="center"/>
        <w:rPr>
          <w:sz w:val="26"/>
        </w:rPr>
        <w:sectPr>
          <w:pgSz w:w="19120" w:h="27060"/>
          <w:pgMar w:top="2560" w:right="860" w:bottom="280" w:left="1920" w:header="720" w:footer="720" w:gutter="0"/>
        </w:sectPr>
      </w:pPr>
    </w:p>
    <w:p>
      <w:pPr>
        <w:pStyle w:val="5"/>
        <w:spacing w:before="62"/>
        <w:rPr>
          <w:rFonts w:ascii="Arial"/>
        </w:rPr>
      </w:pPr>
      <w:r>
        <w:rPr>
          <w:rFonts w:ascii="Arial"/>
        </w:rPr>
        <w:t>Enable = True;</w:t>
      </w:r>
    </w:p>
    <w:p>
      <w:pPr>
        <w:tabs>
          <w:tab w:val="left" w:pos="3870"/>
        </w:tabs>
        <w:spacing w:before="304"/>
        <w:ind w:left="960" w:right="0" w:firstLine="0"/>
        <w:jc w:val="left"/>
        <w:rPr>
          <w:sz w:val="36"/>
        </w:rPr>
      </w:pPr>
      <w:r>
        <w:rPr>
          <w:rFonts w:hint="eastAsia" w:ascii="PMingLiU" w:eastAsia="PMingLiU"/>
          <w:sz w:val="36"/>
        </w:rPr>
        <w:t>修 改</w:t>
      </w:r>
      <w:r>
        <w:rPr>
          <w:rFonts w:hint="eastAsia" w:ascii="PMingLiU" w:eastAsia="PMingLiU"/>
          <w:spacing w:val="-28"/>
          <w:sz w:val="36"/>
        </w:rPr>
        <w:t xml:space="preserve"> </w:t>
      </w:r>
      <w:r>
        <w:rPr>
          <w:sz w:val="36"/>
        </w:rPr>
        <w:t>User</w:t>
      </w:r>
      <w:r>
        <w:rPr>
          <w:spacing w:val="-2"/>
          <w:sz w:val="36"/>
        </w:rPr>
        <w:t xml:space="preserve"> </w:t>
      </w:r>
      <w:r>
        <w:rPr>
          <w:sz w:val="36"/>
        </w:rPr>
        <w:t>ID=</w:t>
      </w:r>
      <w:r>
        <w:rPr>
          <w:sz w:val="36"/>
        </w:rPr>
        <w:tab/>
      </w:r>
      <w:r>
        <w:rPr>
          <w:sz w:val="36"/>
        </w:rPr>
        <w:t>;</w:t>
      </w:r>
    </w:p>
    <w:p>
      <w:pPr>
        <w:tabs>
          <w:tab w:val="left" w:pos="4511"/>
        </w:tabs>
        <w:spacing w:before="256"/>
        <w:ind w:left="960" w:right="0" w:firstLine="0"/>
        <w:jc w:val="left"/>
        <w:rPr>
          <w:sz w:val="36"/>
        </w:rPr>
      </w:pPr>
      <w:r>
        <w:rPr>
          <w:rFonts w:hint="eastAsia" w:ascii="PMingLiU" w:eastAsia="PMingLiU"/>
          <w:sz w:val="36"/>
        </w:rPr>
        <w:t xml:space="preserve">修 改 </w:t>
      </w:r>
      <w:r>
        <w:rPr>
          <w:sz w:val="36"/>
        </w:rPr>
        <w:t>Pass</w:t>
      </w:r>
      <w:r>
        <w:rPr>
          <w:spacing w:val="-27"/>
          <w:sz w:val="36"/>
        </w:rPr>
        <w:t xml:space="preserve"> </w:t>
      </w:r>
      <w:r>
        <w:rPr>
          <w:sz w:val="36"/>
        </w:rPr>
        <w:t>Word :=</w:t>
      </w:r>
      <w:r>
        <w:rPr>
          <w:sz w:val="36"/>
        </w:rPr>
        <w:tab/>
      </w:r>
      <w:r>
        <w:rPr>
          <w:sz w:val="36"/>
        </w:rPr>
        <w:t>;</w:t>
      </w:r>
    </w:p>
    <w:p>
      <w:pPr>
        <w:spacing w:before="257"/>
        <w:ind w:left="960" w:right="0" w:firstLine="0"/>
        <w:jc w:val="left"/>
        <w:rPr>
          <w:rFonts w:hint="eastAsia" w:ascii="PMingLiU" w:hAnsi="PMingLiU" w:eastAsia="PMingLiU"/>
          <w:sz w:val="36"/>
        </w:rPr>
      </w:pPr>
      <w:r>
        <w:rPr>
          <w:rFonts w:hint="eastAsia" w:ascii="PMingLiU" w:hAnsi="PMingLiU" w:eastAsia="PMingLiU"/>
          <w:sz w:val="36"/>
        </w:rPr>
        <w:t>③修改权限</w:t>
      </w:r>
    </w:p>
    <w:p>
      <w:pPr>
        <w:spacing w:before="259"/>
        <w:ind w:left="960" w:right="0" w:firstLine="0"/>
        <w:jc w:val="left"/>
        <w:rPr>
          <w:sz w:val="36"/>
        </w:rPr>
      </w:pPr>
      <w:r>
        <w:rPr>
          <w:sz w:val="36"/>
        </w:rPr>
        <w:t>Enable = True;</w:t>
      </w:r>
    </w:p>
    <w:p>
      <w:pPr>
        <w:tabs>
          <w:tab w:val="left" w:pos="3970"/>
        </w:tabs>
        <w:spacing w:before="343"/>
        <w:ind w:left="960" w:right="0" w:firstLine="0"/>
        <w:jc w:val="left"/>
        <w:rPr>
          <w:sz w:val="36"/>
        </w:rPr>
      </w:pPr>
      <w:r>
        <w:rPr>
          <w:rFonts w:hint="eastAsia" w:ascii="PMingLiU" w:eastAsia="PMingLiU"/>
          <w:sz w:val="36"/>
        </w:rPr>
        <w:t xml:space="preserve">修 改 </w:t>
      </w:r>
      <w:r>
        <w:rPr>
          <w:sz w:val="36"/>
        </w:rPr>
        <w:t>User</w:t>
      </w:r>
      <w:r>
        <w:rPr>
          <w:spacing w:val="-30"/>
          <w:sz w:val="36"/>
        </w:rPr>
        <w:t xml:space="preserve"> </w:t>
      </w:r>
      <w:r>
        <w:rPr>
          <w:sz w:val="36"/>
        </w:rPr>
        <w:t>ID =</w:t>
      </w:r>
      <w:r>
        <w:rPr>
          <w:sz w:val="36"/>
        </w:rPr>
        <w:tab/>
      </w:r>
      <w:r>
        <w:rPr>
          <w:sz w:val="36"/>
        </w:rPr>
        <w:t>;</w:t>
      </w:r>
    </w:p>
    <w:p>
      <w:pPr>
        <w:tabs>
          <w:tab w:val="left" w:pos="4712"/>
        </w:tabs>
        <w:spacing w:before="237"/>
        <w:ind w:left="960" w:right="0" w:firstLine="0"/>
        <w:jc w:val="left"/>
        <w:rPr>
          <w:sz w:val="36"/>
        </w:rPr>
      </w:pPr>
      <w:r>
        <w:rPr>
          <w:rFonts w:hint="eastAsia" w:ascii="PMingLiU" w:eastAsia="PMingLiU"/>
          <w:sz w:val="36"/>
        </w:rPr>
        <w:t xml:space="preserve">修 改 </w:t>
      </w:r>
      <w:r>
        <w:rPr>
          <w:sz w:val="36"/>
        </w:rPr>
        <w:t>Pass</w:t>
      </w:r>
      <w:r>
        <w:rPr>
          <w:spacing w:val="-27"/>
          <w:sz w:val="36"/>
        </w:rPr>
        <w:t xml:space="preserve"> </w:t>
      </w:r>
      <w:r>
        <w:rPr>
          <w:sz w:val="36"/>
        </w:rPr>
        <w:t>Word :=</w:t>
      </w:r>
      <w:r>
        <w:rPr>
          <w:sz w:val="36"/>
        </w:rPr>
        <w:tab/>
      </w:r>
      <w:r>
        <w:rPr>
          <w:sz w:val="36"/>
        </w:rPr>
        <w:t>;</w:t>
      </w:r>
    </w:p>
    <w:p>
      <w:pPr>
        <w:pStyle w:val="12"/>
        <w:numPr>
          <w:ilvl w:val="0"/>
          <w:numId w:val="3"/>
        </w:numPr>
        <w:tabs>
          <w:tab w:val="left" w:pos="1539"/>
          <w:tab w:val="left" w:pos="1540"/>
        </w:tabs>
        <w:spacing w:before="257" w:after="0" w:line="352" w:lineRule="auto"/>
        <w:ind w:left="960" w:right="5939" w:firstLine="0"/>
        <w:jc w:val="left"/>
        <w:rPr>
          <w:rFonts w:ascii="Arial" w:eastAsia="Arial"/>
          <w:sz w:val="36"/>
        </w:rPr>
      </w:pPr>
      <w:r>
        <w:rPr>
          <w:spacing w:val="15"/>
          <w:sz w:val="36"/>
        </w:rPr>
        <w:t xml:space="preserve">采用 </w:t>
      </w:r>
      <w:r>
        <w:rPr>
          <w:rFonts w:ascii="Arial" w:eastAsia="Arial"/>
          <w:sz w:val="36"/>
        </w:rPr>
        <w:t>WinXP</w:t>
      </w:r>
      <w:r>
        <w:rPr>
          <w:rFonts w:ascii="Arial" w:eastAsia="Arial"/>
          <w:spacing w:val="-41"/>
          <w:sz w:val="36"/>
        </w:rPr>
        <w:t xml:space="preserve"> </w:t>
      </w:r>
      <w:r>
        <w:rPr>
          <w:spacing w:val="-1"/>
          <w:sz w:val="36"/>
        </w:rPr>
        <w:t xml:space="preserve">下程序组、程序项的原理组织各执行模块： </w:t>
      </w:r>
      <w:r>
        <w:rPr>
          <w:sz w:val="36"/>
        </w:rPr>
        <w:t>登陆服务器</w:t>
      </w:r>
    </w:p>
    <w:p>
      <w:pPr>
        <w:spacing w:before="19" w:line="360" w:lineRule="auto"/>
        <w:ind w:left="960" w:right="13739" w:firstLine="200"/>
        <w:jc w:val="left"/>
        <w:rPr>
          <w:rFonts w:hint="eastAsia" w:ascii="PMingLiU" w:eastAsia="PMingLiU"/>
          <w:sz w:val="36"/>
        </w:rPr>
      </w:pPr>
      <w:r>
        <w:rPr>
          <w:rFonts w:hint="eastAsia" w:ascii="PMingLiU" w:eastAsia="PMingLiU"/>
          <w:sz w:val="36"/>
        </w:rPr>
        <w:t>基础维护教学管理报表统计退出</w:t>
      </w:r>
    </w:p>
    <w:p>
      <w:pPr>
        <w:tabs>
          <w:tab w:val="left" w:pos="7919"/>
        </w:tabs>
        <w:spacing w:before="0" w:line="483" w:lineRule="exact"/>
        <w:ind w:left="960" w:right="0" w:firstLine="0"/>
        <w:jc w:val="left"/>
        <w:rPr>
          <w:rFonts w:hint="eastAsia" w:ascii="PMingLiU" w:eastAsia="PMingLiU"/>
          <w:sz w:val="36"/>
        </w:rPr>
      </w:pPr>
      <w:r>
        <w:rPr>
          <w:rFonts w:hint="eastAsia" w:ascii="PMingLiU" w:eastAsia="PMingLiU"/>
          <w:sz w:val="36"/>
        </w:rPr>
        <w:t>各程序组、程序项的显示分别可以是分层</w:t>
      </w:r>
      <w:r>
        <w:rPr>
          <w:rFonts w:hint="eastAsia" w:ascii="PMingLiU" w:eastAsia="PMingLiU"/>
          <w:sz w:val="36"/>
        </w:rPr>
        <w:tab/>
      </w:r>
      <w:r>
        <w:rPr>
          <w:sz w:val="36"/>
        </w:rPr>
        <w:t>/</w:t>
      </w:r>
      <w:r>
        <w:rPr>
          <w:spacing w:val="-1"/>
          <w:sz w:val="36"/>
        </w:rPr>
        <w:t xml:space="preserve"> </w:t>
      </w:r>
      <w:r>
        <w:rPr>
          <w:rFonts w:hint="eastAsia" w:ascii="PMingLiU" w:eastAsia="PMingLiU"/>
          <w:sz w:val="36"/>
        </w:rPr>
        <w:t>树</w:t>
      </w:r>
      <w:r>
        <w:rPr>
          <w:rFonts w:hint="eastAsia" w:ascii="PMingLiU" w:eastAsia="PMingLiU"/>
          <w:spacing w:val="60"/>
          <w:sz w:val="36"/>
        </w:rPr>
        <w:t>状</w:t>
      </w:r>
      <w:r>
        <w:rPr>
          <w:sz w:val="36"/>
        </w:rPr>
        <w:t>/</w:t>
      </w:r>
      <w:r>
        <w:rPr>
          <w:spacing w:val="-1"/>
          <w:sz w:val="36"/>
        </w:rPr>
        <w:t xml:space="preserve"> </w:t>
      </w:r>
      <w:r>
        <w:rPr>
          <w:rFonts w:hint="eastAsia" w:ascii="PMingLiU" w:eastAsia="PMingLiU"/>
          <w:sz w:val="36"/>
        </w:rPr>
        <w:t>大图</w:t>
      </w:r>
      <w:r>
        <w:rPr>
          <w:rFonts w:hint="eastAsia" w:ascii="PMingLiU" w:eastAsia="PMingLiU"/>
          <w:spacing w:val="80"/>
          <w:sz w:val="36"/>
        </w:rPr>
        <w:t>标</w:t>
      </w:r>
      <w:r>
        <w:rPr>
          <w:sz w:val="36"/>
        </w:rPr>
        <w:t>/</w:t>
      </w:r>
      <w:r>
        <w:rPr>
          <w:spacing w:val="-1"/>
          <w:sz w:val="36"/>
        </w:rPr>
        <w:t xml:space="preserve"> </w:t>
      </w:r>
      <w:r>
        <w:rPr>
          <w:rFonts w:hint="eastAsia" w:ascii="PMingLiU" w:eastAsia="PMingLiU"/>
          <w:sz w:val="36"/>
        </w:rPr>
        <w:t>小图标等方式；各程序</w:t>
      </w:r>
    </w:p>
    <w:p>
      <w:pPr>
        <w:spacing w:before="257"/>
        <w:ind w:left="960" w:right="0" w:firstLine="0"/>
        <w:jc w:val="left"/>
        <w:rPr>
          <w:rFonts w:hint="eastAsia" w:ascii="PMingLiU" w:eastAsia="PMingLiU"/>
          <w:sz w:val="36"/>
        </w:rPr>
      </w:pPr>
      <w:r>
        <w:rPr>
          <w:rFonts w:hint="eastAsia" w:ascii="PMingLiU" w:eastAsia="PMingLiU"/>
          <w:sz w:val="36"/>
        </w:rPr>
        <w:t>项或菜单项的名称命名为相应功能模块的目标代码文件名。</w:t>
      </w:r>
    </w:p>
    <w:p>
      <w:pPr>
        <w:pStyle w:val="6"/>
        <w:rPr>
          <w:rFonts w:ascii="PMingLiU"/>
          <w:sz w:val="40"/>
        </w:rPr>
      </w:pPr>
    </w:p>
    <w:p>
      <w:pPr>
        <w:pStyle w:val="6"/>
        <w:rPr>
          <w:rFonts w:ascii="PMingLiU"/>
          <w:sz w:val="40"/>
        </w:rPr>
      </w:pPr>
    </w:p>
    <w:p>
      <w:pPr>
        <w:pStyle w:val="6"/>
        <w:spacing w:before="6"/>
        <w:rPr>
          <w:rFonts w:ascii="PMingLiU"/>
          <w:sz w:val="28"/>
        </w:rPr>
      </w:pPr>
    </w:p>
    <w:p>
      <w:pPr>
        <w:tabs>
          <w:tab w:val="left" w:pos="1999"/>
        </w:tabs>
        <w:spacing w:before="0"/>
        <w:ind w:left="960" w:right="0" w:firstLine="0"/>
        <w:jc w:val="left"/>
        <w:rPr>
          <w:rFonts w:hint="eastAsia" w:ascii="PMingLiU" w:eastAsia="PMingLiU"/>
          <w:sz w:val="46"/>
        </w:rPr>
      </w:pPr>
      <w:r>
        <w:rPr>
          <w:b/>
          <w:sz w:val="46"/>
        </w:rPr>
        <w:t>3.2.</w:t>
      </w:r>
      <w:r>
        <w:rPr>
          <w:b/>
          <w:sz w:val="46"/>
        </w:rPr>
        <w:tab/>
      </w:r>
      <w:r>
        <w:rPr>
          <w:rFonts w:hint="eastAsia" w:ascii="PMingLiU" w:eastAsia="PMingLiU"/>
          <w:sz w:val="46"/>
        </w:rPr>
        <w:t>各具体模块如下：</w:t>
      </w:r>
    </w:p>
    <w:p>
      <w:pPr>
        <w:pStyle w:val="6"/>
        <w:rPr>
          <w:rFonts w:ascii="PMingLiU"/>
          <w:sz w:val="20"/>
        </w:rPr>
      </w:pPr>
    </w:p>
    <w:p>
      <w:pPr>
        <w:pStyle w:val="6"/>
        <w:rPr>
          <w:rFonts w:ascii="PMingLiU"/>
          <w:sz w:val="20"/>
        </w:rPr>
      </w:pPr>
    </w:p>
    <w:p>
      <w:pPr>
        <w:pStyle w:val="6"/>
        <w:rPr>
          <w:rFonts w:ascii="PMingLiU"/>
          <w:sz w:val="20"/>
        </w:rPr>
      </w:pPr>
    </w:p>
    <w:p>
      <w:pPr>
        <w:pStyle w:val="6"/>
        <w:rPr>
          <w:rFonts w:ascii="PMingLiU"/>
          <w:sz w:val="20"/>
        </w:rPr>
      </w:pPr>
    </w:p>
    <w:p>
      <w:pPr>
        <w:pStyle w:val="6"/>
        <w:spacing w:before="3"/>
        <w:rPr>
          <w:rFonts w:ascii="PMingLiU"/>
          <w:sz w:val="13"/>
        </w:rPr>
      </w:pPr>
    </w:p>
    <w:p>
      <w:pPr>
        <w:pStyle w:val="6"/>
        <w:ind w:left="-45"/>
        <w:rPr>
          <w:rFonts w:ascii="PMingLiU"/>
          <w:sz w:val="20"/>
        </w:rPr>
      </w:pPr>
      <w:r>
        <w:rPr>
          <w:rFonts w:ascii="PMingLiU"/>
          <w:sz w:val="20"/>
        </w:rPr>
        <w:pict>
          <v:group id="_x0000_s1102" o:spid="_x0000_s1102" o:spt="203" style="height:382pt;width:767pt;" coordsize="15340,7640">
            <o:lock v:ext="edit"/>
            <v:shape id="_x0000_s1103" o:spid="_x0000_s1103" o:spt="75" type="#_x0000_t75" style="position:absolute;left:0;top:0;height:7640;width:15340;" filled="f" stroked="f" coordsize="21600,21600">
              <v:path/>
              <v:fill on="f" focussize="0,0"/>
              <v:stroke on="f"/>
              <v:imagedata r:id="rId16" o:title=""/>
              <o:lock v:ext="edit" aspectratio="t"/>
            </v:shape>
            <v:shape id="_x0000_s1104" o:spid="_x0000_s1104" o:spt="202" type="#_x0000_t202" style="position:absolute;left:144;top:201;height:1496;width:382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391" w:lineRule="exact"/>
                      <w:ind w:left="0" w:right="0" w:firstLine="0"/>
                      <w:jc w:val="left"/>
                      <w:rPr>
                        <w:rFonts w:hint="eastAsia" w:ascii="PMingLiU" w:eastAsia="PMingLiU"/>
                        <w:sz w:val="30"/>
                      </w:rPr>
                    </w:pPr>
                    <w:r>
                      <w:rPr>
                        <w:rFonts w:hint="eastAsia" w:ascii="PMingLiU" w:eastAsia="PMingLiU"/>
                        <w:sz w:val="30"/>
                      </w:rPr>
                      <w:t xml:space="preserve">模块 </w:t>
                    </w:r>
                    <w:r>
                      <w:rPr>
                        <w:b/>
                        <w:sz w:val="30"/>
                      </w:rPr>
                      <w:t xml:space="preserve">1 </w:t>
                    </w:r>
                    <w:r>
                      <w:rPr>
                        <w:rFonts w:hint="eastAsia" w:ascii="PMingLiU" w:eastAsia="PMingLiU"/>
                        <w:sz w:val="30"/>
                      </w:rPr>
                      <w:t>名称 ：班级信息维护</w:t>
                    </w:r>
                  </w:p>
                  <w:p>
                    <w:pPr>
                      <w:tabs>
                        <w:tab w:val="left" w:pos="1059"/>
                      </w:tabs>
                      <w:spacing w:before="100" w:line="520" w:lineRule="atLeast"/>
                      <w:ind w:left="0" w:right="1258" w:firstLine="0"/>
                      <w:jc w:val="left"/>
                      <w:rPr>
                        <w:rFonts w:hint="eastAsia" w:ascii="PMingLiU" w:eastAsia="PMingLiU"/>
                        <w:sz w:val="30"/>
                      </w:rPr>
                    </w:pPr>
                    <w:r>
                      <w:rPr>
                        <w:rFonts w:hint="eastAsia" w:ascii="PMingLiU" w:eastAsia="PMingLiU"/>
                        <w:sz w:val="30"/>
                      </w:rPr>
                      <w:t xml:space="preserve">输入 </w:t>
                    </w:r>
                    <w:r>
                      <w:rPr>
                        <w:rFonts w:hint="eastAsia" w:ascii="PMingLiU" w:eastAsia="PMingLiU"/>
                        <w:spacing w:val="4"/>
                        <w:sz w:val="30"/>
                      </w:rPr>
                      <w:t xml:space="preserve"> </w:t>
                    </w:r>
                    <w:r>
                      <w:rPr>
                        <w:b/>
                        <w:sz w:val="30"/>
                      </w:rPr>
                      <w:t>:</w:t>
                    </w:r>
                    <w:r>
                      <w:rPr>
                        <w:b/>
                        <w:sz w:val="30"/>
                      </w:rPr>
                      <w:tab/>
                    </w:r>
                    <w:r>
                      <w:rPr>
                        <w:rFonts w:hint="eastAsia" w:ascii="PMingLiU" w:eastAsia="PMingLiU"/>
                        <w:sz w:val="30"/>
                      </w:rPr>
                      <w:t>班级信息</w:t>
                    </w:r>
                    <w:r>
                      <w:rPr>
                        <w:rFonts w:hint="eastAsia" w:ascii="PMingLiU" w:eastAsia="PMingLiU"/>
                        <w:spacing w:val="-17"/>
                        <w:sz w:val="30"/>
                      </w:rPr>
                      <w:t>维</w:t>
                    </w:r>
                    <w:r>
                      <w:rPr>
                        <w:rFonts w:hint="eastAsia" w:ascii="PMingLiU" w:eastAsia="PMingLiU"/>
                        <w:sz w:val="30"/>
                      </w:rPr>
                      <w:t>护</w:t>
                    </w:r>
                  </w:p>
                </w:txbxContent>
              </v:textbox>
            </v:shape>
            <v:shape id="_x0000_s1105" o:spid="_x0000_s1105" o:spt="202" type="#_x0000_t202" style="position:absolute;left:4024;top:821;height:356;width:486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356" w:lineRule="exact"/>
                      <w:ind w:left="0" w:right="0" w:firstLine="0"/>
                      <w:jc w:val="left"/>
                      <w:rPr>
                        <w:rFonts w:hint="eastAsia" w:ascii="PMingLiU" w:eastAsia="PMingLiU"/>
                        <w:sz w:val="30"/>
                      </w:rPr>
                    </w:pPr>
                    <w:r>
                      <w:rPr>
                        <w:rFonts w:hint="eastAsia" w:ascii="PMingLiU" w:eastAsia="PMingLiU"/>
                        <w:sz w:val="30"/>
                      </w:rPr>
                      <w:t xml:space="preserve">处理 </w:t>
                    </w:r>
                    <w:r>
                      <w:rPr>
                        <w:b/>
                        <w:sz w:val="30"/>
                      </w:rPr>
                      <w:t xml:space="preserve">: </w:t>
                    </w:r>
                    <w:r>
                      <w:rPr>
                        <w:rFonts w:hint="eastAsia" w:ascii="PMingLiU" w:eastAsia="PMingLiU"/>
                        <w:sz w:val="30"/>
                      </w:rPr>
                      <w:t>维护管理该校各班级基本信息</w:t>
                    </w:r>
                  </w:p>
                </w:txbxContent>
              </v:textbox>
            </v:shape>
            <v:shape id="_x0000_s1106" o:spid="_x0000_s1106" o:spt="202" type="#_x0000_t202" style="position:absolute;left:12304;top:821;height:356;width:246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356" w:lineRule="exact"/>
                      <w:ind w:left="0" w:right="0" w:firstLine="0"/>
                      <w:jc w:val="left"/>
                      <w:rPr>
                        <w:rFonts w:hint="eastAsia" w:ascii="PMingLiU" w:eastAsia="PMingLiU"/>
                        <w:sz w:val="30"/>
                      </w:rPr>
                    </w:pPr>
                    <w:r>
                      <w:rPr>
                        <w:rFonts w:hint="eastAsia" w:ascii="PMingLiU" w:eastAsia="PMingLiU"/>
                        <w:sz w:val="30"/>
                      </w:rPr>
                      <w:t xml:space="preserve">输出 </w:t>
                    </w:r>
                    <w:r>
                      <w:rPr>
                        <w:b/>
                        <w:sz w:val="30"/>
                      </w:rPr>
                      <w:t xml:space="preserve">: </w:t>
                    </w:r>
                    <w:r>
                      <w:rPr>
                        <w:rFonts w:hint="eastAsia" w:ascii="PMingLiU" w:eastAsia="PMingLiU"/>
                        <w:sz w:val="30"/>
                      </w:rPr>
                      <w:t>各班级信息</w:t>
                    </w:r>
                  </w:p>
                </w:txbxContent>
              </v:textbox>
            </v:shape>
            <v:shape id="_x0000_s1107" o:spid="_x0000_s1107" o:spt="202" type="#_x0000_t202" style="position:absolute;left:3984;top:2101;height:816;width:152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391" w:lineRule="exact"/>
                      <w:ind w:left="40" w:right="0" w:firstLine="0"/>
                      <w:jc w:val="left"/>
                      <w:rPr>
                        <w:b/>
                        <w:sz w:val="30"/>
                      </w:rPr>
                    </w:pPr>
                    <w:r>
                      <w:rPr>
                        <w:rFonts w:hint="eastAsia" w:ascii="PMingLiU" w:eastAsia="PMingLiU"/>
                        <w:sz w:val="30"/>
                      </w:rPr>
                      <w:t xml:space="preserve">数据表 </w:t>
                    </w:r>
                    <w:r>
                      <w:rPr>
                        <w:b/>
                        <w:sz w:val="30"/>
                      </w:rPr>
                      <w:t>:</w:t>
                    </w:r>
                  </w:p>
                  <w:p>
                    <w:pPr>
                      <w:spacing w:before="40" w:line="384" w:lineRule="exact"/>
                      <w:ind w:left="0" w:right="0" w:firstLine="0"/>
                      <w:jc w:val="left"/>
                      <w:rPr>
                        <w:rFonts w:hint="eastAsia" w:ascii="PMingLiU" w:eastAsia="PMingLiU"/>
                        <w:sz w:val="30"/>
                      </w:rPr>
                    </w:pPr>
                    <w:r>
                      <w:rPr>
                        <w:rFonts w:hint="eastAsia" w:ascii="PMingLiU" w:eastAsia="PMingLiU"/>
                        <w:sz w:val="30"/>
                      </w:rPr>
                      <w:t>班级信息表</w:t>
                    </w:r>
                  </w:p>
                </w:txbxContent>
              </v:textbox>
            </v:shape>
            <v:shape id="_x0000_s1108" o:spid="_x0000_s1108" o:spt="202" type="#_x0000_t202" style="position:absolute;left:144;top:4421;height:356;width:442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356" w:lineRule="exact"/>
                      <w:ind w:left="0" w:right="0" w:firstLine="0"/>
                      <w:jc w:val="left"/>
                      <w:rPr>
                        <w:rFonts w:hint="eastAsia" w:ascii="PMingLiU" w:eastAsia="PMingLiU"/>
                        <w:sz w:val="30"/>
                      </w:rPr>
                    </w:pPr>
                    <w:r>
                      <w:rPr>
                        <w:rFonts w:hint="eastAsia" w:ascii="PMingLiU" w:eastAsia="PMingLiU"/>
                        <w:sz w:val="30"/>
                      </w:rPr>
                      <w:t xml:space="preserve">模块 </w:t>
                    </w:r>
                    <w:r>
                      <w:rPr>
                        <w:b/>
                        <w:sz w:val="30"/>
                      </w:rPr>
                      <w:t xml:space="preserve">2 </w:t>
                    </w:r>
                    <w:r>
                      <w:rPr>
                        <w:rFonts w:hint="eastAsia" w:ascii="PMingLiU" w:eastAsia="PMingLiU"/>
                        <w:sz w:val="30"/>
                      </w:rPr>
                      <w:t>名称 ：学生基本信息维护</w:t>
                    </w:r>
                  </w:p>
                </w:txbxContent>
              </v:textbox>
            </v:shape>
            <v:shape id="_x0000_s1109" o:spid="_x0000_s1109" o:spt="202" type="#_x0000_t202" style="position:absolute;left:144;top:5041;height:356;width:262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356" w:lineRule="exact"/>
                      <w:ind w:left="0" w:right="0" w:firstLine="0"/>
                      <w:jc w:val="left"/>
                      <w:rPr>
                        <w:rFonts w:hint="eastAsia" w:ascii="PMingLiU" w:eastAsia="PMingLiU"/>
                        <w:sz w:val="30"/>
                      </w:rPr>
                    </w:pPr>
                    <w:r>
                      <w:rPr>
                        <w:rFonts w:hint="eastAsia" w:ascii="PMingLiU" w:eastAsia="PMingLiU"/>
                        <w:sz w:val="30"/>
                      </w:rPr>
                      <w:t xml:space="preserve">输入 </w:t>
                    </w:r>
                    <w:r>
                      <w:rPr>
                        <w:b/>
                        <w:sz w:val="30"/>
                      </w:rPr>
                      <w:t>:</w:t>
                    </w:r>
                    <w:r>
                      <w:rPr>
                        <w:rFonts w:hint="eastAsia" w:ascii="PMingLiU" w:eastAsia="PMingLiU"/>
                        <w:sz w:val="30"/>
                      </w:rPr>
                      <w:t>学生基本信息</w:t>
                    </w:r>
                  </w:p>
                </w:txbxContent>
              </v:textbox>
            </v:shape>
            <v:shape id="_x0000_s1110" o:spid="_x0000_s1110" o:spt="202" type="#_x0000_t202" style="position:absolute;left:4024;top:5041;height:356;width:396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356" w:lineRule="exact"/>
                      <w:ind w:left="0" w:right="0" w:firstLine="0"/>
                      <w:jc w:val="left"/>
                      <w:rPr>
                        <w:rFonts w:hint="eastAsia" w:ascii="PMingLiU" w:eastAsia="PMingLiU"/>
                        <w:sz w:val="30"/>
                      </w:rPr>
                    </w:pPr>
                    <w:r>
                      <w:rPr>
                        <w:rFonts w:hint="eastAsia" w:ascii="PMingLiU" w:eastAsia="PMingLiU"/>
                        <w:sz w:val="30"/>
                      </w:rPr>
                      <w:t xml:space="preserve">处理 </w:t>
                    </w:r>
                    <w:r>
                      <w:rPr>
                        <w:b/>
                        <w:sz w:val="30"/>
                      </w:rPr>
                      <w:t xml:space="preserve">: </w:t>
                    </w:r>
                    <w:r>
                      <w:rPr>
                        <w:rFonts w:hint="eastAsia" w:ascii="PMingLiU" w:eastAsia="PMingLiU"/>
                        <w:sz w:val="30"/>
                      </w:rPr>
                      <w:t>维护管理学生基本信息</w:t>
                    </w:r>
                  </w:p>
                </w:txbxContent>
              </v:textbox>
            </v:shape>
            <v:shape id="_x0000_s1111" o:spid="_x0000_s1111" o:spt="202" type="#_x0000_t202" style="position:absolute;left:12304;top:5041;height:856;width:258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1059"/>
                      </w:tabs>
                      <w:spacing w:before="0" w:line="391" w:lineRule="exact"/>
                      <w:ind w:left="0" w:right="0" w:firstLine="0"/>
                      <w:jc w:val="left"/>
                      <w:rPr>
                        <w:rFonts w:hint="eastAsia" w:ascii="PMingLiU" w:eastAsia="PMingLiU"/>
                        <w:sz w:val="30"/>
                      </w:rPr>
                    </w:pPr>
                    <w:r>
                      <w:rPr>
                        <w:rFonts w:hint="eastAsia" w:ascii="PMingLiU" w:eastAsia="PMingLiU"/>
                        <w:sz w:val="30"/>
                      </w:rPr>
                      <w:t>输出</w:t>
                    </w:r>
                    <w:r>
                      <w:rPr>
                        <w:rFonts w:hint="eastAsia" w:ascii="PMingLiU" w:eastAsia="PMingLiU"/>
                        <w:spacing w:val="61"/>
                        <w:sz w:val="30"/>
                      </w:rPr>
                      <w:t xml:space="preserve"> </w:t>
                    </w:r>
                    <w:r>
                      <w:rPr>
                        <w:b/>
                        <w:sz w:val="30"/>
                      </w:rPr>
                      <w:t>:</w:t>
                    </w:r>
                    <w:r>
                      <w:rPr>
                        <w:b/>
                        <w:sz w:val="30"/>
                      </w:rPr>
                      <w:tab/>
                    </w:r>
                    <w:r>
                      <w:rPr>
                        <w:rFonts w:hint="eastAsia" w:ascii="PMingLiU" w:eastAsia="PMingLiU"/>
                        <w:sz w:val="30"/>
                      </w:rPr>
                      <w:t>学生基本信</w:t>
                    </w:r>
                  </w:p>
                  <w:p>
                    <w:pPr>
                      <w:spacing w:before="80" w:line="384" w:lineRule="exact"/>
                      <w:ind w:left="0" w:right="0" w:firstLine="0"/>
                      <w:jc w:val="left"/>
                      <w:rPr>
                        <w:rFonts w:hint="eastAsia" w:ascii="PMingLiU" w:eastAsia="PMingLiU"/>
                        <w:sz w:val="30"/>
                      </w:rPr>
                    </w:pPr>
                    <w:r>
                      <w:rPr>
                        <w:rFonts w:hint="eastAsia" w:ascii="PMingLiU" w:eastAsia="PMingLiU"/>
                        <w:sz w:val="30"/>
                      </w:rPr>
                      <w:t>息</w:t>
                    </w:r>
                  </w:p>
                </w:txbxContent>
              </v:textbox>
            </v:shape>
            <v:shape id="_x0000_s1112" o:spid="_x0000_s1112" o:spt="202" type="#_x0000_t202" style="position:absolute;left:3984;top:6321;height:816;width:152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391" w:lineRule="exact"/>
                      <w:ind w:left="40" w:right="0" w:firstLine="0"/>
                      <w:jc w:val="left"/>
                      <w:rPr>
                        <w:b/>
                        <w:sz w:val="30"/>
                      </w:rPr>
                    </w:pPr>
                    <w:r>
                      <w:rPr>
                        <w:rFonts w:hint="eastAsia" w:ascii="PMingLiU" w:eastAsia="PMingLiU"/>
                        <w:sz w:val="30"/>
                      </w:rPr>
                      <w:t xml:space="preserve">数据表 </w:t>
                    </w:r>
                    <w:r>
                      <w:rPr>
                        <w:b/>
                        <w:sz w:val="30"/>
                      </w:rPr>
                      <w:t>:</w:t>
                    </w:r>
                  </w:p>
                  <w:p>
                    <w:pPr>
                      <w:spacing w:before="40" w:line="384" w:lineRule="exact"/>
                      <w:ind w:left="0" w:right="0" w:firstLine="0"/>
                      <w:jc w:val="left"/>
                      <w:rPr>
                        <w:rFonts w:hint="eastAsia" w:ascii="PMingLiU" w:eastAsia="PMingLiU"/>
                        <w:sz w:val="30"/>
                      </w:rPr>
                    </w:pPr>
                    <w:r>
                      <w:rPr>
                        <w:rFonts w:hint="eastAsia" w:ascii="PMingLiU" w:eastAsia="PMingLiU"/>
                        <w:sz w:val="30"/>
                      </w:rPr>
                      <w:t>学生信息表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6"/>
        <w:rPr>
          <w:rFonts w:ascii="PMingLiU"/>
          <w:sz w:val="20"/>
        </w:rPr>
      </w:pPr>
    </w:p>
    <w:p>
      <w:pPr>
        <w:pStyle w:val="6"/>
        <w:spacing w:before="6"/>
        <w:rPr>
          <w:rFonts w:ascii="PMingLiU"/>
          <w:sz w:val="13"/>
        </w:rPr>
      </w:pPr>
    </w:p>
    <w:p>
      <w:pPr>
        <w:spacing w:before="92"/>
        <w:ind w:left="0" w:right="1091" w:firstLine="0"/>
        <w:jc w:val="center"/>
        <w:rPr>
          <w:sz w:val="26"/>
        </w:rPr>
      </w:pPr>
      <w:r>
        <w:rPr>
          <w:sz w:val="26"/>
        </w:rPr>
        <w:t>- 15 -</w:t>
      </w:r>
    </w:p>
    <w:p>
      <w:pPr>
        <w:spacing w:after="0"/>
        <w:jc w:val="center"/>
        <w:rPr>
          <w:sz w:val="26"/>
        </w:rPr>
        <w:sectPr>
          <w:pgSz w:w="19120" w:h="27060"/>
          <w:pgMar w:top="2460" w:right="860" w:bottom="280" w:left="1920" w:header="720" w:footer="720" w:gutter="0"/>
        </w:sect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4"/>
        <w:rPr>
          <w:sz w:val="23"/>
        </w:rPr>
      </w:pPr>
      <w:r>
        <w:drawing>
          <wp:anchor distT="0" distB="0" distL="0" distR="0" simplePos="0" relativeHeight="247123968" behindDoc="1" locked="0" layoutInCell="1" allowOverlap="1">
            <wp:simplePos x="0" y="0"/>
            <wp:positionH relativeFrom="page">
              <wp:posOffset>1181100</wp:posOffset>
            </wp:positionH>
            <wp:positionV relativeFrom="page">
              <wp:posOffset>2945765</wp:posOffset>
            </wp:positionV>
            <wp:extent cx="9740900" cy="11671300"/>
            <wp:effectExtent l="0" t="0" r="12700" b="2540"/>
            <wp:wrapNone/>
            <wp:docPr id="21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3.pn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40666" cy="1167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3"/>
        </w:rPr>
        <w:sectPr>
          <w:pgSz w:w="19120" w:h="27060"/>
          <w:pgMar w:top="2620" w:right="860" w:bottom="280" w:left="1920" w:header="720" w:footer="720" w:gutter="0"/>
        </w:sectPr>
      </w:pPr>
    </w:p>
    <w:p>
      <w:pPr>
        <w:pStyle w:val="6"/>
        <w:spacing w:before="71"/>
        <w:ind w:left="100"/>
        <w:rPr>
          <w:rFonts w:hint="eastAsia" w:ascii="PMingLiU" w:eastAsia="PMingLiU"/>
        </w:rPr>
      </w:pPr>
      <w:r>
        <w:rPr>
          <w:rFonts w:hint="eastAsia" w:ascii="PMingLiU" w:eastAsia="PMingLiU"/>
        </w:rPr>
        <w:t xml:space="preserve">模块 </w:t>
      </w:r>
      <w:r>
        <w:rPr>
          <w:b/>
        </w:rPr>
        <w:t xml:space="preserve">3 </w:t>
      </w:r>
      <w:r>
        <w:rPr>
          <w:rFonts w:hint="eastAsia" w:ascii="PMingLiU" w:eastAsia="PMingLiU"/>
        </w:rPr>
        <w:t>名称 ：课程信息维护</w:t>
      </w:r>
    </w:p>
    <w:p>
      <w:pPr>
        <w:pStyle w:val="6"/>
        <w:tabs>
          <w:tab w:val="left" w:pos="1159"/>
        </w:tabs>
        <w:spacing w:before="201" w:line="285" w:lineRule="auto"/>
        <w:ind w:left="100" w:right="1238"/>
        <w:rPr>
          <w:rFonts w:hint="eastAsia" w:ascii="PMingLiU" w:eastAsia="PMingLiU"/>
        </w:rPr>
      </w:pPr>
      <w:r>
        <w:rPr>
          <w:rFonts w:hint="eastAsia" w:ascii="PMingLiU" w:eastAsia="PMingLiU"/>
        </w:rPr>
        <w:t xml:space="preserve">输入 </w:t>
      </w:r>
      <w:r>
        <w:rPr>
          <w:rFonts w:hint="eastAsia" w:ascii="PMingLiU" w:eastAsia="PMingLiU"/>
          <w:spacing w:val="4"/>
        </w:rPr>
        <w:t xml:space="preserve"> </w:t>
      </w:r>
      <w:r>
        <w:rPr>
          <w:b/>
        </w:rPr>
        <w:t>:</w:t>
      </w:r>
      <w:r>
        <w:rPr>
          <w:b/>
        </w:rPr>
        <w:tab/>
      </w:r>
      <w:r>
        <w:rPr>
          <w:rFonts w:hint="eastAsia" w:ascii="PMingLiU" w:eastAsia="PMingLiU"/>
        </w:rPr>
        <w:t>课程信息</w:t>
      </w:r>
      <w:r>
        <w:rPr>
          <w:rFonts w:hint="eastAsia" w:ascii="PMingLiU" w:eastAsia="PMingLiU"/>
          <w:spacing w:val="-17"/>
        </w:rPr>
        <w:t>维</w:t>
      </w:r>
      <w:r>
        <w:rPr>
          <w:rFonts w:hint="eastAsia" w:ascii="PMingLiU" w:eastAsia="PMingLiU"/>
        </w:rPr>
        <w:t>护</w:t>
      </w:r>
    </w:p>
    <w:p>
      <w:pPr>
        <w:pStyle w:val="6"/>
        <w:spacing w:before="6"/>
      </w:pPr>
      <w:r>
        <w:br w:type="column"/>
      </w:r>
    </w:p>
    <w:p>
      <w:pPr>
        <w:pStyle w:val="6"/>
        <w:spacing w:before="6"/>
      </w:pPr>
    </w:p>
    <w:p>
      <w:pPr>
        <w:pStyle w:val="6"/>
        <w:spacing w:before="6"/>
        <w:rPr>
          <w:rFonts w:hint="eastAsia" w:ascii="PMingLiU" w:eastAsia="PMingLiU"/>
        </w:rPr>
      </w:pPr>
      <w:r>
        <w:rPr>
          <w:rFonts w:hint="eastAsia" w:ascii="PMingLiU" w:eastAsia="PMingLiU"/>
        </w:rPr>
        <w:t>处理</w:t>
      </w:r>
      <w:r>
        <w:rPr>
          <w:rFonts w:hint="eastAsia" w:ascii="PMingLiU" w:eastAsia="PMingLiU"/>
          <w:spacing w:val="-18"/>
        </w:rPr>
        <w:t xml:space="preserve"> </w:t>
      </w:r>
      <w:r>
        <w:rPr>
          <w:b/>
        </w:rPr>
        <w:t xml:space="preserve">: </w:t>
      </w:r>
      <w:r>
        <w:rPr>
          <w:b/>
          <w:spacing w:val="13"/>
        </w:rPr>
        <w:t xml:space="preserve"> </w:t>
      </w:r>
      <w:r>
        <w:rPr>
          <w:rFonts w:hint="eastAsia" w:ascii="PMingLiU" w:eastAsia="PMingLiU"/>
        </w:rPr>
        <w:t>维护管理课程基本信息</w:t>
      </w:r>
      <w:r>
        <w:rPr>
          <w:rFonts w:hint="eastAsia" w:ascii="PMingLiU" w:eastAsia="PMingLiU"/>
        </w:rPr>
        <w:tab/>
      </w:r>
      <w:r>
        <w:rPr>
          <w:rFonts w:hint="eastAsia" w:ascii="PMingLiU" w:eastAsia="宋体"/>
          <w:lang w:val="en-US" w:eastAsia="zh-CN"/>
        </w:rPr>
        <w:t xml:space="preserve">                                 </w:t>
      </w:r>
      <w:r>
        <w:rPr>
          <w:rFonts w:hint="eastAsia" w:ascii="PMingLiU" w:eastAsia="PMingLiU"/>
        </w:rPr>
        <w:t>输出</w:t>
      </w:r>
      <w:r>
        <w:rPr>
          <w:rFonts w:hint="eastAsia" w:ascii="PMingLiU" w:eastAsia="PMingLiU"/>
          <w:spacing w:val="-18"/>
        </w:rPr>
        <w:t xml:space="preserve"> </w:t>
      </w:r>
      <w:r>
        <w:rPr>
          <w:b/>
        </w:rPr>
        <w:t>:</w:t>
      </w:r>
      <w:r>
        <w:rPr>
          <w:b/>
          <w:spacing w:val="13"/>
        </w:rPr>
        <w:t xml:space="preserve"> </w:t>
      </w:r>
      <w:r>
        <w:rPr>
          <w:rFonts w:hint="eastAsia" w:ascii="PMingLiU" w:eastAsia="PMingLiU"/>
        </w:rPr>
        <w:t>课程信息</w:t>
      </w:r>
    </w:p>
    <w:p>
      <w:pPr>
        <w:pStyle w:val="6"/>
        <w:rPr>
          <w:rFonts w:ascii="PMingLiU"/>
          <w:sz w:val="36"/>
        </w:rPr>
      </w:pPr>
    </w:p>
    <w:p>
      <w:pPr>
        <w:pStyle w:val="6"/>
        <w:spacing w:before="1"/>
        <w:rPr>
          <w:rFonts w:hint="eastAsia" w:ascii="PMingLiU" w:eastAsia="PMingLiU"/>
        </w:rPr>
      </w:pPr>
      <w:r>
        <w:rPr>
          <w:rFonts w:hint="eastAsia" w:ascii="PMingLiU" w:eastAsia="PMingLiU"/>
        </w:rPr>
        <w:t xml:space="preserve">数据表 </w:t>
      </w:r>
      <w:r>
        <w:rPr>
          <w:b/>
        </w:rPr>
        <w:t>:</w:t>
      </w:r>
      <w:r>
        <w:rPr>
          <w:rFonts w:hint="eastAsia" w:ascii="PMingLiU" w:eastAsia="PMingLiU"/>
        </w:rPr>
        <w:t>课程信息表</w:t>
      </w:r>
    </w:p>
    <w:p>
      <w:pPr>
        <w:spacing w:after="0"/>
        <w:rPr>
          <w:rFonts w:hint="eastAsia" w:ascii="PMingLiU" w:eastAsia="PMingLiU"/>
        </w:rPr>
        <w:sectPr>
          <w:type w:val="continuous"/>
          <w:pgSz w:w="19120" w:h="27060"/>
          <w:pgMar w:top="2620" w:right="860" w:bottom="280" w:left="1920" w:header="720" w:footer="720" w:gutter="0"/>
          <w:cols w:equalWidth="0" w:num="2">
            <w:col w:w="3901" w:space="40"/>
            <w:col w:w="12399"/>
          </w:cols>
        </w:sectPr>
      </w:pPr>
    </w:p>
    <w:p>
      <w:pPr>
        <w:pStyle w:val="6"/>
        <w:rPr>
          <w:rFonts w:ascii="PMingLiU"/>
          <w:sz w:val="20"/>
        </w:rPr>
      </w:pPr>
    </w:p>
    <w:p>
      <w:pPr>
        <w:pStyle w:val="6"/>
        <w:rPr>
          <w:rFonts w:ascii="PMingLiU"/>
          <w:sz w:val="20"/>
        </w:rPr>
      </w:pPr>
    </w:p>
    <w:p>
      <w:pPr>
        <w:pStyle w:val="6"/>
        <w:rPr>
          <w:rFonts w:ascii="PMingLiU"/>
          <w:sz w:val="20"/>
        </w:rPr>
      </w:pPr>
    </w:p>
    <w:p>
      <w:pPr>
        <w:pStyle w:val="6"/>
        <w:rPr>
          <w:rFonts w:ascii="PMingLiU"/>
          <w:sz w:val="20"/>
        </w:rPr>
      </w:pPr>
    </w:p>
    <w:p>
      <w:pPr>
        <w:pStyle w:val="6"/>
        <w:spacing w:before="10"/>
        <w:rPr>
          <w:rFonts w:ascii="PMingLiU"/>
          <w:sz w:val="20"/>
        </w:rPr>
      </w:pPr>
    </w:p>
    <w:p>
      <w:pPr>
        <w:pStyle w:val="6"/>
        <w:spacing w:before="72"/>
        <w:rPr>
          <w:rFonts w:hint="eastAsia" w:ascii="PMingLiU" w:eastAsia="PMingLiU"/>
        </w:rPr>
      </w:pPr>
      <w:r>
        <w:rPr>
          <w:rFonts w:hint="eastAsia" w:ascii="PMingLiU" w:eastAsia="PMingLiU"/>
        </w:rPr>
        <w:t xml:space="preserve">模块 </w:t>
      </w:r>
      <w:r>
        <w:rPr>
          <w:b/>
        </w:rPr>
        <w:t xml:space="preserve">4 </w:t>
      </w:r>
      <w:r>
        <w:rPr>
          <w:rFonts w:hint="eastAsia" w:ascii="PMingLiU" w:eastAsia="PMingLiU"/>
        </w:rPr>
        <w:t>名称 ：学生选课信息</w:t>
      </w:r>
    </w:p>
    <w:p>
      <w:pPr>
        <w:pStyle w:val="6"/>
        <w:tabs>
          <w:tab w:val="left" w:pos="3979"/>
          <w:tab w:val="left" w:pos="12259"/>
          <w:tab w:val="left" w:pos="13319"/>
        </w:tabs>
        <w:spacing w:before="201" w:line="285" w:lineRule="auto"/>
        <w:ind w:left="12260" w:right="1519" w:hanging="12160"/>
        <w:rPr>
          <w:rFonts w:hint="eastAsia" w:ascii="PMingLiU" w:eastAsia="PMingLiU"/>
        </w:rPr>
      </w:pPr>
      <w:r>
        <w:rPr>
          <w:rFonts w:hint="eastAsia" w:ascii="PMingLiU" w:eastAsia="PMingLiU"/>
        </w:rPr>
        <w:t>输入</w:t>
      </w:r>
      <w:r>
        <w:rPr>
          <w:rFonts w:hint="eastAsia" w:ascii="PMingLiU" w:eastAsia="PMingLiU"/>
          <w:spacing w:val="22"/>
        </w:rPr>
        <w:t xml:space="preserve"> </w:t>
      </w:r>
      <w:r>
        <w:rPr>
          <w:b/>
        </w:rPr>
        <w:t>:</w:t>
      </w:r>
      <w:r>
        <w:rPr>
          <w:rFonts w:hint="eastAsia" w:ascii="PMingLiU" w:eastAsia="PMingLiU"/>
        </w:rPr>
        <w:t>学生选课信息</w:t>
      </w:r>
      <w:r>
        <w:rPr>
          <w:rFonts w:hint="eastAsia" w:ascii="PMingLiU" w:eastAsia="PMingLiU"/>
        </w:rPr>
        <w:tab/>
      </w:r>
      <w:r>
        <w:rPr>
          <w:rFonts w:hint="eastAsia" w:ascii="PMingLiU" w:eastAsia="PMingLiU"/>
        </w:rPr>
        <w:t>处理</w:t>
      </w:r>
      <w:r>
        <w:rPr>
          <w:rFonts w:hint="eastAsia" w:ascii="PMingLiU" w:eastAsia="PMingLiU"/>
          <w:spacing w:val="-18"/>
        </w:rPr>
        <w:t xml:space="preserve"> </w:t>
      </w:r>
      <w:r>
        <w:rPr>
          <w:b/>
        </w:rPr>
        <w:t xml:space="preserve">: </w:t>
      </w:r>
      <w:r>
        <w:rPr>
          <w:b/>
          <w:spacing w:val="13"/>
        </w:rPr>
        <w:t xml:space="preserve"> </w:t>
      </w:r>
      <w:r>
        <w:rPr>
          <w:rFonts w:hint="eastAsia" w:ascii="PMingLiU" w:eastAsia="PMingLiU"/>
        </w:rPr>
        <w:t>维护管理学生选课信息</w:t>
      </w:r>
      <w:r>
        <w:rPr>
          <w:rFonts w:hint="eastAsia" w:ascii="PMingLiU" w:eastAsia="PMingLiU"/>
        </w:rPr>
        <w:tab/>
      </w:r>
      <w:r>
        <w:rPr>
          <w:rFonts w:hint="eastAsia" w:ascii="PMingLiU" w:eastAsia="PMingLiU"/>
        </w:rPr>
        <w:t>输出</w:t>
      </w:r>
      <w:r>
        <w:rPr>
          <w:rFonts w:hint="eastAsia" w:ascii="PMingLiU" w:eastAsia="PMingLiU"/>
          <w:spacing w:val="61"/>
        </w:rPr>
        <w:t xml:space="preserve"> </w:t>
      </w:r>
      <w:r>
        <w:rPr>
          <w:b/>
        </w:rPr>
        <w:t>:</w:t>
      </w:r>
      <w:r>
        <w:rPr>
          <w:b/>
        </w:rPr>
        <w:tab/>
      </w:r>
      <w:r>
        <w:rPr>
          <w:rFonts w:hint="eastAsia" w:ascii="PMingLiU" w:eastAsia="PMingLiU"/>
        </w:rPr>
        <w:t>学生选课</w:t>
      </w:r>
      <w:r>
        <w:rPr>
          <w:rFonts w:hint="eastAsia" w:ascii="PMingLiU" w:eastAsia="PMingLiU"/>
          <w:spacing w:val="-18"/>
        </w:rPr>
        <w:t>信</w:t>
      </w:r>
      <w:r>
        <w:rPr>
          <w:rFonts w:hint="eastAsia" w:ascii="PMingLiU" w:eastAsia="PMingLiU"/>
        </w:rPr>
        <w:t>息</w:t>
      </w:r>
    </w:p>
    <w:p>
      <w:pPr>
        <w:pStyle w:val="6"/>
        <w:spacing w:before="301"/>
        <w:ind w:left="3980"/>
        <w:rPr>
          <w:b/>
        </w:rPr>
      </w:pPr>
      <w:r>
        <w:rPr>
          <w:rFonts w:hint="eastAsia" w:ascii="PMingLiU" w:eastAsia="PMingLiU"/>
        </w:rPr>
        <w:t xml:space="preserve">数据表 </w:t>
      </w:r>
      <w:r>
        <w:rPr>
          <w:b/>
        </w:rPr>
        <w:t>:</w:t>
      </w:r>
    </w:p>
    <w:p>
      <w:pPr>
        <w:pStyle w:val="6"/>
        <w:spacing w:before="21" w:line="297" w:lineRule="auto"/>
        <w:ind w:left="3940" w:right="10299"/>
        <w:rPr>
          <w:rFonts w:hint="eastAsia" w:ascii="PMingLiU" w:eastAsia="PMingLiU"/>
        </w:rPr>
      </w:pPr>
      <w:r>
        <w:rPr>
          <w:rFonts w:hint="eastAsia" w:ascii="PMingLiU" w:eastAsia="PMingLiU"/>
        </w:rPr>
        <w:t>学生基本信息表课程信息表</w:t>
      </w:r>
    </w:p>
    <w:p>
      <w:pPr>
        <w:pStyle w:val="6"/>
        <w:rPr>
          <w:rFonts w:ascii="PMingLiU"/>
          <w:sz w:val="34"/>
        </w:rPr>
      </w:pPr>
    </w:p>
    <w:p>
      <w:pPr>
        <w:pStyle w:val="6"/>
        <w:rPr>
          <w:rFonts w:hint="eastAsia" w:ascii="PMingLiU" w:eastAsia="PMingLiU"/>
        </w:rPr>
      </w:pPr>
      <w:r>
        <w:rPr>
          <w:rFonts w:hint="eastAsia" w:ascii="PMingLiU" w:eastAsia="PMingLiU"/>
        </w:rPr>
        <w:t xml:space="preserve">模块 </w:t>
      </w:r>
      <w:r>
        <w:rPr>
          <w:b/>
        </w:rPr>
        <w:t xml:space="preserve">5 </w:t>
      </w:r>
      <w:r>
        <w:rPr>
          <w:rFonts w:hint="eastAsia" w:ascii="PMingLiU" w:eastAsia="PMingLiU"/>
        </w:rPr>
        <w:t>名称 ：课表查询</w:t>
      </w:r>
    </w:p>
    <w:p>
      <w:pPr>
        <w:pStyle w:val="6"/>
        <w:tabs>
          <w:tab w:val="left" w:pos="3979"/>
          <w:tab w:val="left" w:pos="12259"/>
        </w:tabs>
        <w:spacing w:before="201"/>
        <w:ind w:left="100"/>
        <w:rPr>
          <w:rFonts w:hint="eastAsia" w:ascii="PMingLiU" w:eastAsia="PMingLiU"/>
        </w:rPr>
      </w:pPr>
      <w:r>
        <w:rPr>
          <w:rFonts w:hint="eastAsia" w:ascii="PMingLiU" w:eastAsia="PMingLiU"/>
        </w:rPr>
        <w:t>输入</w:t>
      </w:r>
      <w:r>
        <w:rPr>
          <w:rFonts w:hint="eastAsia" w:ascii="PMingLiU" w:eastAsia="PMingLiU"/>
          <w:spacing w:val="22"/>
        </w:rPr>
        <w:t xml:space="preserve"> </w:t>
      </w:r>
      <w:r>
        <w:rPr>
          <w:b/>
        </w:rPr>
        <w:t>:</w:t>
      </w:r>
      <w:r>
        <w:rPr>
          <w:rFonts w:hint="eastAsia" w:ascii="PMingLiU" w:eastAsia="PMingLiU"/>
        </w:rPr>
        <w:t>课表查询</w:t>
      </w:r>
      <w:r>
        <w:rPr>
          <w:rFonts w:hint="eastAsia" w:ascii="PMingLiU" w:eastAsia="PMingLiU"/>
        </w:rPr>
        <w:tab/>
      </w:r>
      <w:r>
        <w:rPr>
          <w:rFonts w:hint="eastAsia" w:ascii="PMingLiU" w:eastAsia="PMingLiU"/>
        </w:rPr>
        <w:t>处理</w:t>
      </w:r>
      <w:r>
        <w:rPr>
          <w:rFonts w:hint="eastAsia" w:ascii="PMingLiU" w:eastAsia="PMingLiU"/>
          <w:spacing w:val="-18"/>
        </w:rPr>
        <w:t xml:space="preserve"> </w:t>
      </w:r>
      <w:r>
        <w:rPr>
          <w:b/>
        </w:rPr>
        <w:t xml:space="preserve">: </w:t>
      </w:r>
      <w:r>
        <w:rPr>
          <w:b/>
          <w:spacing w:val="13"/>
        </w:rPr>
        <w:t xml:space="preserve"> </w:t>
      </w:r>
      <w:r>
        <w:rPr>
          <w:rFonts w:hint="eastAsia" w:ascii="PMingLiU" w:eastAsia="PMingLiU"/>
        </w:rPr>
        <w:t>维护管理课表查询信息</w:t>
      </w:r>
      <w:r>
        <w:rPr>
          <w:rFonts w:hint="eastAsia" w:ascii="PMingLiU" w:eastAsia="PMingLiU"/>
        </w:rPr>
        <w:tab/>
      </w:r>
      <w:r>
        <w:rPr>
          <w:rFonts w:hint="eastAsia" w:ascii="PMingLiU" w:eastAsia="PMingLiU"/>
        </w:rPr>
        <w:t>输出</w:t>
      </w:r>
      <w:r>
        <w:rPr>
          <w:rFonts w:hint="eastAsia" w:ascii="PMingLiU" w:eastAsia="PMingLiU"/>
          <w:spacing w:val="-18"/>
        </w:rPr>
        <w:t xml:space="preserve"> </w:t>
      </w:r>
      <w:r>
        <w:rPr>
          <w:b/>
          <w:spacing w:val="20"/>
        </w:rPr>
        <w:t>:</w:t>
      </w:r>
      <w:r>
        <w:rPr>
          <w:rFonts w:hint="eastAsia" w:ascii="PMingLiU" w:eastAsia="PMingLiU"/>
        </w:rPr>
        <w:t>所查班级</w:t>
      </w:r>
      <w:r>
        <w:rPr>
          <w:rFonts w:hint="eastAsia" w:ascii="PMingLiU" w:eastAsia="PMingLiU"/>
          <w:spacing w:val="4"/>
        </w:rPr>
        <w:t xml:space="preserve"> </w:t>
      </w:r>
      <w:r>
        <w:rPr>
          <w:rFonts w:hint="eastAsia" w:ascii="PMingLiU" w:eastAsia="PMingLiU"/>
        </w:rPr>
        <w:t>课表</w:t>
      </w:r>
    </w:p>
    <w:p>
      <w:pPr>
        <w:pStyle w:val="6"/>
        <w:rPr>
          <w:rFonts w:ascii="PMingLiU"/>
          <w:sz w:val="36"/>
        </w:rPr>
      </w:pPr>
    </w:p>
    <w:p>
      <w:pPr>
        <w:pStyle w:val="6"/>
        <w:spacing w:before="7"/>
        <w:rPr>
          <w:rFonts w:ascii="PMingLiU"/>
          <w:sz w:val="25"/>
        </w:rPr>
      </w:pPr>
    </w:p>
    <w:p>
      <w:pPr>
        <w:pStyle w:val="6"/>
        <w:ind w:left="3980"/>
        <w:rPr>
          <w:b/>
        </w:rPr>
      </w:pPr>
      <w:r>
        <w:rPr>
          <w:rFonts w:hint="eastAsia" w:ascii="PMingLiU" w:eastAsia="PMingLiU"/>
        </w:rPr>
        <w:t xml:space="preserve">数据表 </w:t>
      </w:r>
      <w:r>
        <w:rPr>
          <w:b/>
        </w:rPr>
        <w:t>:</w:t>
      </w:r>
    </w:p>
    <w:p>
      <w:pPr>
        <w:pStyle w:val="6"/>
        <w:spacing w:before="60" w:line="273" w:lineRule="auto"/>
        <w:ind w:left="3940" w:right="10299"/>
        <w:rPr>
          <w:rFonts w:hint="eastAsia" w:ascii="PMingLiU" w:eastAsia="PMingLiU"/>
        </w:rPr>
      </w:pPr>
      <w:r>
        <w:rPr>
          <w:rFonts w:hint="eastAsia" w:ascii="PMingLiU" w:eastAsia="PMingLiU"/>
        </w:rPr>
        <w:t>学生基本信息表班级信息表</w:t>
      </w:r>
    </w:p>
    <w:p>
      <w:pPr>
        <w:pStyle w:val="6"/>
        <w:rPr>
          <w:rFonts w:ascii="PMingLiU"/>
          <w:sz w:val="34"/>
        </w:rPr>
      </w:pPr>
    </w:p>
    <w:p>
      <w:pPr>
        <w:pStyle w:val="6"/>
        <w:rPr>
          <w:rFonts w:ascii="PMingLiU"/>
          <w:sz w:val="34"/>
        </w:rPr>
      </w:pPr>
    </w:p>
    <w:p>
      <w:pPr>
        <w:pStyle w:val="6"/>
        <w:rPr>
          <w:rFonts w:ascii="PMingLiU"/>
          <w:sz w:val="34"/>
        </w:rPr>
      </w:pPr>
    </w:p>
    <w:p>
      <w:pPr>
        <w:pStyle w:val="6"/>
        <w:rPr>
          <w:rFonts w:ascii="PMingLiU"/>
          <w:sz w:val="34"/>
        </w:rPr>
      </w:pPr>
    </w:p>
    <w:p>
      <w:pPr>
        <w:pStyle w:val="6"/>
        <w:rPr>
          <w:rFonts w:ascii="PMingLiU"/>
          <w:sz w:val="34"/>
        </w:rPr>
      </w:pPr>
    </w:p>
    <w:p>
      <w:pPr>
        <w:pStyle w:val="6"/>
        <w:rPr>
          <w:rFonts w:ascii="PMingLiU"/>
          <w:sz w:val="34"/>
        </w:rPr>
      </w:pPr>
    </w:p>
    <w:p>
      <w:pPr>
        <w:pStyle w:val="6"/>
        <w:rPr>
          <w:rFonts w:ascii="PMingLiU"/>
          <w:sz w:val="34"/>
        </w:rPr>
      </w:pPr>
    </w:p>
    <w:p>
      <w:pPr>
        <w:pStyle w:val="6"/>
        <w:rPr>
          <w:rFonts w:hint="eastAsia" w:ascii="PMingLiU" w:eastAsia="PMingLiU"/>
        </w:rPr>
      </w:pPr>
      <w:r>
        <w:rPr>
          <w:rFonts w:hint="eastAsia" w:ascii="PMingLiU" w:eastAsia="PMingLiU"/>
        </w:rPr>
        <w:t xml:space="preserve">模块 </w:t>
      </w:r>
      <w:r>
        <w:rPr>
          <w:b/>
        </w:rPr>
        <w:t xml:space="preserve">6 </w:t>
      </w:r>
      <w:r>
        <w:rPr>
          <w:rFonts w:hint="eastAsia" w:ascii="PMingLiU" w:eastAsia="PMingLiU"/>
        </w:rPr>
        <w:t>名称 ：成绩输入</w:t>
      </w:r>
    </w:p>
    <w:p>
      <w:pPr>
        <w:pStyle w:val="6"/>
        <w:tabs>
          <w:tab w:val="left" w:pos="3979"/>
          <w:tab w:val="left" w:pos="12259"/>
        </w:tabs>
        <w:spacing w:before="200"/>
        <w:ind w:left="100"/>
        <w:rPr>
          <w:rFonts w:hint="eastAsia" w:ascii="PMingLiU" w:eastAsia="PMingLiU"/>
        </w:rPr>
      </w:pPr>
      <w:r>
        <w:rPr>
          <w:rFonts w:hint="eastAsia" w:ascii="PMingLiU" w:eastAsia="PMingLiU"/>
        </w:rPr>
        <w:t>输入</w:t>
      </w:r>
      <w:r>
        <w:rPr>
          <w:rFonts w:hint="eastAsia" w:ascii="PMingLiU" w:eastAsia="PMingLiU"/>
          <w:spacing w:val="22"/>
        </w:rPr>
        <w:t xml:space="preserve"> </w:t>
      </w:r>
      <w:r>
        <w:rPr>
          <w:b/>
        </w:rPr>
        <w:t>:</w:t>
      </w:r>
      <w:r>
        <w:rPr>
          <w:rFonts w:hint="eastAsia" w:ascii="PMingLiU" w:eastAsia="PMingLiU"/>
        </w:rPr>
        <w:t>成绩输入</w:t>
      </w:r>
      <w:r>
        <w:rPr>
          <w:rFonts w:hint="eastAsia" w:ascii="PMingLiU" w:eastAsia="PMingLiU"/>
        </w:rPr>
        <w:tab/>
      </w:r>
      <w:r>
        <w:rPr>
          <w:rFonts w:hint="eastAsia" w:ascii="PMingLiU" w:eastAsia="PMingLiU"/>
        </w:rPr>
        <w:t>处理</w:t>
      </w:r>
      <w:r>
        <w:rPr>
          <w:rFonts w:hint="eastAsia" w:ascii="PMingLiU" w:eastAsia="PMingLiU"/>
          <w:spacing w:val="-18"/>
        </w:rPr>
        <w:t xml:space="preserve"> </w:t>
      </w:r>
      <w:r>
        <w:rPr>
          <w:b/>
        </w:rPr>
        <w:t xml:space="preserve">: </w:t>
      </w:r>
      <w:r>
        <w:rPr>
          <w:b/>
          <w:spacing w:val="13"/>
        </w:rPr>
        <w:t xml:space="preserve"> </w:t>
      </w:r>
      <w:r>
        <w:rPr>
          <w:rFonts w:hint="eastAsia" w:ascii="PMingLiU" w:eastAsia="PMingLiU"/>
        </w:rPr>
        <w:t>维护管理成绩输入信息</w:t>
      </w:r>
      <w:r>
        <w:rPr>
          <w:rFonts w:hint="eastAsia" w:ascii="PMingLiU" w:eastAsia="PMingLiU"/>
        </w:rPr>
        <w:tab/>
      </w:r>
      <w:r>
        <w:rPr>
          <w:rFonts w:hint="eastAsia" w:ascii="PMingLiU" w:eastAsia="PMingLiU"/>
        </w:rPr>
        <w:t>输出</w:t>
      </w:r>
      <w:r>
        <w:rPr>
          <w:rFonts w:hint="eastAsia" w:ascii="PMingLiU" w:eastAsia="PMingLiU"/>
          <w:spacing w:val="-18"/>
        </w:rPr>
        <w:t xml:space="preserve"> </w:t>
      </w:r>
      <w:r>
        <w:rPr>
          <w:b/>
          <w:spacing w:val="20"/>
        </w:rPr>
        <w:t>:</w:t>
      </w:r>
      <w:r>
        <w:rPr>
          <w:rFonts w:hint="eastAsia" w:ascii="PMingLiU" w:eastAsia="PMingLiU"/>
        </w:rPr>
        <w:t>成绩</w:t>
      </w:r>
    </w:p>
    <w:p>
      <w:pPr>
        <w:pStyle w:val="6"/>
        <w:rPr>
          <w:rFonts w:ascii="PMingLiU"/>
          <w:sz w:val="36"/>
        </w:rPr>
      </w:pPr>
    </w:p>
    <w:p>
      <w:pPr>
        <w:pStyle w:val="6"/>
        <w:ind w:firstLine="3900" w:firstLineChars="1300"/>
        <w:rPr>
          <w:b/>
        </w:rPr>
      </w:pPr>
      <w:r>
        <w:rPr>
          <w:rFonts w:hint="eastAsia" w:ascii="PMingLiU" w:eastAsia="PMingLiU"/>
        </w:rPr>
        <w:t xml:space="preserve">数据表 </w:t>
      </w:r>
      <w:r>
        <w:rPr>
          <w:b/>
        </w:rPr>
        <w:t>:</w:t>
      </w:r>
    </w:p>
    <w:p>
      <w:pPr>
        <w:pStyle w:val="6"/>
        <w:spacing w:before="60" w:line="285" w:lineRule="auto"/>
        <w:ind w:left="3940" w:right="10299"/>
        <w:rPr>
          <w:rFonts w:hint="eastAsia" w:ascii="PMingLiU" w:eastAsia="PMingLiU"/>
        </w:rPr>
      </w:pPr>
      <w:r>
        <w:rPr>
          <w:rFonts w:hint="eastAsia" w:ascii="PMingLiU" w:eastAsia="PMingLiU"/>
        </w:rPr>
        <w:t>学生基本信息表课程信息表</w:t>
      </w:r>
    </w:p>
    <w:p>
      <w:pPr>
        <w:pStyle w:val="6"/>
        <w:rPr>
          <w:rFonts w:ascii="PMingLiU"/>
          <w:sz w:val="20"/>
        </w:rPr>
      </w:pPr>
    </w:p>
    <w:p>
      <w:pPr>
        <w:pStyle w:val="6"/>
        <w:spacing w:before="11"/>
        <w:rPr>
          <w:rFonts w:ascii="PMingLiU"/>
          <w:sz w:val="24"/>
        </w:rPr>
      </w:pPr>
    </w:p>
    <w:p>
      <w:pPr>
        <w:spacing w:before="92"/>
        <w:ind w:left="0" w:right="1091" w:firstLine="0"/>
        <w:jc w:val="center"/>
        <w:rPr>
          <w:sz w:val="26"/>
        </w:rPr>
        <w:sectPr>
          <w:type w:val="continuous"/>
          <w:pgSz w:w="19120" w:h="27060"/>
          <w:pgMar w:top="2620" w:right="860" w:bottom="280" w:left="1920" w:header="720" w:footer="720" w:gutter="0"/>
        </w:sectPr>
      </w:pPr>
      <w:r>
        <w:rPr>
          <w:sz w:val="26"/>
        </w:rPr>
        <w:t>- 16 -</w:t>
      </w:r>
    </w:p>
    <w:p>
      <w:pPr>
        <w:pStyle w:val="6"/>
        <w:spacing w:before="5"/>
        <w:rPr>
          <w:sz w:val="22"/>
        </w:rPr>
      </w:pPr>
    </w:p>
    <w:p>
      <w:pPr>
        <w:pStyle w:val="6"/>
        <w:spacing w:before="72"/>
        <w:ind w:left="100"/>
        <w:rPr>
          <w:rFonts w:hint="eastAsia" w:ascii="PMingLiU" w:eastAsia="PMingLiU"/>
        </w:rPr>
      </w:pPr>
    </w:p>
    <w:p>
      <w:pPr>
        <w:pStyle w:val="6"/>
        <w:spacing w:before="72"/>
        <w:rPr>
          <w:rFonts w:hint="eastAsia" w:ascii="PMingLiU" w:eastAsia="PMingLiU"/>
        </w:rPr>
      </w:pPr>
      <w:r>
        <w:drawing>
          <wp:anchor distT="0" distB="0" distL="0" distR="0" simplePos="0" relativeHeight="247124992" behindDoc="1" locked="0" layoutInCell="1" allowOverlap="1">
            <wp:simplePos x="0" y="0"/>
            <wp:positionH relativeFrom="page">
              <wp:posOffset>1190625</wp:posOffset>
            </wp:positionH>
            <wp:positionV relativeFrom="paragraph">
              <wp:posOffset>-408305</wp:posOffset>
            </wp:positionV>
            <wp:extent cx="9740900" cy="2987040"/>
            <wp:effectExtent l="0" t="0" r="12700" b="0"/>
            <wp:wrapNone/>
            <wp:docPr id="23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4.pn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rcRect t="9516" b="63838"/>
                    <a:stretch>
                      <a:fillRect/>
                    </a:stretch>
                  </pic:blipFill>
                  <pic:spPr>
                    <a:xfrm>
                      <a:off x="0" y="0"/>
                      <a:ext cx="9740666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PMingLiU" w:eastAsia="PMingLiU"/>
        </w:rPr>
        <w:t xml:space="preserve">模块 </w:t>
      </w:r>
      <w:r>
        <w:rPr>
          <w:b/>
        </w:rPr>
        <w:t xml:space="preserve">7 </w:t>
      </w:r>
      <w:r>
        <w:rPr>
          <w:rFonts w:hint="eastAsia" w:ascii="PMingLiU" w:eastAsia="PMingLiU"/>
        </w:rPr>
        <w:t>名称 ：教师信息为维护</w:t>
      </w:r>
    </w:p>
    <w:p>
      <w:pPr>
        <w:pStyle w:val="6"/>
        <w:spacing w:before="3"/>
        <w:rPr>
          <w:rFonts w:ascii="PMingLiU"/>
          <w:sz w:val="9"/>
        </w:rPr>
      </w:pPr>
    </w:p>
    <w:p>
      <w:pPr>
        <w:spacing w:after="0"/>
        <w:rPr>
          <w:rFonts w:ascii="PMingLiU"/>
          <w:sz w:val="9"/>
        </w:rPr>
        <w:sectPr>
          <w:pgSz w:w="19120" w:h="27060"/>
          <w:pgMar w:top="2380" w:right="860" w:bottom="280" w:left="1920" w:header="720" w:footer="720" w:gutter="0"/>
        </w:sectPr>
      </w:pPr>
    </w:p>
    <w:p>
      <w:pPr>
        <w:pStyle w:val="6"/>
        <w:tabs>
          <w:tab w:val="left" w:pos="1159"/>
        </w:tabs>
        <w:spacing w:before="72" w:line="273" w:lineRule="auto"/>
        <w:ind w:left="100" w:right="38"/>
        <w:rPr>
          <w:rFonts w:hint="eastAsia" w:ascii="PMingLiU" w:eastAsia="PMingLiU"/>
        </w:rPr>
      </w:pPr>
      <w:r>
        <w:rPr>
          <w:rFonts w:hint="eastAsia" w:ascii="PMingLiU" w:eastAsia="PMingLiU"/>
        </w:rPr>
        <w:t xml:space="preserve">输入 </w:t>
      </w:r>
      <w:r>
        <w:rPr>
          <w:rFonts w:hint="eastAsia" w:ascii="PMingLiU" w:eastAsia="PMingLiU"/>
          <w:spacing w:val="4"/>
        </w:rPr>
        <w:t xml:space="preserve"> </w:t>
      </w:r>
      <w:r>
        <w:rPr>
          <w:b/>
        </w:rPr>
        <w:t>:</w:t>
      </w:r>
      <w:r>
        <w:rPr>
          <w:b/>
        </w:rPr>
        <w:tab/>
      </w:r>
      <w:r>
        <w:rPr>
          <w:rFonts w:hint="eastAsia" w:ascii="PMingLiU" w:eastAsia="PMingLiU"/>
        </w:rPr>
        <w:t>教师信息</w:t>
      </w:r>
      <w:r>
        <w:rPr>
          <w:rFonts w:hint="eastAsia" w:ascii="PMingLiU" w:eastAsia="PMingLiU"/>
          <w:spacing w:val="-17"/>
        </w:rPr>
        <w:t>为</w:t>
      </w:r>
      <w:r>
        <w:rPr>
          <w:rFonts w:hint="eastAsia" w:ascii="PMingLiU" w:eastAsia="PMingLiU"/>
        </w:rPr>
        <w:t>维护</w:t>
      </w:r>
    </w:p>
    <w:p>
      <w:pPr>
        <w:tabs>
          <w:tab w:val="left" w:pos="8419"/>
          <w:tab w:val="left" w:pos="9519"/>
        </w:tabs>
        <w:spacing w:before="72"/>
        <w:ind w:left="140" w:right="0" w:firstLine="0"/>
        <w:jc w:val="left"/>
        <w:rPr>
          <w:rFonts w:hint="eastAsia" w:ascii="PMingLiU" w:eastAsia="PMingLiU"/>
          <w:sz w:val="30"/>
        </w:rPr>
      </w:pPr>
      <w:r>
        <w:br w:type="column"/>
      </w:r>
      <w:r>
        <w:rPr>
          <w:rFonts w:hint="eastAsia" w:ascii="PMingLiU" w:eastAsia="PMingLiU"/>
          <w:sz w:val="30"/>
        </w:rPr>
        <w:t>处理</w:t>
      </w:r>
      <w:r>
        <w:rPr>
          <w:rFonts w:hint="eastAsia" w:ascii="PMingLiU" w:eastAsia="PMingLiU"/>
          <w:spacing w:val="-18"/>
          <w:sz w:val="30"/>
        </w:rPr>
        <w:t xml:space="preserve"> </w:t>
      </w:r>
      <w:r>
        <w:rPr>
          <w:b/>
          <w:sz w:val="30"/>
        </w:rPr>
        <w:t xml:space="preserve">: </w:t>
      </w:r>
      <w:r>
        <w:rPr>
          <w:b/>
          <w:spacing w:val="13"/>
          <w:sz w:val="30"/>
        </w:rPr>
        <w:t xml:space="preserve"> </w:t>
      </w:r>
      <w:r>
        <w:rPr>
          <w:rFonts w:hint="eastAsia" w:ascii="PMingLiU" w:eastAsia="PMingLiU"/>
          <w:sz w:val="30"/>
        </w:rPr>
        <w:t>维护管理教师信息</w:t>
      </w:r>
      <w:r>
        <w:rPr>
          <w:rFonts w:hint="eastAsia" w:ascii="PMingLiU" w:eastAsia="PMingLiU"/>
          <w:sz w:val="30"/>
        </w:rPr>
        <w:tab/>
      </w:r>
      <w:r>
        <w:rPr>
          <w:rFonts w:hint="eastAsia" w:ascii="PMingLiU" w:eastAsia="PMingLiU"/>
          <w:sz w:val="30"/>
        </w:rPr>
        <w:t>输出</w:t>
      </w:r>
      <w:r>
        <w:rPr>
          <w:rFonts w:hint="eastAsia" w:ascii="PMingLiU" w:eastAsia="PMingLiU"/>
          <w:spacing w:val="-18"/>
          <w:sz w:val="30"/>
        </w:rPr>
        <w:t xml:space="preserve"> </w:t>
      </w:r>
      <w:r>
        <w:rPr>
          <w:b/>
          <w:sz w:val="30"/>
        </w:rPr>
        <w:t>:</w:t>
      </w:r>
      <w:r>
        <w:rPr>
          <w:b/>
          <w:sz w:val="30"/>
        </w:rPr>
        <w:tab/>
      </w:r>
      <w:r>
        <w:rPr>
          <w:rFonts w:hint="eastAsia" w:ascii="PMingLiU" w:eastAsia="PMingLiU"/>
          <w:sz w:val="30"/>
        </w:rPr>
        <w:t>教师信息</w:t>
      </w:r>
    </w:p>
    <w:p>
      <w:pPr>
        <w:pStyle w:val="6"/>
        <w:rPr>
          <w:rFonts w:ascii="PMingLiU"/>
          <w:sz w:val="36"/>
        </w:rPr>
      </w:pPr>
    </w:p>
    <w:p>
      <w:pPr>
        <w:pStyle w:val="6"/>
        <w:spacing w:before="7"/>
        <w:rPr>
          <w:rFonts w:ascii="PMingLiU"/>
          <w:sz w:val="25"/>
        </w:rPr>
      </w:pPr>
    </w:p>
    <w:p>
      <w:pPr>
        <w:pStyle w:val="6"/>
        <w:ind w:left="140"/>
        <w:rPr>
          <w:b/>
        </w:rPr>
      </w:pPr>
      <w:r>
        <w:rPr>
          <w:rFonts w:hint="eastAsia" w:ascii="PMingLiU" w:eastAsia="PMingLiU"/>
        </w:rPr>
        <w:t xml:space="preserve">数据表 </w:t>
      </w:r>
      <w:r>
        <w:rPr>
          <w:b/>
        </w:rPr>
        <w:t>:</w:t>
      </w:r>
    </w:p>
    <w:p>
      <w:pPr>
        <w:pStyle w:val="6"/>
        <w:spacing w:before="40"/>
        <w:ind w:left="100"/>
        <w:rPr>
          <w:rFonts w:hint="eastAsia" w:ascii="PMingLiU" w:eastAsia="PMingLiU"/>
        </w:rPr>
        <w:sectPr>
          <w:type w:val="continuous"/>
          <w:pgSz w:w="19120" w:h="27060"/>
          <w:pgMar w:top="2620" w:right="860" w:bottom="280" w:left="1920" w:header="720" w:footer="720" w:gutter="0"/>
          <w:cols w:equalWidth="0" w:num="2">
            <w:col w:w="2701" w:space="1139"/>
            <w:col w:w="12500"/>
          </w:cols>
        </w:sectPr>
      </w:pPr>
      <w:r>
        <w:rPr>
          <w:rFonts w:hint="eastAsia" w:ascii="PMingLiU" w:eastAsia="PMingLiU"/>
        </w:rPr>
        <w:t>教师信息</w:t>
      </w:r>
    </w:p>
    <w:p>
      <w:pPr>
        <w:spacing w:before="0"/>
        <w:ind w:left="0" w:right="1091" w:firstLine="0"/>
        <w:jc w:val="both"/>
        <w:rPr>
          <w:sz w:val="26"/>
        </w:rPr>
      </w:pPr>
    </w:p>
    <w:sectPr>
      <w:pgSz w:w="19120" w:h="27060"/>
      <w:pgMar w:top="2340" w:right="860" w:bottom="280" w:left="192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PMingLiU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18"/>
      </w:rPr>
      <w:pict>
        <v:shape id="_x0000_s2049" o:spid="_x0000_s2049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7"/>
                  <w:rPr>
                    <w:rFonts w:hint="eastAsia" w:eastAsia="宋体"/>
                    <w:lang w:eastAsia="zh-CN"/>
                  </w:rPr>
                </w:pPr>
                <w:r>
                  <w:rPr>
                    <w:rFonts w:hint="eastAsia" w:eastAsia="宋体"/>
                    <w:lang w:eastAsia="zh-CN"/>
                  </w:rPr>
                  <w:fldChar w:fldCharType="begin"/>
                </w:r>
                <w:r>
                  <w:rPr>
                    <w:rFonts w:hint="eastAsia" w:eastAsia="宋体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 w:eastAsia="宋体"/>
                    <w:lang w:eastAsia="zh-CN"/>
                  </w:rPr>
                  <w:fldChar w:fldCharType="separate"/>
                </w:r>
                <w:r>
                  <w:rPr>
                    <w:rFonts w:hint="eastAsia" w:eastAsia="宋体"/>
                    <w:lang w:eastAsia="zh-CN"/>
                  </w:rPr>
                  <w:t>1</w:t>
                </w:r>
                <w:r>
                  <w:rPr>
                    <w:rFonts w:hint="eastAsia" w:eastAsia="宋体"/>
                    <w:lang w:eastAsia="zh-CN"/>
                  </w:rPr>
                  <w:fldChar w:fldCharType="end"/>
                </w:r>
              </w:p>
            </w:txbxContent>
          </v:textbox>
        </v:shape>
      </w:pic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1740" w:hanging="780"/>
        <w:jc w:val="left"/>
      </w:pPr>
      <w:rPr>
        <w:rFonts w:hint="default" w:ascii="Arial" w:hAnsi="Arial" w:eastAsia="Arial" w:cs="Arial"/>
        <w:spacing w:val="-1"/>
        <w:w w:val="100"/>
        <w:sz w:val="54"/>
        <w:szCs w:val="54"/>
        <w:lang w:val="zh-CN" w:eastAsia="zh-CN" w:bidi="zh-CN"/>
      </w:rPr>
    </w:lvl>
    <w:lvl w:ilvl="1" w:tentative="0">
      <w:start w:val="1"/>
      <w:numFmt w:val="decimal"/>
      <w:lvlText w:val="%1.%2"/>
      <w:lvlJc w:val="left"/>
      <w:pPr>
        <w:ind w:left="1840" w:hanging="880"/>
        <w:jc w:val="left"/>
      </w:pPr>
      <w:rPr>
        <w:rFonts w:hint="default" w:ascii="Arial" w:hAnsi="Arial" w:eastAsia="Arial" w:cs="Arial"/>
        <w:b/>
        <w:bCs/>
        <w:spacing w:val="-1"/>
        <w:w w:val="100"/>
        <w:sz w:val="46"/>
        <w:szCs w:val="46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451" w:hanging="88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5062" w:hanging="88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6673" w:hanging="88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8284" w:hanging="88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9895" w:hanging="88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11506" w:hanging="88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3117" w:hanging="880"/>
      </w:pPr>
      <w:rPr>
        <w:rFonts w:hint="default"/>
        <w:lang w:val="zh-CN" w:eastAsia="zh-CN" w:bidi="zh-CN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1740" w:hanging="780"/>
        <w:jc w:val="left"/>
      </w:pPr>
      <w:rPr>
        <w:rFonts w:hint="default" w:ascii="Arial" w:hAnsi="Arial" w:eastAsia="Arial" w:cs="Arial"/>
        <w:spacing w:val="-1"/>
        <w:w w:val="100"/>
        <w:sz w:val="54"/>
        <w:szCs w:val="54"/>
        <w:lang w:val="zh-CN" w:eastAsia="zh-CN" w:bidi="zh-CN"/>
      </w:rPr>
    </w:lvl>
    <w:lvl w:ilvl="1" w:tentative="0">
      <w:start w:val="1"/>
      <w:numFmt w:val="decimal"/>
      <w:lvlText w:val="%1.%2"/>
      <w:lvlJc w:val="left"/>
      <w:pPr>
        <w:ind w:left="2120" w:hanging="1160"/>
        <w:jc w:val="left"/>
      </w:pPr>
      <w:rPr>
        <w:rFonts w:hint="default" w:ascii="Arial" w:hAnsi="Arial" w:eastAsia="Arial" w:cs="Arial"/>
        <w:b/>
        <w:bCs/>
        <w:spacing w:val="-1"/>
        <w:w w:val="100"/>
        <w:sz w:val="46"/>
        <w:szCs w:val="46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120" w:hanging="11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897" w:hanging="11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5675" w:hanging="11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7452" w:hanging="11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9230" w:hanging="11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11007" w:hanging="11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2785" w:hanging="1160"/>
      </w:pPr>
      <w:rPr>
        <w:rFonts w:hint="default"/>
        <w:lang w:val="zh-CN" w:eastAsia="zh-CN" w:bidi="zh-CN"/>
      </w:rPr>
    </w:lvl>
  </w:abstractNum>
  <w:abstractNum w:abstractNumId="2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1400" w:hanging="440"/>
        <w:jc w:val="left"/>
      </w:pPr>
      <w:rPr>
        <w:rFonts w:hint="default"/>
        <w:spacing w:val="-1"/>
        <w:w w:val="100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894" w:hanging="44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4388" w:hanging="44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5882" w:hanging="44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7376" w:hanging="44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8870" w:hanging="44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10364" w:hanging="44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11858" w:hanging="44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3352" w:hanging="440"/>
      </w:pPr>
      <w:rPr>
        <w:rFonts w:hint="default"/>
        <w:lang w:val="zh-CN" w:eastAsia="zh-CN" w:bidi="zh-CN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30AA6208"/>
    <w:rsid w:val="7494406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nhideWhenUsed="0" w:uiPriority="1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right="299"/>
      <w:jc w:val="center"/>
      <w:outlineLvl w:val="1"/>
    </w:pPr>
    <w:rPr>
      <w:rFonts w:ascii="PMingLiU" w:hAnsi="PMingLiU" w:eastAsia="PMingLiU" w:cs="PMingLiU"/>
      <w:sz w:val="72"/>
      <w:szCs w:val="72"/>
      <w:lang w:val="zh-CN" w:eastAsia="zh-CN" w:bidi="zh-CN"/>
    </w:rPr>
  </w:style>
  <w:style w:type="paragraph" w:styleId="3">
    <w:name w:val="heading 2"/>
    <w:basedOn w:val="1"/>
    <w:next w:val="1"/>
    <w:qFormat/>
    <w:uiPriority w:val="1"/>
    <w:pPr>
      <w:spacing w:before="49"/>
      <w:ind w:left="1740" w:hanging="780"/>
      <w:outlineLvl w:val="2"/>
    </w:pPr>
    <w:rPr>
      <w:rFonts w:ascii="PMingLiU" w:hAnsi="PMingLiU" w:eastAsia="PMingLiU" w:cs="PMingLiU"/>
      <w:sz w:val="54"/>
      <w:szCs w:val="54"/>
      <w:lang w:val="zh-CN" w:eastAsia="zh-CN" w:bidi="zh-CN"/>
    </w:rPr>
  </w:style>
  <w:style w:type="paragraph" w:styleId="4">
    <w:name w:val="heading 3"/>
    <w:basedOn w:val="1"/>
    <w:next w:val="1"/>
    <w:qFormat/>
    <w:uiPriority w:val="1"/>
    <w:pPr>
      <w:ind w:left="2120" w:hanging="1160"/>
      <w:outlineLvl w:val="3"/>
    </w:pPr>
    <w:rPr>
      <w:rFonts w:ascii="PMingLiU" w:hAnsi="PMingLiU" w:eastAsia="PMingLiU" w:cs="PMingLiU"/>
      <w:sz w:val="46"/>
      <w:szCs w:val="46"/>
      <w:lang w:val="zh-CN" w:eastAsia="zh-CN" w:bidi="zh-CN"/>
    </w:rPr>
  </w:style>
  <w:style w:type="paragraph" w:styleId="5">
    <w:name w:val="heading 4"/>
    <w:basedOn w:val="1"/>
    <w:next w:val="1"/>
    <w:qFormat/>
    <w:uiPriority w:val="1"/>
    <w:pPr>
      <w:ind w:left="960"/>
      <w:outlineLvl w:val="4"/>
    </w:pPr>
    <w:rPr>
      <w:rFonts w:ascii="PMingLiU" w:hAnsi="PMingLiU" w:eastAsia="PMingLiU" w:cs="PMingLiU"/>
      <w:sz w:val="36"/>
      <w:szCs w:val="36"/>
      <w:lang w:val="zh-CN" w:eastAsia="zh-CN" w:bidi="zh-CN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Arial" w:hAnsi="Arial" w:eastAsia="Arial" w:cs="Arial"/>
      <w:sz w:val="30"/>
      <w:szCs w:val="30"/>
      <w:lang w:val="zh-CN" w:eastAsia="zh-CN" w:bidi="zh-CN"/>
    </w:r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customStyle="1" w:styleId="11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12">
    <w:name w:val="List Paragraph"/>
    <w:basedOn w:val="1"/>
    <w:qFormat/>
    <w:uiPriority w:val="1"/>
    <w:pPr>
      <w:ind w:left="1740" w:hanging="1160"/>
    </w:pPr>
    <w:rPr>
      <w:rFonts w:ascii="PMingLiU" w:hAnsi="PMingLiU" w:eastAsia="PMingLiU" w:cs="PMingLiU"/>
      <w:lang w:val="zh-CN" w:eastAsia="zh-CN" w:bidi="zh-CN"/>
    </w:rPr>
  </w:style>
  <w:style w:type="paragraph" w:customStyle="1" w:styleId="13">
    <w:name w:val="Table Paragraph"/>
    <w:basedOn w:val="1"/>
    <w:qFormat/>
    <w:uiPriority w:val="1"/>
    <w:pPr>
      <w:spacing w:before="43"/>
    </w:pPr>
    <w:rPr>
      <w:rFonts w:ascii="PMingLiU" w:hAnsi="PMingLiU" w:eastAsia="PMingLiU" w:cs="PMingLiU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jpe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49" textRotate="1"/>
    <customShpInfo spid="_x0000_s1026"/>
    <customShpInfo spid="_x0000_s1125"/>
    <customShpInfo spid="_x0000_s1124"/>
    <customShpInfo spid="_x0000_s1027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28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62"/>
    <customShpInfo spid="_x0000_s1063"/>
    <customShpInfo spid="_x0000_s1064"/>
    <customShpInfo spid="_x0000_s1065"/>
    <customShpInfo spid="_x0000_s1066"/>
    <customShpInfo spid="_x0000_s1067"/>
    <customShpInfo spid="_x0000_s1068"/>
    <customShpInfo spid="_x0000_s1069"/>
    <customShpInfo spid="_x0000_s1070"/>
    <customShpInfo spid="_x0000_s1055"/>
    <customShpInfo spid="_x0000_s1072"/>
    <customShpInfo spid="_x0000_s1073"/>
    <customShpInfo spid="_x0000_s1074"/>
    <customShpInfo spid="_x0000_s1075"/>
    <customShpInfo spid="_x0000_s1076"/>
    <customShpInfo spid="_x0000_s1077"/>
    <customShpInfo spid="_x0000_s1078"/>
    <customShpInfo spid="_x0000_s1079"/>
    <customShpInfo spid="_x0000_s1080"/>
    <customShpInfo spid="_x0000_s1081"/>
    <customShpInfo spid="_x0000_s1082"/>
    <customShpInfo spid="_x0000_s1071"/>
    <customShpInfo spid="_x0000_s1084"/>
    <customShpInfo spid="_x0000_s1085"/>
    <customShpInfo spid="_x0000_s1086"/>
    <customShpInfo spid="_x0000_s1087"/>
    <customShpInfo spid="_x0000_s1088"/>
    <customShpInfo spid="_x0000_s1089"/>
    <customShpInfo spid="_x0000_s1090"/>
    <customShpInfo spid="_x0000_s1091"/>
    <customShpInfo spid="_x0000_s1092"/>
    <customShpInfo spid="_x0000_s1093"/>
    <customShpInfo spid="_x0000_s1094"/>
    <customShpInfo spid="_x0000_s1095"/>
    <customShpInfo spid="_x0000_s1096"/>
    <customShpInfo spid="_x0000_s1097"/>
    <customShpInfo spid="_x0000_s1098"/>
    <customShpInfo spid="_x0000_s1099"/>
    <customShpInfo spid="_x0000_s1083"/>
    <customShpInfo spid="_x0000_s1100"/>
    <customShpInfo spid="_x0000_s1101"/>
    <customShpInfo spid="_x0000_s1103"/>
    <customShpInfo spid="_x0000_s1104"/>
    <customShpInfo spid="_x0000_s1105"/>
    <customShpInfo spid="_x0000_s1106"/>
    <customShpInfo spid="_x0000_s1107"/>
    <customShpInfo spid="_x0000_s1108"/>
    <customShpInfo spid="_x0000_s1109"/>
    <customShpInfo spid="_x0000_s1110"/>
    <customShpInfo spid="_x0000_s1111"/>
    <customShpInfo spid="_x0000_s1112"/>
    <customShpInfo spid="_x0000_s110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ScaleCrop>false</ScaleCrop>
  <LinksUpToDate>false</LinksUpToDate>
  <Application>WPS Office_11.1.0.8771_F1E327BC-269C-435d-A152-05C5408002CA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2019-06-14T09:37:00Z</dcterms:created>
  <dc:creator>bingdian001.com</dc:creator>
  <cp:keywords>bingdian001.com</cp:keywords>
  <cp:lastModifiedBy>＆you</cp:lastModifiedBy>
  <dcterms:modified xsi:type="dcterms:W3CDTF">2019-06-15T12:25:40Z</dcterms:modified>
  <dc:subject>bingdian001.com</dc:subject>
  <dc:title>bingdian001.com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2019-06-14T00:00:00Z</vt:filetime>
  </property>
  <property fmtid="{D5CDD505-2E9C-101B-9397-08002B2CF9AE}" pid="3" name="Creator">
    <vt:lpwstr>bingdian001.com</vt:lpwstr>
  </property>
  <property fmtid="{D5CDD505-2E9C-101B-9397-08002B2CF9AE}" pid="4" name="LastSaved">
    <vt:filetime>2019-06-14T00:00:00Z</vt:filetime>
  </property>
  <property fmtid="{D5CDD505-2E9C-101B-9397-08002B2CF9AE}" pid="5" name="KSOProductBuildVer">
    <vt:lpwstr>2052-11.1.0.8771</vt:lpwstr>
  </property>
</Properties>
</file>